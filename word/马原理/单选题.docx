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作为中国共产党和社会主义事业指导思想的马克思主义是指（）。</w:t>
      </w:r>
    </w:p>
    <w:p>
      <w:r>
        <w:rPr>
          <w:color w:val="FF0000"/>
        </w:rPr>
        <w:t xml:space="preserve">   A. 不仅指马克思、恩格斯创立的基本理论、基本观点和学说的体系，也包括继承者对它的发展</w:t>
      </w:r>
    </w:p>
    <w:p>
      <w:r>
        <w:t xml:space="preserve">   B. 无产阶级争取自身解放和整个人类解放的学说体系</w:t>
      </w:r>
    </w:p>
    <w:p>
      <w:r>
        <w:t xml:space="preserve">   C. 关于无产阶级斗争的性质、目的和解放条件的学说</w:t>
      </w:r>
    </w:p>
    <w:p>
      <w:r>
        <w:t xml:space="preserve">   D. 列宁创立的基本理论、基本观点和基本方法构成的科学体系</w:t>
      </w:r>
    </w:p>
    <w:p>
      <w:r>
        <w:t>2. 人类进入21世纪，英国广播公司（BBC)在全球范围内进行“千年思想家”网评，名列榜首的是（）。</w:t>
      </w:r>
    </w:p>
    <w:p>
      <w:r>
        <w:rPr>
          <w:color w:val="FF0000"/>
        </w:rPr>
        <w:t xml:space="preserve">   A. 马克思</w:t>
      </w:r>
    </w:p>
    <w:p>
      <w:r>
        <w:t xml:space="preserve">   B. 爱因斯坦</w:t>
      </w:r>
    </w:p>
    <w:p>
      <w:r>
        <w:t xml:space="preserve">   C. 达尔文</w:t>
      </w:r>
    </w:p>
    <w:p>
      <w:r>
        <w:t xml:space="preserve">   D. 牛顿</w:t>
      </w:r>
    </w:p>
    <w:p>
      <w:r>
        <w:t>3. 在19世纪三大工人运动中，集中反映工人政治要求的是（）。</w:t>
      </w:r>
    </w:p>
    <w:p>
      <w:r>
        <w:t xml:space="preserve">   A. 法国里昂工人起义</w:t>
      </w:r>
    </w:p>
    <w:p>
      <w:r>
        <w:rPr>
          <w:color w:val="FF0000"/>
        </w:rPr>
        <w:t xml:space="preserve">   B. 英国宪章运动</w:t>
      </w:r>
    </w:p>
    <w:p>
      <w:r>
        <w:t xml:space="preserve">   C. 芝加哥工人起义</w:t>
      </w:r>
    </w:p>
    <w:p>
      <w:r>
        <w:t xml:space="preserve">   D. 德国西里西亚纺织工人起义</w:t>
      </w:r>
    </w:p>
    <w:p>
      <w:r>
        <w:t>4. 马克思主义产生的经济根源是（）。</w:t>
      </w:r>
    </w:p>
    <w:p>
      <w:r>
        <w:t xml:space="preserve">   A. 工业革命</w:t>
      </w:r>
    </w:p>
    <w:p>
      <w:r>
        <w:t xml:space="preserve">   B. 资本主义经济危机</w:t>
      </w:r>
    </w:p>
    <w:p>
      <w:r>
        <w:rPr>
          <w:color w:val="FF0000"/>
        </w:rPr>
        <w:t xml:space="preserve">   C. 资本主义社会生产力和生产关系的矛盾运动</w:t>
      </w:r>
    </w:p>
    <w:p>
      <w:r>
        <w:t xml:space="preserve">   D. 阶级斗争</w:t>
      </w:r>
    </w:p>
    <w:p>
      <w:r>
        <w:t>5. 马克思主义产生的阶级基础和实践基础（）。</w:t>
      </w:r>
    </w:p>
    <w:p>
      <w:r>
        <w:t xml:space="preserve">   A. 资本主义的剥削和压迫</w:t>
      </w:r>
    </w:p>
    <w:p>
      <w:r>
        <w:rPr>
          <w:color w:val="FF0000"/>
        </w:rPr>
        <w:t xml:space="preserve">   B. 无产阶级作为一支独立的政治力量登上历史舞台</w:t>
      </w:r>
    </w:p>
    <w:p>
      <w:r>
        <w:t xml:space="preserve">   C. 工人罢工和起义</w:t>
      </w:r>
    </w:p>
    <w:p>
      <w:r>
        <w:t xml:space="preserve">   D. 工人运动得到了“农民的合唱”</w:t>
      </w:r>
    </w:p>
    <w:p>
      <w:r>
        <w:t>6. 提出价值规律是“一只看不见的手”的是（）。</w:t>
      </w:r>
    </w:p>
    <w:p>
      <w:r>
        <w:t xml:space="preserve">   A. 马克思</w:t>
      </w:r>
    </w:p>
    <w:p>
      <w:r>
        <w:rPr>
          <w:color w:val="FF0000"/>
        </w:rPr>
        <w:t xml:space="preserve">   B. 亚当·斯密</w:t>
      </w:r>
    </w:p>
    <w:p>
      <w:r>
        <w:t xml:space="preserve">   C. 大卫·李嘉图</w:t>
      </w:r>
    </w:p>
    <w:p>
      <w:r>
        <w:t xml:space="preserve">   D. 威廉·配第</w:t>
      </w:r>
    </w:p>
    <w:p>
      <w:r>
        <w:t>7. 马克思、恩格斯进一步完善了英国古典经济学理论是（）。</w:t>
      </w:r>
    </w:p>
    <w:p>
      <w:r>
        <w:t xml:space="preserve">   A. 辩证法</w:t>
      </w:r>
    </w:p>
    <w:p>
      <w:r>
        <w:t xml:space="preserve">   B. 历史观</w:t>
      </w:r>
    </w:p>
    <w:p>
      <w:r>
        <w:rPr>
          <w:color w:val="FF0000"/>
        </w:rPr>
        <w:t xml:space="preserve">   C. 劳动价值论</w:t>
      </w:r>
    </w:p>
    <w:p>
      <w:r>
        <w:t xml:space="preserve">   D. 剩余价值论</w:t>
      </w:r>
    </w:p>
    <w:p>
      <w:r>
        <w:t>8. 马克思把黑格尔的辩证法称为（）。</w:t>
      </w:r>
    </w:p>
    <w:p>
      <w:r>
        <w:rPr>
          <w:color w:val="FF0000"/>
        </w:rPr>
        <w:t xml:space="preserve">   A. 合理内核</w:t>
      </w:r>
    </w:p>
    <w:p>
      <w:r>
        <w:t xml:space="preserve">   B. 基本内核</w:t>
      </w:r>
    </w:p>
    <w:p>
      <w:r>
        <w:t xml:space="preserve">   C. 精髓</w:t>
      </w:r>
    </w:p>
    <w:p>
      <w:r>
        <w:t xml:space="preserve">   D. 核心</w:t>
      </w:r>
    </w:p>
    <w:p>
      <w:r>
        <w:t>9. 科学社会主义从理论变为现实的标志是（）。</w:t>
      </w:r>
    </w:p>
    <w:p>
      <w:r>
        <w:t xml:space="preserve">   A. 巴黎公社</w:t>
      </w:r>
    </w:p>
    <w:p>
      <w:r>
        <w:rPr>
          <w:color w:val="FF0000"/>
        </w:rPr>
        <w:t xml:space="preserve">   B. 俄国十月革命的胜利</w:t>
      </w:r>
    </w:p>
    <w:p>
      <w:r>
        <w:t xml:space="preserve">   C. 中国新民主主义革命的胜利</w:t>
      </w:r>
    </w:p>
    <w:p>
      <w:r>
        <w:t xml:space="preserve">   D. 世界反法西斯战争的胜利</w:t>
      </w:r>
    </w:p>
    <w:p>
      <w:r>
        <w:t>10. 在第一次世界大战中成为东西方矛盾焦点和帝国主义政治体系中最薄弱环节的国家是（）。</w:t>
      </w:r>
    </w:p>
    <w:p>
      <w:r>
        <w:t xml:space="preserve">   A. 德国</w:t>
      </w:r>
    </w:p>
    <w:p>
      <w:r>
        <w:t xml:space="preserve">   B. 奥地利</w:t>
      </w:r>
    </w:p>
    <w:p>
      <w:r>
        <w:t xml:space="preserve">   C. 中国</w:t>
      </w:r>
    </w:p>
    <w:p>
      <w:r>
        <w:rPr>
          <w:color w:val="FF0000"/>
        </w:rPr>
        <w:t xml:space="preserve">   D. 俄国</w:t>
      </w:r>
    </w:p>
    <w:p>
      <w:r>
        <w:t>11. “哲学把无产阶级当作自己的物质武器，同样，无产阶级把哲学当作自己的精神武器”，这个论断的含义是（）。</w:t>
      </w:r>
    </w:p>
    <w:p>
      <w:r>
        <w:rPr>
          <w:color w:val="FF0000"/>
        </w:rPr>
        <w:t xml:space="preserve">   A. 马克思主义是无产阶级的世界观和方法论</w:t>
      </w:r>
    </w:p>
    <w:p>
      <w:r>
        <w:t xml:space="preserve">   B. 哲学的存在方式是物质</w:t>
      </w:r>
    </w:p>
    <w:p>
      <w:r>
        <w:t xml:space="preserve">   C. 无产阶级的存在方式是精神</w:t>
      </w:r>
    </w:p>
    <w:p>
      <w:r>
        <w:t xml:space="preserve">   D. 无产阶级掌握哲学就由自为阶级转变为自在阶级</w:t>
      </w:r>
    </w:p>
    <w:p>
      <w:r>
        <w:t>12. 马克思主义生命力的根源在于（）。</w:t>
      </w:r>
    </w:p>
    <w:p>
      <w:r>
        <w:rPr>
          <w:color w:val="FF0000"/>
        </w:rPr>
        <w:t xml:space="preserve">   A. 以实践为基础的科学性与革命性的统一</w:t>
      </w:r>
    </w:p>
    <w:p>
      <w:r>
        <w:t xml:space="preserve">   B. 与时俱进</w:t>
      </w:r>
    </w:p>
    <w:p>
      <w:r>
        <w:t xml:space="preserve">   C. 科学性与阶级性的统一</w:t>
      </w:r>
    </w:p>
    <w:p>
      <w:r>
        <w:t xml:space="preserve">   D. 科学性</w:t>
      </w:r>
    </w:p>
    <w:p>
      <w:r>
        <w:t>13. 无产阶级的科学世界观和方法论是（）。</w:t>
      </w:r>
    </w:p>
    <w:p>
      <w:r>
        <w:t xml:space="preserve">   A. 辩证唯物主义</w:t>
      </w:r>
    </w:p>
    <w:p>
      <w:r>
        <w:t xml:space="preserve">   B. 历史唯物主义</w:t>
      </w:r>
    </w:p>
    <w:p>
      <w:r>
        <w:rPr>
          <w:color w:val="FF0000"/>
        </w:rPr>
        <w:t xml:space="preserve">   C. 辩证唯物主义和历史唯物主义</w:t>
      </w:r>
    </w:p>
    <w:p>
      <w:r>
        <w:t xml:space="preserve">   D. 唯物主义</w:t>
      </w:r>
    </w:p>
    <w:p>
      <w:r>
        <w:t>14. 马克思主义理论最根本的本质属性是（）。</w:t>
      </w:r>
    </w:p>
    <w:p>
      <w:r>
        <w:rPr>
          <w:color w:val="FF0000"/>
        </w:rPr>
        <w:t xml:space="preserve">   A. 科学性</w:t>
      </w:r>
    </w:p>
    <w:p>
      <w:r>
        <w:t xml:space="preserve">   B. 革命性</w:t>
      </w:r>
    </w:p>
    <w:p>
      <w:r>
        <w:t xml:space="preserve">   C. 实践性</w:t>
      </w:r>
    </w:p>
    <w:p>
      <w:r>
        <w:t xml:space="preserve">   D. 与时俱进</w:t>
      </w:r>
    </w:p>
    <w:p>
      <w:r>
        <w:t>15. 马克思主义最重要的理论品质是（）。</w:t>
      </w:r>
    </w:p>
    <w:p>
      <w:r>
        <w:t xml:space="preserve">   A. 吐故纳新</w:t>
      </w:r>
    </w:p>
    <w:p>
      <w:r>
        <w:t xml:space="preserve">   B. 科学严谨</w:t>
      </w:r>
    </w:p>
    <w:p>
      <w:r>
        <w:t xml:space="preserve">   C. 博大精深</w:t>
      </w:r>
    </w:p>
    <w:p>
      <w:r>
        <w:rPr>
          <w:color w:val="FF0000"/>
        </w:rPr>
        <w:t xml:space="preserve">   D. 与时俱进</w:t>
      </w:r>
    </w:p>
    <w:p>
      <w:r>
        <w:t>16. 马克思主义最崇高的社会理想是（）。</w:t>
      </w:r>
    </w:p>
    <w:p>
      <w:r>
        <w:rPr>
          <w:color w:val="FF0000"/>
        </w:rPr>
        <w:t xml:space="preserve">   A. 实现共产主义</w:t>
      </w:r>
    </w:p>
    <w:p>
      <w:r>
        <w:t xml:space="preserve">   B. 消灭阶级、消灭国家</w:t>
      </w:r>
    </w:p>
    <w:p>
      <w:r>
        <w:t xml:space="preserve">   C. 实现个人的绝对自由</w:t>
      </w:r>
    </w:p>
    <w:p>
      <w:r>
        <w:t xml:space="preserve">   D. 实现人权</w:t>
      </w:r>
    </w:p>
    <w:p>
      <w:r>
        <w:t>17. 黑格尔哲学中的“合理内核”是（）。</w:t>
      </w:r>
    </w:p>
    <w:p>
      <w:r>
        <w:t xml:space="preserve">   A. 唯物主义</w:t>
      </w:r>
    </w:p>
    <w:p>
      <w:r>
        <w:t xml:space="preserve">   B. 辩证唯物主义</w:t>
      </w:r>
    </w:p>
    <w:p>
      <w:r>
        <w:t xml:space="preserve">   C. 唯物主义辩证法</w:t>
      </w:r>
    </w:p>
    <w:p>
      <w:r>
        <w:rPr>
          <w:color w:val="FF0000"/>
        </w:rPr>
        <w:t xml:space="preserve">   D. 辩证法</w:t>
      </w:r>
    </w:p>
    <w:p>
      <w:r>
        <w:t>18. 费尔巴哈哲学的“基本内核”是（）。</w:t>
      </w:r>
    </w:p>
    <w:p>
      <w:r>
        <w:t xml:space="preserve">   A. 唯心主义</w:t>
      </w:r>
    </w:p>
    <w:p>
      <w:r>
        <w:t xml:space="preserve">   B. 辩证唯物主义</w:t>
      </w:r>
    </w:p>
    <w:p>
      <w:r>
        <w:t xml:space="preserve">   C. 辩证法</w:t>
      </w:r>
    </w:p>
    <w:p>
      <w:r>
        <w:rPr>
          <w:color w:val="FF0000"/>
        </w:rPr>
        <w:t xml:space="preserve">   D. 唯物主义</w:t>
      </w:r>
    </w:p>
    <w:p>
      <w:r>
        <w:t>19. 19世纪自然科学的三大发现的重要哲学意义在于揭示了（）。</w:t>
      </w:r>
    </w:p>
    <w:p>
      <w:r>
        <w:t xml:space="preserve">   A. 意识是物质的反映</w:t>
      </w:r>
    </w:p>
    <w:p>
      <w:r>
        <w:t xml:space="preserve">   B. 意识对物质具有能动的反作用</w:t>
      </w:r>
    </w:p>
    <w:p>
      <w:r>
        <w:t xml:space="preserve">   C. 社会发展的辩证性质</w:t>
      </w:r>
    </w:p>
    <w:p>
      <w:r>
        <w:rPr>
          <w:color w:val="FF0000"/>
        </w:rPr>
        <w:t xml:space="preserve">   D. 自然界发展的辩证性质</w:t>
      </w:r>
    </w:p>
    <w:p>
      <w:r>
        <w:t>20. 中国共产党和社会主义事业的指导思想是（）。</w:t>
      </w:r>
    </w:p>
    <w:p>
      <w:r>
        <w:rPr>
          <w:color w:val="FF0000"/>
        </w:rPr>
        <w:t xml:space="preserve">   A. 马克思主义</w:t>
      </w:r>
    </w:p>
    <w:p>
      <w:r>
        <w:t xml:space="preserve">   B. 社会主义</w:t>
      </w:r>
    </w:p>
    <w:p>
      <w:r>
        <w:t xml:space="preserve">   C. 共产主义</w:t>
      </w:r>
    </w:p>
    <w:p>
      <w:r>
        <w:t xml:space="preserve">   D. 特色社会主义</w:t>
      </w:r>
    </w:p>
    <w:p>
      <w:r>
        <w:t>21. 马克思、恩格斯之所以能实现人类思想史上的伟大革命，是因为他们批判地继承了前人的思想文化优秀成果，创立了（）。</w:t>
      </w:r>
    </w:p>
    <w:p>
      <w:r>
        <w:rPr>
          <w:color w:val="FF0000"/>
        </w:rPr>
        <w:t xml:space="preserve">   A. 历史唯物主义和剩余价值学说</w:t>
      </w:r>
    </w:p>
    <w:p>
      <w:r>
        <w:t xml:space="preserve">   B. 科学唯物主义和资本论</w:t>
      </w:r>
    </w:p>
    <w:p>
      <w:r>
        <w:t xml:space="preserve">   C. 劳动价值论和剩余价值学说</w:t>
      </w:r>
    </w:p>
    <w:p>
      <w:r>
        <w:t xml:space="preserve">   D. 科学社会主义和资本论</w:t>
      </w:r>
    </w:p>
    <w:p>
      <w:r>
        <w:t>22. 资本主义制度下生产力同生产关系的矛盾开始发展、激化的突出表现是（）。</w:t>
      </w:r>
    </w:p>
    <w:p>
      <w:r>
        <w:t xml:space="preserve">   A. 工业革命</w:t>
      </w:r>
    </w:p>
    <w:p>
      <w:r>
        <w:t xml:space="preserve">   B. 生产力的巨大发展</w:t>
      </w:r>
    </w:p>
    <w:p>
      <w:r>
        <w:t xml:space="preserve">   C. 大量农民变为产业工人</w:t>
      </w:r>
    </w:p>
    <w:p>
      <w:r>
        <w:rPr>
          <w:color w:val="FF0000"/>
        </w:rPr>
        <w:t xml:space="preserve">   D. 周期性经济危机</w:t>
      </w:r>
    </w:p>
    <w:p>
      <w:r>
        <w:t>23. 提出社会主义革命首先在资本主义发达国家同时发生这一论断的是（）。</w:t>
      </w:r>
    </w:p>
    <w:p>
      <w:r>
        <w:rPr>
          <w:color w:val="FF0000"/>
        </w:rPr>
        <w:t xml:space="preserve">   A. 马克思、恩格斯</w:t>
      </w:r>
    </w:p>
    <w:p>
      <w:r>
        <w:t xml:space="preserve">   B. 列宁</w:t>
      </w:r>
    </w:p>
    <w:p>
      <w:r>
        <w:t xml:space="preserve">   C. 斯大林</w:t>
      </w:r>
    </w:p>
    <w:p>
      <w:r>
        <w:t xml:space="preserve">   D. 毛泽东</w:t>
      </w:r>
    </w:p>
    <w:p>
      <w:r>
        <w:t>24. 提出社会主义革命可能在一国或数国首先取得胜利这一论断的是（）。</w:t>
      </w:r>
    </w:p>
    <w:p>
      <w:r>
        <w:rPr>
          <w:color w:val="FF0000"/>
        </w:rPr>
        <w:t xml:space="preserve">   A. 列宁</w:t>
      </w:r>
    </w:p>
    <w:p>
      <w:r>
        <w:t xml:space="preserve">   B. 马克思、恩格斯</w:t>
      </w:r>
    </w:p>
    <w:p>
      <w:r>
        <w:t xml:space="preserve">   C. 斯大林</w:t>
      </w:r>
    </w:p>
    <w:p>
      <w:r>
        <w:t xml:space="preserve">   D. 毛泽东</w:t>
      </w:r>
    </w:p>
    <w:p>
      <w:r>
        <w:t>25. 恩格斯认为,“全部哲学，特别是近代哲学的重大的基本问题”是( )。</w:t>
      </w:r>
    </w:p>
    <w:p>
      <w:r>
        <w:t xml:space="preserve">   A. 哲学与人类生存活动之间的内在联系问题</w:t>
      </w:r>
    </w:p>
    <w:p>
      <w:r>
        <w:t xml:space="preserve">   B. 人与周围世界的基本联系问题</w:t>
      </w:r>
    </w:p>
    <w:p>
      <w:r>
        <w:rPr>
          <w:color w:val="FF0000"/>
        </w:rPr>
        <w:t xml:space="preserve">   C. 思维和存在的关系问题</w:t>
      </w:r>
    </w:p>
    <w:p>
      <w:r>
        <w:t xml:space="preserve">   D. 关于人的本质问题</w:t>
      </w:r>
    </w:p>
    <w:p>
      <w:r>
        <w:t>26. “动中有静，静中有动”说的是 ( )。</w:t>
      </w:r>
    </w:p>
    <w:p>
      <w:r>
        <w:t xml:space="preserve">   A. 形而上学和诡辩论的统一</w:t>
      </w:r>
    </w:p>
    <w:p>
      <w:r>
        <w:rPr>
          <w:color w:val="FF0000"/>
        </w:rPr>
        <w:t xml:space="preserve">   B. 绝对运动和相对静止的统一</w:t>
      </w:r>
    </w:p>
    <w:p>
      <w:r>
        <w:t xml:space="preserve">   C. 物质和运动的统一</w:t>
      </w:r>
    </w:p>
    <w:p>
      <w:r>
        <w:t xml:space="preserve">   D. 连续性和非连续性的统一</w:t>
      </w:r>
    </w:p>
    <w:p>
      <w:r>
        <w:t>27. 逐渐“飞入寻常百姓家”的人工智能对人类的社会生活产生了巨大影响。对此，技术乐观派认为人工智能为人类发展更新了“发动机”，悲观派则认为人工智能的发展可能导致“人类的终结”。对人工智能社会效用的评价是( )。</w:t>
      </w:r>
    </w:p>
    <w:p>
      <w:r>
        <w:t xml:space="preserve">   A. 对客观事物发展规律的真理性评价</w:t>
      </w:r>
    </w:p>
    <w:p>
      <w:r>
        <w:t xml:space="preserve">   B. 对主体需要发展程度的认知性评价</w:t>
      </w:r>
    </w:p>
    <w:p>
      <w:r>
        <w:t xml:space="preserve">   C. 受主体情感、兴趣和爱好影响的主观性评价</w:t>
      </w:r>
    </w:p>
    <w:p>
      <w:r>
        <w:rPr>
          <w:color w:val="FF0000"/>
        </w:rPr>
        <w:t xml:space="preserve">   D. 对客观事物的属性及其满足主体需要的价值性评价</w:t>
      </w:r>
    </w:p>
    <w:p>
      <w:r>
        <w:t>28. 马克思说：人在“劳动过程结束时得到的结果，在这个过程开始时就已经在劳动者的表象中存在着，即已经观念地存在着”。人的活动的整个过程，就是围绕着“观念地存在着”的目标和蓝图而进行的。这说明了（）。</w:t>
      </w:r>
    </w:p>
    <w:p>
      <w:r>
        <w:t xml:space="preserve">   A. 人比动物具有更好的记忆力</w:t>
      </w:r>
    </w:p>
    <w:p>
      <w:r>
        <w:t xml:space="preserve">   B. 观念的作用是不能够忽略的</w:t>
      </w:r>
    </w:p>
    <w:p>
      <w:r>
        <w:rPr>
          <w:color w:val="FF0000"/>
        </w:rPr>
        <w:t xml:space="preserve">   C. 意识具有能动作用</w:t>
      </w:r>
    </w:p>
    <w:p>
      <w:r>
        <w:t xml:space="preserve">   D. 人的劳动过程的特殊性</w:t>
      </w:r>
    </w:p>
    <w:p>
      <w:r>
        <w:t>29. “一千个人就有一千个不同的哈姆雷特”，这说明了（）。</w:t>
      </w:r>
    </w:p>
    <w:p>
      <w:r>
        <w:t xml:space="preserve">   A. 哈姆雷特会在不同人的头脑中显现不同形状</w:t>
      </w:r>
    </w:p>
    <w:p>
      <w:r>
        <w:t xml:space="preserve">   B. 人的个体差异性</w:t>
      </w:r>
    </w:p>
    <w:p>
      <w:r>
        <w:t xml:space="preserve">   C. 人的理解差异性</w:t>
      </w:r>
    </w:p>
    <w:p>
      <w:r>
        <w:rPr>
          <w:color w:val="FF0000"/>
        </w:rPr>
        <w:t xml:space="preserve">   D. 人的意识的能动性</w:t>
      </w:r>
    </w:p>
    <w:p>
      <w:r>
        <w:t>30. “居安思危”这句话体现的哲学道理是（）。</w:t>
      </w:r>
    </w:p>
    <w:p>
      <w:r>
        <w:rPr>
          <w:color w:val="FF0000"/>
        </w:rPr>
        <w:t xml:space="preserve">   A. 矛盾双方在一定条件下可以相互转化</w:t>
      </w:r>
    </w:p>
    <w:p>
      <w:r>
        <w:t xml:space="preserve">   B. 矛盾既具有普遍性又具有特殊性</w:t>
      </w:r>
    </w:p>
    <w:p>
      <w:r>
        <w:t xml:space="preserve">   C. 内因和外因相结合推动事物发展</w:t>
      </w:r>
    </w:p>
    <w:p>
      <w:r>
        <w:t xml:space="preserve">   D. 事物发展是量变和质变的统一</w:t>
      </w:r>
    </w:p>
    <w:p>
      <w:r>
        <w:t>31. 马克思主义的辩证法和黑格尔的辩证法的根本区别在于（）。</w:t>
      </w:r>
    </w:p>
    <w:p>
      <w:r>
        <w:t xml:space="preserve">   A. 前者承认可知论，后者否认可知论</w:t>
      </w:r>
    </w:p>
    <w:p>
      <w:r>
        <w:t xml:space="preserve">   B. 前者承认一元论，后者承认二元论</w:t>
      </w:r>
    </w:p>
    <w:p>
      <w:r>
        <w:rPr>
          <w:color w:val="FF0000"/>
        </w:rPr>
        <w:t xml:space="preserve">   C. 前者承认唯物论，后者承认唯心论</w:t>
      </w:r>
    </w:p>
    <w:p>
      <w:r>
        <w:t xml:space="preserve">   D. 前者承认事物内部的矛盾，后者否认事物内部的矛盾</w:t>
      </w:r>
    </w:p>
    <w:p>
      <w:r>
        <w:t>32. 总的量变过程中的阶段性部分质变是指（）。</w:t>
      </w:r>
    </w:p>
    <w:p>
      <w:r>
        <w:rPr>
          <w:color w:val="FF0000"/>
        </w:rPr>
        <w:t xml:space="preserve">   A. 事物的全局未变，局部发生了变化　</w:t>
      </w:r>
    </w:p>
    <w:p>
      <w:r>
        <w:t xml:space="preserve">   B. 事物的质变过程中有量的扩张</w:t>
      </w:r>
    </w:p>
    <w:p>
      <w:r>
        <w:t xml:space="preserve">   C. 事物性质的根本变化</w:t>
      </w:r>
    </w:p>
    <w:p>
      <w:r>
        <w:t xml:space="preserve">   D. 事物的本质未变，但非本质属性发生了变化</w:t>
      </w:r>
    </w:p>
    <w:p>
      <w:r>
        <w:t>33. 主张“世界上除了运动着的物质之外，什么也没有”的观点是：（）。</w:t>
        <w:br/>
        <w:t xml:space="preserve"> </w:t>
        <w:br/>
        <w:t xml:space="preserve">   </w:t>
      </w:r>
    </w:p>
    <w:p>
      <w:r>
        <w:rPr>
          <w:color w:val="FF0000"/>
        </w:rPr>
        <w:t xml:space="preserve">   A. 主张世界统一于物质的唯物主义观点 </w:t>
      </w:r>
    </w:p>
    <w:p>
      <w:r>
        <w:t xml:space="preserve">   B. 否认人的意识存在的自然唯物主义观点</w:t>
      </w:r>
    </w:p>
    <w:p>
      <w:r>
        <w:t xml:space="preserve">   C. 否认世界物质存在具有条件性 </w:t>
      </w:r>
    </w:p>
    <w:p>
      <w:r>
        <w:t xml:space="preserve">   D. 否认世界存在的无限丰富性的机械唯物主义观点 </w:t>
      </w:r>
    </w:p>
    <w:p>
      <w:r>
        <w:t>34. 人们由于利益的驱动，疯狂挖掘草原上的植物——“发菜”，严重地破坏了草原植被，造成局部土地沙漠化，这个案例说明：（）。</w:t>
      </w:r>
    </w:p>
    <w:p>
      <w:r>
        <w:t xml:space="preserve">   A. 过分强调人的主观能动性，忽视了客观规律 </w:t>
      </w:r>
    </w:p>
    <w:p>
      <w:r>
        <w:t xml:space="preserve">   B. 过分强调事物的绝对运动，否认事物的相对静止 </w:t>
      </w:r>
    </w:p>
    <w:p>
      <w:r>
        <w:rPr>
          <w:color w:val="FF0000"/>
        </w:rPr>
        <w:t xml:space="preserve">   C. 只追求人的活动与经济利益的直接联系，没有看到眼前活动与生态平衡的长远的间接联系 </w:t>
      </w:r>
    </w:p>
    <w:p>
      <w:r>
        <w:t xml:space="preserve">   D. 只看到物与物之间的联系，没有看到人与人的联系</w:t>
      </w:r>
    </w:p>
    <w:p>
      <w:r>
        <w:t>35. 科学家洛仑兹提出“蝴蝶效应”理论，他说：“可预言：一只蝴蝶在巴西振动翅膀会在得克萨斯州引起龙卷风”，这个说法（）。</w:t>
      </w:r>
    </w:p>
    <w:p>
      <w:r>
        <w:rPr>
          <w:color w:val="FF0000"/>
        </w:rPr>
        <w:t xml:space="preserve">   A. 说明一种事物和现象可以通过一系列中介环节和另一事物、现象发生联系 </w:t>
      </w:r>
    </w:p>
    <w:p>
      <w:r>
        <w:t xml:space="preserve">   B. 片面夸大了联系的普遍性 </w:t>
      </w:r>
    </w:p>
    <w:p>
      <w:r>
        <w:t xml:space="preserve">   C. 把联系理解为主观随意的，否认联系的客观性</w:t>
      </w:r>
    </w:p>
    <w:p>
      <w:r>
        <w:t xml:space="preserve">   D. 否认了联系的多样性</w:t>
      </w:r>
    </w:p>
    <w:p>
      <w:r>
        <w:t>36. 以下不是辩证法和形而上学观点区别的是（）。</w:t>
      </w:r>
    </w:p>
    <w:p>
      <w:r>
        <w:t xml:space="preserve">   A. 联系的和孤立的看问题</w:t>
      </w:r>
    </w:p>
    <w:p>
      <w:r>
        <w:t xml:space="preserve">   B. 全面的和片面的看问题</w:t>
      </w:r>
    </w:p>
    <w:p>
      <w:r>
        <w:t xml:space="preserve">   C. 承认事物内部矛盾和否认事物内部矛盾</w:t>
      </w:r>
    </w:p>
    <w:p>
      <w:r>
        <w:rPr>
          <w:color w:val="FF0000"/>
        </w:rPr>
        <w:t xml:space="preserve">   D. 统一的和对立的看问题</w:t>
      </w:r>
    </w:p>
    <w:p>
      <w:r>
        <w:t>37. 列宁对辩证唯物主义物质范畴的定义是通过（）。</w:t>
      </w:r>
    </w:p>
    <w:p>
      <w:r>
        <w:rPr>
          <w:color w:val="FF0000"/>
        </w:rPr>
        <w:t xml:space="preserve">   A. 物质和意识的关系界定的</w:t>
      </w:r>
    </w:p>
    <w:p>
      <w:r>
        <w:t xml:space="preserve">   B. 哲学与具体科学的关系界定的</w:t>
      </w:r>
    </w:p>
    <w:p>
      <w:r>
        <w:t xml:space="preserve">   C. 主体和客体的关系界定的</w:t>
      </w:r>
    </w:p>
    <w:p>
      <w:r>
        <w:t xml:space="preserve">   D. 一般和个别的关系界定的</w:t>
      </w:r>
    </w:p>
    <w:p>
      <w:r>
        <w:t>38. 唯物主义和唯心主义在世界统一性问题上的根本分歧是 （）。</w:t>
      </w:r>
    </w:p>
    <w:p>
      <w:r>
        <w:t xml:space="preserve">   A. 肯定世界的统一性还是否认世界的统一性  </w:t>
      </w:r>
    </w:p>
    <w:p>
      <w:r>
        <w:t xml:space="preserve">   B. 认为世界统一于运动还是统一于静止 </w:t>
      </w:r>
    </w:p>
    <w:p>
      <w:r>
        <w:t xml:space="preserve">   C. 认为世界统一于主体还是统一于客体</w:t>
      </w:r>
    </w:p>
    <w:p>
      <w:r>
        <w:rPr>
          <w:color w:val="FF0000"/>
        </w:rPr>
        <w:t xml:space="preserve">   D. 认为世界统一于物质还是统一于精神</w:t>
      </w:r>
    </w:p>
    <w:p>
      <w:r>
        <w:t>39. “宗教中鬼神观念是客观事物在人脑中进行的歪曲反映”，“医学科学证明大脑皮层受损严重，人就成为白痴”。这两句话，从哲学角度分析正确的是（）。</w:t>
      </w:r>
    </w:p>
    <w:p>
      <w:r>
        <w:t xml:space="preserve">   A. 前一句是唯心主义观点，后一句是唯物主义观点</w:t>
      </w:r>
    </w:p>
    <w:p>
      <w:r>
        <w:t xml:space="preserve">   B. 都说明了意识的内容与外界事物没有内在的联系，但与人脑有关</w:t>
      </w:r>
    </w:p>
    <w:p>
      <w:r>
        <w:t xml:space="preserve">   C. 说明了意识是人脑的产物，只要有健康的人脑，就会产生意识</w:t>
      </w:r>
    </w:p>
    <w:p>
      <w:r>
        <w:rPr>
          <w:color w:val="FF0000"/>
        </w:rPr>
        <w:t xml:space="preserve">   D. 说明了物质决定意识，意识是物质的反映，是人脑的机能</w:t>
      </w:r>
    </w:p>
    <w:p>
      <w:r>
        <w:t>40. “观念的东西不外是移入人脑并在人的头脑中改造过的物质的东西而已”的观点是（）。</w:t>
      </w:r>
    </w:p>
    <w:p>
      <w:r>
        <w:t xml:space="preserve">   A. 客观唯心主义观点</w:t>
      </w:r>
    </w:p>
    <w:p>
      <w:r>
        <w:t xml:space="preserve">   B. 朴素唯物主义观点</w:t>
      </w:r>
    </w:p>
    <w:p>
      <w:r>
        <w:rPr>
          <w:color w:val="FF0000"/>
        </w:rPr>
        <w:t xml:space="preserve">   C. 辩证唯物主义观点 </w:t>
      </w:r>
    </w:p>
    <w:p>
      <w:r>
        <w:t xml:space="preserve">   D. 唯意志主义观点</w:t>
      </w:r>
    </w:p>
    <w:p>
      <w:r>
        <w:t>41. 物质所固有的唯一特性是（）。</w:t>
      </w:r>
    </w:p>
    <w:p>
      <w:r>
        <w:t xml:space="preserve">   A. 运动</w:t>
      </w:r>
    </w:p>
    <w:p>
      <w:r>
        <w:rPr>
          <w:color w:val="FF0000"/>
        </w:rPr>
        <w:t xml:space="preserve">   B. 客观实在性</w:t>
      </w:r>
    </w:p>
    <w:p>
      <w:r>
        <w:t xml:space="preserve">   C. 存在</w:t>
      </w:r>
    </w:p>
    <w:p>
      <w:r>
        <w:t xml:space="preserve">   D. 时间和空间</w:t>
      </w:r>
    </w:p>
    <w:p>
      <w:r>
        <w:t>42. 物质指的是（）。</w:t>
      </w:r>
    </w:p>
    <w:p>
      <w:r>
        <w:t xml:space="preserve">   A. 看得见摸得着的东西</w:t>
      </w:r>
    </w:p>
    <w:p>
      <w:r>
        <w:t xml:space="preserve">   B. 看不见摸不着的东西</w:t>
      </w:r>
    </w:p>
    <w:p>
      <w:r>
        <w:t xml:space="preserve">   C. 不可分割的最小微粒</w:t>
      </w:r>
    </w:p>
    <w:p>
      <w:r>
        <w:rPr>
          <w:color w:val="FF0000"/>
        </w:rPr>
        <w:t xml:space="preserve">   D. 独立于意识之外并能为意识所反映的客观实在</w:t>
      </w:r>
    </w:p>
    <w:p>
      <w:r>
        <w:t>43. 时间和空间是（）。</w:t>
      </w:r>
    </w:p>
    <w:p>
      <w:r>
        <w:t xml:space="preserve">   A. 物质的两种属性</w:t>
      </w:r>
    </w:p>
    <w:p>
      <w:r>
        <w:rPr>
          <w:color w:val="FF0000"/>
        </w:rPr>
        <w:t xml:space="preserve">   B. 运动着的物质的存在形式</w:t>
      </w:r>
    </w:p>
    <w:p>
      <w:r>
        <w:t xml:space="preserve">   C. 整理认识材料的工具</w:t>
      </w:r>
    </w:p>
    <w:p>
      <w:r>
        <w:t xml:space="preserve">   D. 感觉系列调整了的体系</w:t>
      </w:r>
    </w:p>
    <w:p>
      <w:r>
        <w:t>44. 按照唯物辩证法的观点，资本主义到社会主义的转变，体现了（）。</w:t>
      </w:r>
    </w:p>
    <w:p>
      <w:r>
        <w:rPr>
          <w:color w:val="FF0000"/>
        </w:rPr>
        <w:t xml:space="preserve">   A. 根本性的质变</w:t>
      </w:r>
    </w:p>
    <w:p>
      <w:r>
        <w:t xml:space="preserve">   B. 单纯的量变</w:t>
      </w:r>
    </w:p>
    <w:p>
      <w:r>
        <w:t xml:space="preserve">   C. 质变过程中量的扩张</w:t>
      </w:r>
    </w:p>
    <w:p>
      <w:r>
        <w:t xml:space="preserve">   D. 总的量变过程中的部分质变</w:t>
      </w:r>
    </w:p>
    <w:p>
      <w:r>
        <w:t>45. “坐地日行八万里,巡天遥看一千河”,这一著名诗句包含的哲理是（）。</w:t>
      </w:r>
    </w:p>
    <w:p>
      <w:r>
        <w:t xml:space="preserve">   A. 物质运动的客观性和时空的主观性的统一</w:t>
      </w:r>
    </w:p>
    <w:p>
      <w:r>
        <w:t xml:space="preserve">   B. 物质运动无限性和有限性的统一</w:t>
      </w:r>
    </w:p>
    <w:p>
      <w:r>
        <w:t xml:space="preserve">   C. 时空的无限性和有限性的统一</w:t>
      </w:r>
    </w:p>
    <w:p>
      <w:r>
        <w:rPr>
          <w:color w:val="FF0000"/>
        </w:rPr>
        <w:t xml:space="preserve">   D. 运动的绝对性和静止的相对性的统一</w:t>
      </w:r>
    </w:p>
    <w:p>
      <w:r>
        <w:t>46. 唯物辩证法和形而上学最根本的分歧是（）。</w:t>
      </w:r>
    </w:p>
    <w:p>
      <w:r>
        <w:t xml:space="preserve">   A. 否认物质和意识的辩证关系</w:t>
      </w:r>
    </w:p>
    <w:p>
      <w:r>
        <w:rPr>
          <w:color w:val="FF0000"/>
        </w:rPr>
        <w:t xml:space="preserve">   B. 否认事物的内部矛盾是事物发展的根本动力</w:t>
      </w:r>
    </w:p>
    <w:p>
      <w:r>
        <w:t xml:space="preserve">   C. 否认事物普遍联系的观点</w:t>
      </w:r>
    </w:p>
    <w:p>
      <w:r>
        <w:t xml:space="preserve">   D. 否认规律的客观性</w:t>
      </w:r>
    </w:p>
    <w:p>
      <w:r>
        <w:t>47. 唯物辩证法的总特征是（）。</w:t>
      </w:r>
    </w:p>
    <w:p>
      <w:r>
        <w:t xml:space="preserve">   A. 对立统一观点</w:t>
      </w:r>
    </w:p>
    <w:p>
      <w:r>
        <w:t xml:space="preserve">   B. 绝对和相对的观点</w:t>
      </w:r>
    </w:p>
    <w:p>
      <w:r>
        <w:t xml:space="preserve">   C. 共性和个性的观点</w:t>
      </w:r>
    </w:p>
    <w:p>
      <w:r>
        <w:rPr>
          <w:color w:val="FF0000"/>
        </w:rPr>
        <w:t xml:space="preserve">   D. 联系和发展的观点</w:t>
      </w:r>
    </w:p>
    <w:p>
      <w:r>
        <w:t>48. 唯物辩证法的实质和核心是（）。</w:t>
      </w:r>
    </w:p>
    <w:p>
      <w:r>
        <w:rPr>
          <w:color w:val="FF0000"/>
        </w:rPr>
        <w:t xml:space="preserve">   A. 对立统一规律</w:t>
      </w:r>
    </w:p>
    <w:p>
      <w:r>
        <w:t xml:space="preserve">   B. 量变质变规律</w:t>
      </w:r>
    </w:p>
    <w:p>
      <w:r>
        <w:t xml:space="preserve">   C. 否定之否定规律</w:t>
      </w:r>
    </w:p>
    <w:p>
      <w:r>
        <w:t xml:space="preserve">   D. 物质第一性，意识第二性原理</w:t>
      </w:r>
    </w:p>
    <w:p>
      <w:r>
        <w:t>49. 事物的性质主要是由（）。</w:t>
      </w:r>
    </w:p>
    <w:p>
      <w:r>
        <w:t xml:space="preserve">   A. 主要矛盾决定的</w:t>
      </w:r>
    </w:p>
    <w:p>
      <w:r>
        <w:t xml:space="preserve">   B. 次要矛盾决定的</w:t>
      </w:r>
    </w:p>
    <w:p>
      <w:r>
        <w:rPr>
          <w:color w:val="FF0000"/>
        </w:rPr>
        <w:t xml:space="preserve">   C. 矛盾的主要方面规定的</w:t>
      </w:r>
    </w:p>
    <w:p>
      <w:r>
        <w:t xml:space="preserve">   D. 矛盾的次要方面规定的</w:t>
      </w:r>
    </w:p>
    <w:p>
      <w:r>
        <w:t>50. 在工作中防止“过”或“不及”的关键在于（）。</w:t>
      </w:r>
    </w:p>
    <w:p>
      <w:r>
        <w:t xml:space="preserve">   A. 抓住事物的主要矛盾</w:t>
      </w:r>
    </w:p>
    <w:p>
      <w:r>
        <w:t xml:space="preserve">   B. 认识事物的量</w:t>
      </w:r>
    </w:p>
    <w:p>
      <w:r>
        <w:t xml:space="preserve">   C. 确定事物的质 </w:t>
      </w:r>
    </w:p>
    <w:p>
      <w:r>
        <w:rPr>
          <w:color w:val="FF0000"/>
        </w:rPr>
        <w:t xml:space="preserve">   D. 把握事物的度</w:t>
      </w:r>
    </w:p>
    <w:p>
      <w:r>
        <w:t>51. 鲁迅在评《三国演义》时说：“至于写人，亦颇有失，以致欲显刘备之长厚而似伪，状诸葛之多智而近妖。”这一评述所蕴含的哲理是（）。</w:t>
      </w:r>
    </w:p>
    <w:p>
      <w:r>
        <w:rPr>
          <w:color w:val="FF0000"/>
        </w:rPr>
        <w:t xml:space="preserve">   A. 要善于把握事物的度</w:t>
      </w:r>
    </w:p>
    <w:p>
      <w:r>
        <w:t xml:space="preserve">   B. 要善于把握事物的质</w:t>
      </w:r>
    </w:p>
    <w:p>
      <w:r>
        <w:t xml:space="preserve">   C. 要善于把握事物的量</w:t>
      </w:r>
    </w:p>
    <w:p>
      <w:r>
        <w:t xml:space="preserve">   D. 要善于把握事物的二重性</w:t>
      </w:r>
    </w:p>
    <w:p>
      <w:r>
        <w:t>52. 揭示事物发展是前进性和曲折性统一的规律是（）。</w:t>
      </w:r>
    </w:p>
    <w:p>
      <w:r>
        <w:t xml:space="preserve">   A. 联系和发展的规律</w:t>
      </w:r>
    </w:p>
    <w:p>
      <w:r>
        <w:t xml:space="preserve">   B. 对立统一规律</w:t>
      </w:r>
    </w:p>
    <w:p>
      <w:r>
        <w:t xml:space="preserve">   C. 量变质变规律</w:t>
      </w:r>
    </w:p>
    <w:p>
      <w:r>
        <w:rPr>
          <w:color w:val="FF0000"/>
        </w:rPr>
        <w:t xml:space="preserve">   D. 否定之否定规律</w:t>
      </w:r>
    </w:p>
    <w:p>
      <w:r>
        <w:t>53. 下列选项中，比喻新事物必然取代旧事物的是（）。</w:t>
      </w:r>
    </w:p>
    <w:p>
      <w:r>
        <w:t xml:space="preserve">   A. 夕阳无限好，只是近黄昏</w:t>
      </w:r>
    </w:p>
    <w:p>
      <w:r>
        <w:t xml:space="preserve">   B. 欲穷千里目，更上一层楼</w:t>
      </w:r>
    </w:p>
    <w:p>
      <w:r>
        <w:rPr>
          <w:color w:val="FF0000"/>
        </w:rPr>
        <w:t xml:space="preserve">   C. 沉舟侧畔千帆过，病树前头万木春</w:t>
      </w:r>
    </w:p>
    <w:p>
      <w:r>
        <w:t xml:space="preserve">   D. 黄河之水天上来，奔流到海不复回</w:t>
      </w:r>
    </w:p>
    <w:p>
      <w:r>
        <w:t>54. 对立统一规律揭示了（）。</w:t>
      </w:r>
    </w:p>
    <w:p>
      <w:r>
        <w:rPr>
          <w:color w:val="FF0000"/>
        </w:rPr>
        <w:t xml:space="preserve">   A. 事物发展的根本内容和内在动力</w:t>
      </w:r>
    </w:p>
    <w:p>
      <w:r>
        <w:t xml:space="preserve">   B. 事物发展的状态和形式</w:t>
      </w:r>
    </w:p>
    <w:p>
      <w:r>
        <w:t xml:space="preserve">   C. 事物发展的过程和趋势</w:t>
      </w:r>
    </w:p>
    <w:p>
      <w:r>
        <w:t xml:space="preserve">   D. 事物发展的两种趋向</w:t>
      </w:r>
    </w:p>
    <w:p>
      <w:r>
        <w:t>55. 量变质变规律揭示了（）。</w:t>
      </w:r>
    </w:p>
    <w:p>
      <w:r>
        <w:t xml:space="preserve">   A. 事物发展的根本内容和内在动力</w:t>
      </w:r>
    </w:p>
    <w:p>
      <w:r>
        <w:rPr>
          <w:color w:val="FF0000"/>
        </w:rPr>
        <w:t xml:space="preserve">   B. 事物发展的状态和形式</w:t>
      </w:r>
    </w:p>
    <w:p>
      <w:r>
        <w:t xml:space="preserve">   C. 事物发展的过程和趋势</w:t>
      </w:r>
    </w:p>
    <w:p>
      <w:r>
        <w:t xml:space="preserve">   D. 事物发展的两种趋向</w:t>
      </w:r>
    </w:p>
    <w:p>
      <w:r>
        <w:t>56. 否定之否定规律揭示了（）。</w:t>
      </w:r>
    </w:p>
    <w:p>
      <w:r>
        <w:t xml:space="preserve">   A. 事物发展的根本内容和内在动力</w:t>
      </w:r>
    </w:p>
    <w:p>
      <w:r>
        <w:t xml:space="preserve">   B. 事物发展的状态和形式</w:t>
      </w:r>
    </w:p>
    <w:p>
      <w:r>
        <w:rPr>
          <w:color w:val="FF0000"/>
        </w:rPr>
        <w:t xml:space="preserve">   C. 事物发展的过程和趋势</w:t>
      </w:r>
    </w:p>
    <w:p>
      <w:r>
        <w:t xml:space="preserve">   D. 事物发展的两种趋向</w:t>
      </w:r>
    </w:p>
    <w:p>
      <w:r>
        <w:t>57. 中国共产党建党百年以来，我们取得了举世瞩目的重大成就，也经历了一些困难和挫折，但前者是主流，后者是支流。这是用（）。</w:t>
      </w:r>
    </w:p>
    <w:p>
      <w:r>
        <w:t xml:space="preserve">   A. 事物发展的内因和外因相统一的原理看问题</w:t>
      </w:r>
    </w:p>
    <w:p>
      <w:r>
        <w:t xml:space="preserve">   B. 矛盾的同一性和斗争性相统一的原理看问题</w:t>
      </w:r>
    </w:p>
    <w:p>
      <w:r>
        <w:t xml:space="preserve">   C. 矛盾的普遍性和特殊性相统一的原理看问题</w:t>
      </w:r>
    </w:p>
    <w:p>
      <w:r>
        <w:rPr>
          <w:color w:val="FF0000"/>
        </w:rPr>
        <w:t xml:space="preserve">   D. “两点论”和“重点论”相统一的原理看问题</w:t>
      </w:r>
    </w:p>
    <w:p>
      <w:r>
        <w:t>58. 下列选项中，体现量变引起质变哲学道理的是（）。</w:t>
      </w:r>
    </w:p>
    <w:p>
      <w:r>
        <w:t xml:space="preserve">   A. 世上无难事，只怕有心人</w:t>
      </w:r>
    </w:p>
    <w:p>
      <w:r>
        <w:t xml:space="preserve">   B. 祸兮福所倚，福兮祸所伏</w:t>
      </w:r>
    </w:p>
    <w:p>
      <w:r>
        <w:rPr>
          <w:color w:val="FF0000"/>
        </w:rPr>
        <w:t xml:space="preserve">   C. 千里之堤，溃于蚁穴</w:t>
      </w:r>
    </w:p>
    <w:p>
      <w:r>
        <w:t xml:space="preserve">   D. 月晕而风，础润而雨</w:t>
      </w:r>
    </w:p>
    <w:p>
      <w:r>
        <w:t>59. “从一个较长的历史时期来说，改革会使人受益”，但“改革不是一首田园诗，它伴随着眼泪和痛苦”。这句话包含的哲学道理是（）。</w:t>
      </w:r>
    </w:p>
    <w:p>
      <w:r>
        <w:t xml:space="preserve">   A. 矛盾是事物发展的动力</w:t>
      </w:r>
    </w:p>
    <w:p>
      <w:r>
        <w:t xml:space="preserve">   B. 内因是事物发展的依据</w:t>
      </w:r>
    </w:p>
    <w:p>
      <w:r>
        <w:rPr>
          <w:color w:val="FF0000"/>
        </w:rPr>
        <w:t xml:space="preserve">   C. 事物发展的途径是前进性和曲折性的统一</w:t>
      </w:r>
    </w:p>
    <w:p>
      <w:r>
        <w:t xml:space="preserve">   D. 事物是矛盾的对立统一体</w:t>
      </w:r>
    </w:p>
    <w:p>
      <w:r>
        <w:t>60. 对“思维与存在是否具有同一性”的问题进行回答所形成的两种哲学思想分别是（）和（）。</w:t>
      </w:r>
    </w:p>
    <w:p>
      <w:r>
        <w:t xml:space="preserve">   A. 唯物主义和唯心主义</w:t>
      </w:r>
    </w:p>
    <w:p>
      <w:r>
        <w:rPr>
          <w:color w:val="FF0000"/>
        </w:rPr>
        <w:t xml:space="preserve">   B. 可知论与不可知论</w:t>
      </w:r>
    </w:p>
    <w:p>
      <w:r>
        <w:t xml:space="preserve">   C. 辩证法与形而上学</w:t>
      </w:r>
    </w:p>
    <w:p>
      <w:r>
        <w:t xml:space="preserve">   D. 诡辩论与相对主义</w:t>
      </w:r>
    </w:p>
    <w:p>
      <w:r>
        <w:t>61. “沉舟侧畔千帆过,病树前头万木春。”“芳林新叶催陈叶,流水前波让后波。”这两句诗包含的哲学道理是（）。</w:t>
      </w:r>
    </w:p>
    <w:p>
      <w:r>
        <w:t xml:space="preserve">   A. 矛盾是事物发展的动力</w:t>
      </w:r>
    </w:p>
    <w:p>
      <w:r>
        <w:t xml:space="preserve">   B. 事物是本质和现象的统一</w:t>
      </w:r>
    </w:p>
    <w:p>
      <w:r>
        <w:t xml:space="preserve">   C. 事物的发展是量变和质变的统一</w:t>
      </w:r>
    </w:p>
    <w:p>
      <w:r>
        <w:rPr>
          <w:color w:val="FF0000"/>
        </w:rPr>
        <w:t xml:space="preserve">   D. 新事物代替旧事物是事物发展的总趋势</w:t>
      </w:r>
    </w:p>
    <w:p>
      <w:r>
        <w:t>62. 对“世界的本原是什么”的问题进行回答所形成的两种哲学思想分别是（）和（）。</w:t>
      </w:r>
    </w:p>
    <w:p>
      <w:r>
        <w:rPr>
          <w:color w:val="FF0000"/>
        </w:rPr>
        <w:t xml:space="preserve">   A. 唯物主义和唯心主义</w:t>
      </w:r>
    </w:p>
    <w:p>
      <w:r>
        <w:t xml:space="preserve">   B. 可知论与不可知论</w:t>
      </w:r>
    </w:p>
    <w:p>
      <w:r>
        <w:t xml:space="preserve">   C. 辩证法与形而上学</w:t>
      </w:r>
    </w:p>
    <w:p>
      <w:r>
        <w:t xml:space="preserve">   D. 诡辩论与相对主义</w:t>
      </w:r>
    </w:p>
    <w:p>
      <w:r>
        <w:t>63. 矛盾的两种基本属性是（）。</w:t>
      </w:r>
    </w:p>
    <w:p>
      <w:r>
        <w:t xml:space="preserve">   A. 普遍性与特殊性</w:t>
      </w:r>
    </w:p>
    <w:p>
      <w:r>
        <w:rPr>
          <w:color w:val="FF0000"/>
        </w:rPr>
        <w:t xml:space="preserve">   B. 对立性与统一性</w:t>
      </w:r>
    </w:p>
    <w:p>
      <w:r>
        <w:t xml:space="preserve">   C. 绝对性与相对性</w:t>
      </w:r>
    </w:p>
    <w:p>
      <w:r>
        <w:t xml:space="preserve">   D. 有条件性与无条件性</w:t>
      </w:r>
    </w:p>
    <w:p>
      <w:r>
        <w:t>64. 物质的存在方式和根本属性是（）。</w:t>
      </w:r>
    </w:p>
    <w:p>
      <w:r>
        <w:t xml:space="preserve">   A. 时间</w:t>
      </w:r>
    </w:p>
    <w:p>
      <w:r>
        <w:rPr>
          <w:color w:val="FF0000"/>
        </w:rPr>
        <w:t xml:space="preserve">   B. 运动</w:t>
      </w:r>
    </w:p>
    <w:p>
      <w:r>
        <w:t xml:space="preserve">   C. 相对静止</w:t>
      </w:r>
    </w:p>
    <w:p>
      <w:r>
        <w:t xml:space="preserve">   D. 空间</w:t>
      </w:r>
    </w:p>
    <w:p>
      <w:r>
        <w:t>65. 马克思主义最根本的世界观和方法论是（）。</w:t>
      </w:r>
    </w:p>
    <w:p>
      <w:r>
        <w:t xml:space="preserve">   A. 朴素唯物主义</w:t>
      </w:r>
    </w:p>
    <w:p>
      <w:r>
        <w:t xml:space="preserve">   B. 机械唯物主义</w:t>
      </w:r>
    </w:p>
    <w:p>
      <w:r>
        <w:rPr>
          <w:color w:val="FF0000"/>
        </w:rPr>
        <w:t xml:space="preserve">   C. 辩证唯物主义与历史唯物主义</w:t>
      </w:r>
    </w:p>
    <w:p>
      <w:r>
        <w:t xml:space="preserve">   D. 唯心主义</w:t>
      </w:r>
    </w:p>
    <w:p>
      <w:r>
        <w:t>66. 区分新事物和旧事物的标志在于看它们（）。</w:t>
      </w:r>
    </w:p>
    <w:p>
      <w:r>
        <w:t xml:space="preserve">   A. 是不是在新的历史条件下出现的</w:t>
      </w:r>
    </w:p>
    <w:p>
      <w:r>
        <w:rPr>
          <w:color w:val="FF0000"/>
        </w:rPr>
        <w:t xml:space="preserve">   B. 是不是符合事物发展规律，有强大的生命力</w:t>
      </w:r>
    </w:p>
    <w:p>
      <w:r>
        <w:t xml:space="preserve">   C. 是不是具有新形式和新特点</w:t>
      </w:r>
    </w:p>
    <w:p>
      <w:r>
        <w:t xml:space="preserve">   D. 是不是得到绝大多数人的承认</w:t>
      </w:r>
    </w:p>
    <w:p>
      <w:r>
        <w:t>67. 唯物辩证法的根本方法是（）。</w:t>
      </w:r>
    </w:p>
    <w:p>
      <w:r>
        <w:t xml:space="preserve">   A. 观察实验法</w:t>
      </w:r>
    </w:p>
    <w:p>
      <w:r>
        <w:t xml:space="preserve">   B. 逻辑推理法</w:t>
      </w:r>
    </w:p>
    <w:p>
      <w:r>
        <w:rPr>
          <w:color w:val="FF0000"/>
        </w:rPr>
        <w:t xml:space="preserve">   C. 矛盾分析法</w:t>
      </w:r>
    </w:p>
    <w:p>
      <w:r>
        <w:t xml:space="preserve">   D. 归纳演绎法</w:t>
      </w:r>
    </w:p>
    <w:p>
      <w:r>
        <w:t>68. “人不能两次踏进同一条河流”和“人一次也不能踏进同一条河流”这两种观点是（）。</w:t>
      </w:r>
    </w:p>
    <w:p>
      <w:r>
        <w:rPr>
          <w:color w:val="FF0000"/>
        </w:rPr>
        <w:t xml:space="preserve">   A. 前者是辩证法，后者是诡辩论</w:t>
      </w:r>
    </w:p>
    <w:p>
      <w:r>
        <w:t xml:space="preserve">   B. 前者是形而上学，后者是辩证法</w:t>
      </w:r>
    </w:p>
    <w:p>
      <w:r>
        <w:t xml:space="preserve">   C. 是相同的，就是强调的方面不同</w:t>
      </w:r>
    </w:p>
    <w:p>
      <w:r>
        <w:t xml:space="preserve">   D. 两者都是辩证法，后者是对前者的发展</w:t>
      </w:r>
    </w:p>
    <w:p>
      <w:r>
        <w:t>69. “一把钥匙开一把锁”这句话在哲学上是指（）。</w:t>
      </w:r>
    </w:p>
    <w:p>
      <w:r>
        <w:t xml:space="preserve">   A. 矛盾的普遍性</w:t>
      </w:r>
    </w:p>
    <w:p>
      <w:r>
        <w:rPr>
          <w:color w:val="FF0000"/>
        </w:rPr>
        <w:t xml:space="preserve">   B. 矛盾的特殊性</w:t>
      </w:r>
    </w:p>
    <w:p>
      <w:r>
        <w:t xml:space="preserve">   C. 矛盾的斗争性</w:t>
      </w:r>
    </w:p>
    <w:p>
      <w:r>
        <w:t xml:space="preserve">   D. 矛盾的统一性</w:t>
      </w:r>
    </w:p>
    <w:p>
      <w:r>
        <w:t>70. 发展的实质是（）。</w:t>
      </w:r>
    </w:p>
    <w:p>
      <w:r>
        <w:t xml:space="preserve">   A. 前进性与曲折性的统一</w:t>
      </w:r>
    </w:p>
    <w:p>
      <w:r>
        <w:t xml:space="preserve">   B. 量变与质变的相互转化</w:t>
      </w:r>
    </w:p>
    <w:p>
      <w:r>
        <w:t xml:space="preserve">   C. 运动与静止的相对统一</w:t>
      </w:r>
    </w:p>
    <w:p>
      <w:r>
        <w:rPr>
          <w:color w:val="FF0000"/>
        </w:rPr>
        <w:t xml:space="preserve">   D. 新事物的产生与旧事物的灭亡</w:t>
      </w:r>
    </w:p>
    <w:p>
      <w:r>
        <w:t>71. 马克思主义哲学认为，我们想问题办事情的出发点是（）。</w:t>
      </w:r>
    </w:p>
    <w:p>
      <w:r>
        <w:t xml:space="preserve">   A. 正确的原则</w:t>
      </w:r>
    </w:p>
    <w:p>
      <w:r>
        <w:t xml:space="preserve">   B. 人们的目的，制定的路线</w:t>
      </w:r>
    </w:p>
    <w:p>
      <w:r>
        <w:t xml:space="preserve">   C. 领导者的意图</w:t>
      </w:r>
    </w:p>
    <w:p>
      <w:r>
        <w:rPr>
          <w:color w:val="FF0000"/>
        </w:rPr>
        <w:t xml:space="preserve">   D. 客观存在的事实</w:t>
      </w:r>
    </w:p>
    <w:p>
      <w:r>
        <w:t>72. 世界上本没有鬼，可是人们能画出牛头马面各种各样鬼的图形来，这表明（）。</w:t>
      </w:r>
    </w:p>
    <w:p>
      <w:r>
        <w:t xml:space="preserve">   A. 意识的内容来自人脑</w:t>
      </w:r>
    </w:p>
    <w:p>
      <w:r>
        <w:t xml:space="preserve">   B. 意识的内容来自主观能动性</w:t>
      </w:r>
    </w:p>
    <w:p>
      <w:r>
        <w:t xml:space="preserve">   C. 意识的内容来自人的思维活动</w:t>
      </w:r>
    </w:p>
    <w:p>
      <w:r>
        <w:rPr>
          <w:color w:val="FF0000"/>
        </w:rPr>
        <w:t xml:space="preserve">   D. 意识的内容来自外部世界</w:t>
      </w:r>
    </w:p>
    <w:p>
      <w:r>
        <w:t>73. 在马克思主义普遍原理指导下，从中国的基本国情出发，走建设有中国特色的社会主义道路，这体现了（）。</w:t>
      </w:r>
    </w:p>
    <w:p>
      <w:r>
        <w:t xml:space="preserve">   A. 事物发展质变与量变的统一</w:t>
      </w:r>
    </w:p>
    <w:p>
      <w:r>
        <w:t xml:space="preserve">   B. 矛盾的统一性和斗争性的统一</w:t>
      </w:r>
    </w:p>
    <w:p>
      <w:r>
        <w:rPr>
          <w:color w:val="FF0000"/>
        </w:rPr>
        <w:t xml:space="preserve">   C. 矛盾的普遍性和特殊性的统一</w:t>
      </w:r>
    </w:p>
    <w:p>
      <w:r>
        <w:t xml:space="preserve">   D. 事物发展前进性与曲折性的统一</w:t>
      </w:r>
    </w:p>
    <w:p>
      <w:r>
        <w:t>74. “只见树木，不见森林”，“一叶障目，不见泰山”。这是一种（）。</w:t>
      </w:r>
    </w:p>
    <w:p>
      <w:r>
        <w:t xml:space="preserve">   A. 不可知论的观点</w:t>
      </w:r>
    </w:p>
    <w:p>
      <w:r>
        <w:t xml:space="preserve">   B. 相对主义的观点</w:t>
      </w:r>
    </w:p>
    <w:p>
      <w:r>
        <w:t xml:space="preserve">   C. 庸俗主义的观点</w:t>
      </w:r>
    </w:p>
    <w:p>
      <w:r>
        <w:rPr>
          <w:color w:val="FF0000"/>
        </w:rPr>
        <w:t xml:space="preserve">   D. 形而上学的观点</w:t>
      </w:r>
    </w:p>
    <w:p>
      <w:r>
        <w:t>75. 矛盾问题的精髓（）。</w:t>
      </w:r>
    </w:p>
    <w:p>
      <w:r>
        <w:t xml:space="preserve">   A. 主要矛盾和次要矛盾关系的问题</w:t>
      </w:r>
    </w:p>
    <w:p>
      <w:r>
        <w:t xml:space="preserve">   B. 矛盾的统一性和斗争性的关系问题</w:t>
      </w:r>
    </w:p>
    <w:p>
      <w:r>
        <w:rPr>
          <w:color w:val="FF0000"/>
        </w:rPr>
        <w:t xml:space="preserve">   C. 矛盾的普遍性和特殊性的关系问题</w:t>
      </w:r>
    </w:p>
    <w:p>
      <w:r>
        <w:t xml:space="preserve">   D. 矛盾的主要方面和次要方面的关系问题</w:t>
      </w:r>
    </w:p>
    <w:p>
      <w:r>
        <w:t>76. 认识的主体和客体的关系首先是（）。</w:t>
      </w:r>
    </w:p>
    <w:p>
      <w:r>
        <w:t xml:space="preserve">   A. 反映和被反映的关系</w:t>
      </w:r>
    </w:p>
    <w:p>
      <w:r>
        <w:t xml:space="preserve">   B. 利用和被利用的关系</w:t>
      </w:r>
    </w:p>
    <w:p>
      <w:r>
        <w:t xml:space="preserve">   C. 时间的一维性</w:t>
      </w:r>
    </w:p>
    <w:p>
      <w:r>
        <w:rPr>
          <w:color w:val="FF0000"/>
        </w:rPr>
        <w:t xml:space="preserve">   D. 改造和被改造的关系</w:t>
      </w:r>
    </w:p>
    <w:p>
      <w:r>
        <w:t>77. 下列选项中，属于最基本的实践形式是（）。</w:t>
      </w:r>
    </w:p>
    <w:p>
      <w:r>
        <w:rPr>
          <w:color w:val="FF0000"/>
        </w:rPr>
        <w:t xml:space="preserve">   A. 农民科学种田，为人们提供食品</w:t>
      </w:r>
    </w:p>
    <w:p>
      <w:r>
        <w:t xml:space="preserve">   B. 医生治疗人们的疾病</w:t>
      </w:r>
    </w:p>
    <w:p>
      <w:r>
        <w:t xml:space="preserve">   C. 教师向青少年教授自然及科学知识</w:t>
      </w:r>
    </w:p>
    <w:p>
      <w:r>
        <w:t xml:space="preserve">   D. 科学家对大气环境进行检测</w:t>
      </w:r>
    </w:p>
    <w:p>
      <w:r>
        <w:t>78. 只有通过实践，客观事物才会成为认识的对象，才有人对客观事物的反映。这表明（）。</w:t>
      </w:r>
    </w:p>
    <w:p>
      <w:r>
        <w:rPr>
          <w:color w:val="FF0000"/>
        </w:rPr>
        <w:t xml:space="preserve">   A. 实践是认识的来源</w:t>
      </w:r>
    </w:p>
    <w:p>
      <w:r>
        <w:t xml:space="preserve">   B. 实践是认识发展的动力</w:t>
      </w:r>
    </w:p>
    <w:p>
      <w:r>
        <w:t xml:space="preserve">   C. 实践是检验认识真理性的唯一标准</w:t>
      </w:r>
    </w:p>
    <w:p>
      <w:r>
        <w:t xml:space="preserve">   D. 实践是认识的目的</w:t>
      </w:r>
    </w:p>
    <w:p>
      <w:r>
        <w:t>79. 马克思说：“搬运工和哲学家之间的原始差别要比家犬和猎犬之间的差别小的多。他们之间的鸿沟是分工造成的。”这表明人的才能（）。</w:t>
      </w:r>
    </w:p>
    <w:p>
      <w:r>
        <w:t xml:space="preserve">   A. 与人的先天生理素质没有任何关联</w:t>
      </w:r>
    </w:p>
    <w:p>
      <w:r>
        <w:rPr>
          <w:color w:val="FF0000"/>
        </w:rPr>
        <w:t xml:space="preserve">   B. 主要来源于后来的实践</w:t>
      </w:r>
    </w:p>
    <w:p>
      <w:r>
        <w:t xml:space="preserve">   C. 取决于人的主观努力程度</w:t>
      </w:r>
    </w:p>
    <w:p>
      <w:r>
        <w:t xml:space="preserve">   D. 是由人的社会政治地位决定的</w:t>
      </w:r>
    </w:p>
    <w:p>
      <w:r>
        <w:t>80. 人类认识发展的根本动力在于（）。</w:t>
      </w:r>
    </w:p>
    <w:p>
      <w:r>
        <w:t xml:space="preserve">   A. 人类需要和欲望的不断增长</w:t>
      </w:r>
    </w:p>
    <w:p>
      <w:r>
        <w:rPr>
          <w:color w:val="FF0000"/>
        </w:rPr>
        <w:t xml:space="preserve">   B. 人类社会实践的不断发展</w:t>
      </w:r>
    </w:p>
    <w:p>
      <w:r>
        <w:t xml:space="preserve">   C. 人类认识器官的逐渐发达</w:t>
      </w:r>
    </w:p>
    <w:p>
      <w:r>
        <w:t xml:space="preserve">   D. 人类道德水平的不断提高</w:t>
      </w:r>
    </w:p>
    <w:p>
      <w:r>
        <w:t>81. 下列思想属于唯物主义反映论的是（）。</w:t>
      </w:r>
    </w:p>
    <w:p>
      <w:r>
        <w:t xml:space="preserve">   A. “生而知之”</w:t>
      </w:r>
    </w:p>
    <w:p>
      <w:r>
        <w:t xml:space="preserve">   B. “不行而知”</w:t>
      </w:r>
    </w:p>
    <w:p>
      <w:r>
        <w:t xml:space="preserve">   C. “不虑而知”</w:t>
      </w:r>
    </w:p>
    <w:p>
      <w:r>
        <w:rPr>
          <w:color w:val="FF0000"/>
        </w:rPr>
        <w:t xml:space="preserve">   D. “求知而后得”</w:t>
      </w:r>
    </w:p>
    <w:p>
      <w:r>
        <w:t>82. 非理性因素对人的认识活动和认识能力（）。</w:t>
      </w:r>
    </w:p>
    <w:p>
      <w:r>
        <w:t xml:space="preserve">   A. 起积极作用</w:t>
      </w:r>
    </w:p>
    <w:p>
      <w:r>
        <w:t xml:space="preserve">   B. 起消极作用</w:t>
      </w:r>
    </w:p>
    <w:p>
      <w:r>
        <w:t xml:space="preserve">   C. 不起作用</w:t>
      </w:r>
    </w:p>
    <w:p>
      <w:r>
        <w:rPr>
          <w:color w:val="FF0000"/>
        </w:rPr>
        <w:t xml:space="preserve">   D. 有的起积极作用，有的起消极作用</w:t>
      </w:r>
    </w:p>
    <w:p>
      <w:r>
        <w:t>83. “没有革命的理论，就没有革命的行动”这句话说明（）。</w:t>
      </w:r>
    </w:p>
    <w:p>
      <w:r>
        <w:t xml:space="preserve">   A. 理论高于实践活动</w:t>
      </w:r>
    </w:p>
    <w:p>
      <w:r>
        <w:rPr>
          <w:color w:val="FF0000"/>
        </w:rPr>
        <w:t xml:space="preserve">   B. 科学理论对实践有指导作用</w:t>
      </w:r>
    </w:p>
    <w:p>
      <w:r>
        <w:t xml:space="preserve">   C. 理论是革命工作的出发点</w:t>
      </w:r>
    </w:p>
    <w:p>
      <w:r>
        <w:t xml:space="preserve">   D. 理论对实践起决定性作用</w:t>
      </w:r>
    </w:p>
    <w:p>
      <w:r>
        <w:t>84. 真理的决对性是指真理主客观统一和发展的（）。</w:t>
      </w:r>
    </w:p>
    <w:p>
      <w:r>
        <w:t xml:space="preserve">   A. 不变性、永恒性</w:t>
      </w:r>
    </w:p>
    <w:p>
      <w:r>
        <w:rPr>
          <w:color w:val="FF0000"/>
        </w:rPr>
        <w:t xml:space="preserve">   B. 确定性、无限性</w:t>
      </w:r>
    </w:p>
    <w:p>
      <w:r>
        <w:t xml:space="preserve">   C. 唯一性、不变性</w:t>
      </w:r>
    </w:p>
    <w:p>
      <w:r>
        <w:t xml:space="preserve">   D. 根本性、无限性</w:t>
      </w:r>
    </w:p>
    <w:p>
      <w:r>
        <w:t>85. “有用即真理”是（）的一个典型。</w:t>
      </w:r>
    </w:p>
    <w:p>
      <w:r>
        <w:rPr>
          <w:color w:val="FF0000"/>
        </w:rPr>
        <w:t xml:space="preserve">   A. 主观真理论</w:t>
      </w:r>
    </w:p>
    <w:p>
      <w:r>
        <w:t xml:space="preserve">   B. 客观真理性</w:t>
      </w:r>
    </w:p>
    <w:p>
      <w:r>
        <w:t xml:space="preserve">   C. 实践真理性</w:t>
      </w:r>
    </w:p>
    <w:p>
      <w:r>
        <w:t xml:space="preserve">   D. 神启真理性</w:t>
      </w:r>
    </w:p>
    <w:p>
      <w:r>
        <w:t>86. 直接经验和间接经验的关系是（）。</w:t>
      </w:r>
    </w:p>
    <w:p>
      <w:r>
        <w:t xml:space="preserve">   A. 认识内容和形式的关系</w:t>
      </w:r>
    </w:p>
    <w:p>
      <w:r>
        <w:t xml:space="preserve">   B. 感性认识和理性认识的关系</w:t>
      </w:r>
    </w:p>
    <w:p>
      <w:r>
        <w:rPr>
          <w:color w:val="FF0000"/>
        </w:rPr>
        <w:t xml:space="preserve">   C. 认识中“源”和“流”的关系</w:t>
      </w:r>
    </w:p>
    <w:p>
      <w:r>
        <w:t xml:space="preserve">   D. 实践和理论的关系</w:t>
      </w:r>
    </w:p>
    <w:p>
      <w:r>
        <w:t>87. 任何科学理论都不能穷尽真理，而只能在实践中开辟认识真理的道路，这说明（）。</w:t>
      </w:r>
    </w:p>
    <w:p>
      <w:r>
        <w:t xml:space="preserve">   A. 真理具有客观性</w:t>
      </w:r>
    </w:p>
    <w:p>
      <w:r>
        <w:t xml:space="preserve">   B. 真理具有绝对性</w:t>
      </w:r>
    </w:p>
    <w:p>
      <w:r>
        <w:rPr>
          <w:color w:val="FF0000"/>
        </w:rPr>
        <w:t xml:space="preserve">   C. 真理具有相对性</w:t>
      </w:r>
    </w:p>
    <w:p>
      <w:r>
        <w:t xml:space="preserve">   D. 真理具有全面性</w:t>
      </w:r>
    </w:p>
    <w:p>
      <w:r>
        <w:t>88. 爱因斯坦说：“哲学可以被认为是全部科学之母”。这说明（）。</w:t>
      </w:r>
    </w:p>
    <w:p>
      <w:r>
        <w:t xml:space="preserve">   A. 哲学就是科学</w:t>
      </w:r>
    </w:p>
    <w:p>
      <w:r>
        <w:t xml:space="preserve">   B. 哲学包罗科学</w:t>
      </w:r>
    </w:p>
    <w:p>
      <w:r>
        <w:t xml:space="preserve">   C. 自然科学指导哲学发展</w:t>
      </w:r>
    </w:p>
    <w:p>
      <w:r>
        <w:rPr>
          <w:color w:val="FF0000"/>
        </w:rPr>
        <w:t xml:space="preserve">   D. 哲学对自然科学的研究有指导作用</w:t>
      </w:r>
    </w:p>
    <w:p>
      <w:r>
        <w:t>89. 社会精神财富的源泉是（）。</w:t>
      </w:r>
    </w:p>
    <w:p>
      <w:r>
        <w:t xml:space="preserve">   A. 客观的物质世界</w:t>
      </w:r>
    </w:p>
    <w:p>
      <w:r>
        <w:t xml:space="preserve">   B. 脑力劳动者的集体智慧</w:t>
      </w:r>
    </w:p>
    <w:p>
      <w:r>
        <w:t xml:space="preserve">   C. 思想家们的创造性思维</w:t>
      </w:r>
    </w:p>
    <w:p>
      <w:r>
        <w:rPr>
          <w:color w:val="FF0000"/>
        </w:rPr>
        <w:t xml:space="preserve">   D. 人民群众的社会实践</w:t>
      </w:r>
    </w:p>
    <w:p>
      <w:r>
        <w:t>90. 我国社会主义初级阶段实行公有制为主体、多种所有制经济共同发展的基本经济制度的理论依据是（）。</w:t>
      </w:r>
    </w:p>
    <w:p>
      <w:r>
        <w:t xml:space="preserve">   A. 对立统一规律</w:t>
      </w:r>
    </w:p>
    <w:p>
      <w:r>
        <w:t xml:space="preserve">   B. 唯物辩证法普遍联系的原理</w:t>
      </w:r>
    </w:p>
    <w:p>
      <w:r>
        <w:t xml:space="preserve">   C. 上层建筑必须适合经济基础发展要求的规律</w:t>
      </w:r>
    </w:p>
    <w:p>
      <w:r>
        <w:rPr>
          <w:color w:val="FF0000"/>
        </w:rPr>
        <w:t xml:space="preserve">   D. 生产关系必须适合生产力性质的规律</w:t>
      </w:r>
    </w:p>
    <w:p>
      <w:r>
        <w:t>91. 现代科技日新月异，并取得了许多重大成果，这一切对马克思主义哲学的影响是（）。</w:t>
      </w:r>
    </w:p>
    <w:p>
      <w:r>
        <w:rPr>
          <w:color w:val="FF0000"/>
        </w:rPr>
        <w:t xml:space="preserve">   A. 深化和拓展了马克思主义哲学宇宙观</w:t>
      </w:r>
    </w:p>
    <w:p>
      <w:r>
        <w:t xml:space="preserve">   B. 使马克思主义哲学越来越不适应时代的要求</w:t>
      </w:r>
    </w:p>
    <w:p>
      <w:r>
        <w:t xml:space="preserve">   C. 证明马克思主义哲学是绝对真理</w:t>
      </w:r>
    </w:p>
    <w:p>
      <w:r>
        <w:t xml:space="preserve">   D. 对马克思主义哲学基本原理作出了否证</w:t>
      </w:r>
    </w:p>
    <w:p>
      <w:r>
        <w:t>92. 下列各项中，正确表述认识客体的含义的是（）。</w:t>
      </w:r>
    </w:p>
    <w:p>
      <w:r>
        <w:t xml:space="preserve">   A. 认识的客体是主体创造出来的对象</w:t>
      </w:r>
    </w:p>
    <w:p>
      <w:r>
        <w:t xml:space="preserve">   B. 认识的客体是外部自然界</w:t>
      </w:r>
    </w:p>
    <w:p>
      <w:r>
        <w:rPr>
          <w:color w:val="FF0000"/>
        </w:rPr>
        <w:t xml:space="preserve">   C. 认识的客体是主体实践和认识的对象</w:t>
      </w:r>
    </w:p>
    <w:p>
      <w:r>
        <w:t xml:space="preserve">   D. 认识的客体是客观存在的事物</w:t>
      </w:r>
    </w:p>
    <w:p>
      <w:r>
        <w:t>93. 宋代诗人陆游在一首诗中说；“纸上得来终觉浅，绝知此事要躬行。这是强调（）。</w:t>
      </w:r>
    </w:p>
    <w:p>
      <w:r>
        <w:t xml:space="preserve">   A. 读书不能获得真知</w:t>
      </w:r>
    </w:p>
    <w:p>
      <w:r>
        <w:t xml:space="preserve">   B. 实践是认识发展的动力</w:t>
      </w:r>
    </w:p>
    <w:p>
      <w:r>
        <w:t xml:space="preserve">   C. 实践是认识的目的</w:t>
      </w:r>
    </w:p>
    <w:p>
      <w:r>
        <w:rPr>
          <w:color w:val="FF0000"/>
        </w:rPr>
        <w:t xml:space="preserve">   D. 实践是认识的来源</w:t>
      </w:r>
    </w:p>
    <w:p>
      <w:r>
        <w:t>94. 唯心主义的认识论根源是（）。</w:t>
      </w:r>
    </w:p>
    <w:p>
      <w:r>
        <w:t xml:space="preserve">   A. 否认意识的能动性</w:t>
      </w:r>
    </w:p>
    <w:p>
      <w:r>
        <w:rPr>
          <w:color w:val="FF0000"/>
        </w:rPr>
        <w:t xml:space="preserve">   B. 夸大意识的能动性</w:t>
      </w:r>
    </w:p>
    <w:p>
      <w:r>
        <w:t xml:space="preserve">   C. 夸大物质的决定作用</w:t>
      </w:r>
    </w:p>
    <w:p>
      <w:r>
        <w:t xml:space="preserve">   D. 承认物质的决定作用</w:t>
      </w:r>
    </w:p>
    <w:p>
      <w:r>
        <w:t>95. 否认意识形式的主观性，把意识看成是人脑的分泌物，这是（）。</w:t>
      </w:r>
    </w:p>
    <w:p>
      <w:r>
        <w:rPr>
          <w:color w:val="FF0000"/>
        </w:rPr>
        <w:t xml:space="preserve">   A. 机械唯物主义的观点</w:t>
      </w:r>
    </w:p>
    <w:p>
      <w:r>
        <w:t xml:space="preserve">   B. 唯心主义的观点</w:t>
      </w:r>
    </w:p>
    <w:p>
      <w:r>
        <w:t xml:space="preserve">   C. 辩证唯物主义的观点</w:t>
      </w:r>
    </w:p>
    <w:p>
      <w:r>
        <w:t xml:space="preserve">   D. 庸俗唯物主义的观点</w:t>
      </w:r>
    </w:p>
    <w:p>
      <w:r>
        <w:t>96. 马克思主义认识论的首要的基本观点是（）。</w:t>
      </w:r>
    </w:p>
    <w:p>
      <w:r>
        <w:t xml:space="preserve">   A. 客观实在性的观点</w:t>
      </w:r>
    </w:p>
    <w:p>
      <w:r>
        <w:t xml:space="preserve">   B. 主体性的观点</w:t>
      </w:r>
    </w:p>
    <w:p>
      <w:r>
        <w:t xml:space="preserve">   C. 反映的观点</w:t>
      </w:r>
    </w:p>
    <w:p>
      <w:r>
        <w:rPr>
          <w:color w:val="FF0000"/>
        </w:rPr>
        <w:t xml:space="preserve">   D. 实践的观点</w:t>
      </w:r>
    </w:p>
    <w:p>
      <w:r>
        <w:t>97. 正确发挥主观能动性的前提是（）。</w:t>
      </w:r>
    </w:p>
    <w:p>
      <w:r>
        <w:t xml:space="preserve">   A. 个人积极性的充分调动</w:t>
      </w:r>
    </w:p>
    <w:p>
      <w:r>
        <w:t xml:space="preserve">   B. 集体智慧的充分发挥</w:t>
      </w:r>
    </w:p>
    <w:p>
      <w:r>
        <w:rPr>
          <w:color w:val="FF0000"/>
        </w:rPr>
        <w:t xml:space="preserve">   C. 对客观规律的正确反映</w:t>
      </w:r>
    </w:p>
    <w:p>
      <w:r>
        <w:t xml:space="preserve">   D. 对保守思想的克服</w:t>
      </w:r>
    </w:p>
    <w:p>
      <w:r>
        <w:t>98. 实践有力地驳斥了不可知论，因为它能够把 （）。</w:t>
      </w:r>
    </w:p>
    <w:p>
      <w:r>
        <w:rPr>
          <w:color w:val="FF0000"/>
        </w:rPr>
        <w:t xml:space="preserve">   A. 真理变成现实</w:t>
      </w:r>
    </w:p>
    <w:p>
      <w:r>
        <w:t xml:space="preserve">   B. 谬误转化为真理</w:t>
      </w:r>
    </w:p>
    <w:p>
      <w:r>
        <w:t xml:space="preserve">   C. 人的认识能力无限提高</w:t>
      </w:r>
    </w:p>
    <w:p>
      <w:r>
        <w:t xml:space="preserve">   D. 人的认识器官无限延长</w:t>
      </w:r>
    </w:p>
    <w:p>
      <w:r>
        <w:t>99. 认识是主体对客体能动的反映，是摹写与创造的统一，把二者割裂开来会导致（）。</w:t>
      </w:r>
    </w:p>
    <w:p>
      <w:r>
        <w:t xml:space="preserve">   A. 唯物主义认识论</w:t>
      </w:r>
    </w:p>
    <w:p>
      <w:r>
        <w:rPr>
          <w:color w:val="FF0000"/>
        </w:rPr>
        <w:t xml:space="preserve">   B. 直观被动的反映论</w:t>
      </w:r>
    </w:p>
    <w:p>
      <w:r>
        <w:t xml:space="preserve">   C. 经验论</w:t>
      </w:r>
    </w:p>
    <w:p>
      <w:r>
        <w:t xml:space="preserve">   D. 唯理论</w:t>
      </w:r>
    </w:p>
    <w:p>
      <w:r>
        <w:t>100. 没有革命的理论，就没有革命的行动"这句话说明的哲学道理是（）。</w:t>
      </w:r>
    </w:p>
    <w:p>
      <w:r>
        <w:t xml:space="preserve">   A. 意识有能动作用</w:t>
      </w:r>
    </w:p>
    <w:p>
      <w:r>
        <w:rPr>
          <w:color w:val="FF0000"/>
        </w:rPr>
        <w:t xml:space="preserve">   B. 科学理论对实践有指导作用</w:t>
      </w:r>
    </w:p>
    <w:p>
      <w:r>
        <w:t xml:space="preserve">   C. 认识有能动作用</w:t>
      </w:r>
    </w:p>
    <w:p>
      <w:r>
        <w:t xml:space="preserve">   D. 理论对实践起决定作用</w:t>
      </w:r>
    </w:p>
    <w:p>
      <w:r>
        <w:t>101. 直接经验和间接经验的关系是（）。</w:t>
      </w:r>
    </w:p>
    <w:p>
      <w:r>
        <w:t xml:space="preserve">   A. 认识内容和形式的关系</w:t>
      </w:r>
    </w:p>
    <w:p>
      <w:r>
        <w:t xml:space="preserve">   B. 感性认识和理性认识的关系</w:t>
      </w:r>
    </w:p>
    <w:p>
      <w:r>
        <w:rPr>
          <w:color w:val="FF0000"/>
        </w:rPr>
        <w:t xml:space="preserve">   C. 认识中“源”和“流”的关系</w:t>
      </w:r>
    </w:p>
    <w:p>
      <w:r>
        <w:t xml:space="preserve">   D. 实践和理论的关系</w:t>
      </w:r>
    </w:p>
    <w:p>
      <w:r>
        <w:t>102. 任何科学理论都不能穷尽真理，而只能在实践中开辟认识真理的道路，这说明（）。</w:t>
      </w:r>
    </w:p>
    <w:p>
      <w:r>
        <w:t xml:space="preserve">   A. 真理具有客观性</w:t>
      </w:r>
    </w:p>
    <w:p>
      <w:r>
        <w:t xml:space="preserve">   B. 真理具有绝对性</w:t>
      </w:r>
    </w:p>
    <w:p>
      <w:r>
        <w:rPr>
          <w:color w:val="FF0000"/>
        </w:rPr>
        <w:t xml:space="preserve">   C. 真理具有相对性</w:t>
      </w:r>
    </w:p>
    <w:p>
      <w:r>
        <w:t xml:space="preserve">   D. 真理具有全面性</w:t>
      </w:r>
    </w:p>
    <w:p>
      <w:r>
        <w:t>103. “从物到感觉和思想”与“从思想和感觉到物”（）。</w:t>
      </w:r>
    </w:p>
    <w:p>
      <w:r>
        <w:t xml:space="preserve">   A. 辩证法和形而上学的对立</w:t>
      </w:r>
    </w:p>
    <w:p>
      <w:r>
        <w:rPr>
          <w:color w:val="FF0000"/>
        </w:rPr>
        <w:t xml:space="preserve">   B. 唯物主义反映论和唯心主义先验论的对立</w:t>
      </w:r>
    </w:p>
    <w:p>
      <w:r>
        <w:t xml:space="preserve">   C. 主观唯心主义和客观唯心主义的对立</w:t>
      </w:r>
    </w:p>
    <w:p>
      <w:r>
        <w:t xml:space="preserve">   D. 能动的反映论和被动的反映论的对立</w:t>
      </w:r>
    </w:p>
    <w:p>
      <w:r>
        <w:t>104. 有人认为，人脑产生意识，就同肝脏分泌胆汁一样。这种看法属于（）。</w:t>
      </w:r>
    </w:p>
    <w:p>
      <w:r>
        <w:t xml:space="preserve">   A. 辩证唯物主义观点</w:t>
      </w:r>
    </w:p>
    <w:p>
      <w:r>
        <w:t xml:space="preserve">   B. 朴素唯物主义观点</w:t>
      </w:r>
    </w:p>
    <w:p>
      <w:r>
        <w:rPr>
          <w:color w:val="FF0000"/>
        </w:rPr>
        <w:t xml:space="preserve">   C. 机械唯物主义观点</w:t>
      </w:r>
    </w:p>
    <w:p>
      <w:r>
        <w:t xml:space="preserve">   D. 庸俗唯物主义观点</w:t>
      </w:r>
    </w:p>
    <w:p>
      <w:r>
        <w:t>105. “世界不是一成不变的事物的集合体，而是过程的集合体”，这一论断说明（）。</w:t>
      </w:r>
    </w:p>
    <w:p>
      <w:r>
        <w:t xml:space="preserve">   A. 世界除了过程，什么都不存在</w:t>
      </w:r>
    </w:p>
    <w:p>
      <w:r>
        <w:rPr>
          <w:color w:val="FF0000"/>
        </w:rPr>
        <w:t xml:space="preserve">   B. 一切都在变化和发展，没有永恒不变的事物</w:t>
      </w:r>
    </w:p>
    <w:p>
      <w:r>
        <w:t xml:space="preserve">   C. 世界作为过程的集合体本身是没有方向的运动状态</w:t>
      </w:r>
    </w:p>
    <w:p>
      <w:r>
        <w:t xml:space="preserve">   D. 承认运动就必然否认相对稳定</w:t>
      </w:r>
    </w:p>
    <w:p>
      <w:r>
        <w:t>106. 人类对自然界的全部“统治”力量在于（）。</w:t>
      </w:r>
    </w:p>
    <w:p>
      <w:r>
        <w:t xml:space="preserve">   A. 人类能征服和改造自然界</w:t>
      </w:r>
    </w:p>
    <w:p>
      <w:r>
        <w:t xml:space="preserve">   B. 人类必须依赖自然界，因为自然环境是人类社会存在和发展的前提</w:t>
      </w:r>
    </w:p>
    <w:p>
      <w:r>
        <w:rPr>
          <w:color w:val="FF0000"/>
        </w:rPr>
        <w:t xml:space="preserve">   C. 人类是否能正确认识和利用自然规律</w:t>
      </w:r>
    </w:p>
    <w:p>
      <w:r>
        <w:t xml:space="preserve">   D. 人类能够保持生态平衡</w:t>
      </w:r>
    </w:p>
    <w:p>
      <w:r>
        <w:t>107. “社会上一旦有技术上的需要，则这种需要会比十所大学更能把科学推向前进。”这说明（）。</w:t>
      </w:r>
    </w:p>
    <w:p>
      <w:r>
        <w:t xml:space="preserve">   A. 实践是认识的来源</w:t>
      </w:r>
    </w:p>
    <w:p>
      <w:r>
        <w:t xml:space="preserve">   B. 技术推动了科学的发展</w:t>
      </w:r>
    </w:p>
    <w:p>
      <w:r>
        <w:rPr>
          <w:color w:val="FF0000"/>
        </w:rPr>
        <w:t xml:space="preserve">   C. 实践是认识发展的动力</w:t>
      </w:r>
    </w:p>
    <w:p>
      <w:r>
        <w:t xml:space="preserve">   D. 科学进步是实践的目的</w:t>
      </w:r>
    </w:p>
    <w:p>
      <w:r>
        <w:t>108. “从物到感觉和思想”与“从思想和感觉到物”的对立，属于（）。</w:t>
      </w:r>
    </w:p>
    <w:p>
      <w:r>
        <w:t xml:space="preserve">   A. 辩证法和形而上学的对立    唯物主义反映论和唯心主义先验论的对立</w:t>
      </w:r>
    </w:p>
    <w:p>
      <w:r>
        <w:rPr>
          <w:color w:val="FF0000"/>
        </w:rPr>
        <w:t xml:space="preserve">   B. 唯物主义反映论和唯心主义先验论的对立</w:t>
      </w:r>
    </w:p>
    <w:p>
      <w:r>
        <w:t xml:space="preserve">   C. 主观唯心主义和客观唯心主义的对立</w:t>
      </w:r>
    </w:p>
    <w:p>
      <w:r>
        <w:t xml:space="preserve">   D. 能动的反映论和被动的反映论的对立</w:t>
      </w:r>
    </w:p>
    <w:p>
      <w:r>
        <w:t>109. “此亦一是非，彼亦一是非”的命题，其含义是（）。</w:t>
      </w:r>
    </w:p>
    <w:p>
      <w:r>
        <w:t xml:space="preserve">   A. 强调真理的客观性</w:t>
      </w:r>
    </w:p>
    <w:p>
      <w:r>
        <w:rPr>
          <w:color w:val="FF0000"/>
        </w:rPr>
        <w:t xml:space="preserve">   B. 否认真理的客观性</w:t>
      </w:r>
    </w:p>
    <w:p>
      <w:r>
        <w:t xml:space="preserve">   C. 强调真理具有客观标准</w:t>
      </w:r>
    </w:p>
    <w:p>
      <w:r>
        <w:t xml:space="preserve">   D. 否认真理具有客观标准</w:t>
      </w:r>
    </w:p>
    <w:p>
      <w:r>
        <w:t>110. 列宁指出：“没有抽象的真理，真理都是具体的。”这句话的含义是（）。</w:t>
      </w:r>
    </w:p>
    <w:p>
      <w:r>
        <w:t xml:space="preserve">   A. 真理是具体的生动的形象</w:t>
      </w:r>
    </w:p>
    <w:p>
      <w:r>
        <w:t xml:space="preserve">   B. 真理的形成不需要进行抽象的概括</w:t>
      </w:r>
    </w:p>
    <w:p>
      <w:r>
        <w:t xml:space="preserve">   C. 真理是抽象不变的公式</w:t>
      </w:r>
    </w:p>
    <w:p>
      <w:r>
        <w:rPr>
          <w:color w:val="FF0000"/>
        </w:rPr>
        <w:t xml:space="preserve">   D. 真理有其适用的范围和条件</w:t>
      </w:r>
    </w:p>
    <w:p>
      <w:r>
        <w:t>111. 把科学的实践观第一次引入认识论是（）。</w:t>
      </w:r>
    </w:p>
    <w:p>
      <w:r>
        <w:t xml:space="preserve">   A. 费尔巴哈哲学的功绩</w:t>
      </w:r>
    </w:p>
    <w:p>
      <w:r>
        <w:t xml:space="preserve">   B. 黑格尔哲学的功绩</w:t>
      </w:r>
    </w:p>
    <w:p>
      <w:r>
        <w:rPr>
          <w:color w:val="FF0000"/>
        </w:rPr>
        <w:t xml:space="preserve">   C. 马克思主义哲学的功绩</w:t>
      </w:r>
    </w:p>
    <w:p>
      <w:r>
        <w:t xml:space="preserve">   D. 康德哲学的功绩</w:t>
      </w:r>
    </w:p>
    <w:p>
      <w:r>
        <w:t>112. 列宁说：“没有革命的理论，就不会有革命的运动”，这句话应理解为（）。</w:t>
      </w:r>
    </w:p>
    <w:p>
      <w:r>
        <w:t xml:space="preserve">   A. 革命运动是由革命理论派生的</w:t>
      </w:r>
    </w:p>
    <w:p>
      <w:r>
        <w:t xml:space="preserve">   B. 革命理论是革命运动的基础</w:t>
      </w:r>
    </w:p>
    <w:p>
      <w:r>
        <w:t xml:space="preserve">   C. 革命理论对革命实践具有最终决定作用</w:t>
      </w:r>
    </w:p>
    <w:p>
      <w:r>
        <w:rPr>
          <w:color w:val="FF0000"/>
        </w:rPr>
        <w:t xml:space="preserve">   D. 革命理论对革命实践具有重要指导作用</w:t>
      </w:r>
    </w:p>
    <w:p>
      <w:r>
        <w:t>113. “人的思维是否具有真理性，这并不是一个理论的问题，而是一个实践的问题。人应该在实践中证明自己思维的真理性，即自己思维的现实性和力量，亦即自己思维的此岸性。”这一论断说明了（）。</w:t>
      </w:r>
    </w:p>
    <w:p>
      <w:r>
        <w:t xml:space="preserve">   A. 实践是认识的来源和动力</w:t>
      </w:r>
    </w:p>
    <w:p>
      <w:r>
        <w:rPr>
          <w:color w:val="FF0000"/>
        </w:rPr>
        <w:t xml:space="preserve">   B. 实践是检验认识是否具有真理性的唯一标准</w:t>
      </w:r>
    </w:p>
    <w:p>
      <w:r>
        <w:t xml:space="preserve">   C. 实践检验真理不需要理论指导</w:t>
      </w:r>
    </w:p>
    <w:p>
      <w:r>
        <w:t xml:space="preserve">   D. 认识活动与实践活动具有同样的作用和力量</w:t>
      </w:r>
    </w:p>
    <w:p>
      <w:r>
        <w:t>114. 1633年，伽利略因宣传“日心说”被教廷判处终身监禁。1979年11月10日罗马教皇在公开集会上正式承认伽利略在340多年前受到教廷审判是不公正的，公开为伽利略平反。这说明（）。</w:t>
      </w:r>
    </w:p>
    <w:p>
      <w:r>
        <w:t xml:space="preserve">   A. 谬误在一定条件下可以转化为真理</w:t>
      </w:r>
    </w:p>
    <w:p>
      <w:r>
        <w:t xml:space="preserve">   B. 真理在一定条件下可以转化为谬误</w:t>
      </w:r>
    </w:p>
    <w:p>
      <w:r>
        <w:t xml:space="preserve">   C. 真理是不断发展的</w:t>
      </w:r>
    </w:p>
    <w:p>
      <w:r>
        <w:rPr>
          <w:color w:val="FF0000"/>
        </w:rPr>
        <w:t xml:space="preserve">   D. 真理终将战胜谬误</w:t>
      </w:r>
    </w:p>
    <w:p>
      <w:r>
        <w:t>115. 自然规律与社会规律的区别在于（）。</w:t>
      </w:r>
    </w:p>
    <w:p>
      <w:r>
        <w:t xml:space="preserve">   A. 自然规律具有客观性和普遍性，社会规律是主观的，没有普遍性</w:t>
      </w:r>
    </w:p>
    <w:p>
      <w:r>
        <w:t xml:space="preserve">   B. 自然规律有重复性，社会规律没有重复性</w:t>
      </w:r>
    </w:p>
    <w:p>
      <w:r>
        <w:t xml:space="preserve">   C. 社会规律有重复性，社会规律没有重复性</w:t>
      </w:r>
    </w:p>
    <w:p>
      <w:r>
        <w:rPr>
          <w:color w:val="FF0000"/>
        </w:rPr>
        <w:t xml:space="preserve">   D. 自然规律通过盲目的、自发的力量起作用，社会规律是通过人的活动实现的</w:t>
      </w:r>
    </w:p>
    <w:p>
      <w:r>
        <w:t>116. 认识世界和改造世界是辩证的统一，表现在（）。</w:t>
      </w:r>
    </w:p>
    <w:p>
      <w:r>
        <w:t xml:space="preserve">   A. 认识的任务归根到底在于解释世界</w:t>
      </w:r>
    </w:p>
    <w:p>
      <w:r>
        <w:t xml:space="preserve">   B. 认识的任务不仅在于解释世界，更重要的在于改造世界</w:t>
      </w:r>
    </w:p>
    <w:p>
      <w:r>
        <w:t xml:space="preserve">   C. 要有效地改造世界，必须正确地认识世界</w:t>
      </w:r>
    </w:p>
    <w:p>
      <w:r>
        <w:rPr>
          <w:color w:val="FF0000"/>
        </w:rPr>
        <w:t xml:space="preserve">   D. 认识和改造客观世界的过程也是认识和改造主观世界的过程</w:t>
      </w:r>
    </w:p>
    <w:p>
      <w:r>
        <w:t>117. 爱国斯坦1939年在获悉铀核裂变及其链式反应的发现后，曾上书美国总统罗斯福，建议研制原子弹，以防德国占先。然而，让爱因斯坦感到意外的是，第二次世界大战结束前夕，美国向日本的广岛和长崎投下两颗原子弹，悍然将原子弹用于战争。这对爱因斯坦震动很大，从此开始投身反对核战争的运动。这段材料蕴涵的哲学原理是（）。</w:t>
      </w:r>
    </w:p>
    <w:p>
      <w:r>
        <w:t xml:space="preserve">   A. 真理和价值总是一致的</w:t>
      </w:r>
    </w:p>
    <w:p>
      <w:r>
        <w:t xml:space="preserve">   B. 真理和价值总是不一致的</w:t>
      </w:r>
    </w:p>
    <w:p>
      <w:r>
        <w:t xml:space="preserve">   C. 真理和价值时而一致，时而不一致</w:t>
      </w:r>
    </w:p>
    <w:p>
      <w:r>
        <w:rPr>
          <w:color w:val="FF0000"/>
        </w:rPr>
        <w:t xml:space="preserve">   D. 真理和价值统一于人类的实践之中，最终由实践检验</w:t>
      </w:r>
    </w:p>
    <w:p>
      <w:r>
        <w:t>118. 列宁指出：“如果要开一张包治百病的丹方，或者拟定一个适用于一切情况的一般准则那是很荒谬的。”下列选项理解错误的是（）。</w:t>
      </w:r>
    </w:p>
    <w:p>
      <w:r>
        <w:rPr>
          <w:color w:val="FF0000"/>
        </w:rPr>
        <w:t xml:space="preserve">   A. 事物的矛盾具有普遍性，要一分为二的看问题</w:t>
      </w:r>
    </w:p>
    <w:p>
      <w:r>
        <w:t xml:space="preserve">   B. 事物的矛盾具有特殊性，要坚持具体问题具体分析</w:t>
      </w:r>
    </w:p>
    <w:p>
      <w:r>
        <w:t xml:space="preserve">   C. 如果违背了具体问题具体分析的科学方法，就会犯错误</w:t>
      </w:r>
    </w:p>
    <w:p>
      <w:r>
        <w:t xml:space="preserve">   D. 千篇一律地用一种方法去解决不同事物的矛盾，就会碰钉子</w:t>
      </w:r>
    </w:p>
    <w:p>
      <w:r>
        <w:t>119. 真象和假象的区别在于（）。</w:t>
      </w:r>
    </w:p>
    <w:p>
      <w:r>
        <w:rPr>
          <w:color w:val="FF0000"/>
        </w:rPr>
        <w:t xml:space="preserve">   A. 真象从正面表现本质，假象从反面歪曲地表现本质</w:t>
      </w:r>
    </w:p>
    <w:p>
      <w:r>
        <w:t xml:space="preserve">   B. 真象深藏于事物内部，假象外露于事物外部</w:t>
      </w:r>
    </w:p>
    <w:p>
      <w:r>
        <w:t xml:space="preserve">   C. 真象表现本质，假象不表现本质</w:t>
      </w:r>
    </w:p>
    <w:p>
      <w:r>
        <w:t xml:space="preserve">   D. 真象是真实的，假象是虚假的</w:t>
      </w:r>
    </w:p>
    <w:p>
      <w:r>
        <w:t>120. 最初人们把文盲定义为不识字的人；后来又把文盲确定为看不懂现代信息符号、图表的人；而现在联合国把文盲确定为不能用计算机交流的人。从哲学上看，这表明（）。</w:t>
      </w:r>
    </w:p>
    <w:p>
      <w:r>
        <w:t xml:space="preserve">   A. 人在确定事物的标准上起主导作用</w:t>
      </w:r>
    </w:p>
    <w:p>
      <w:r>
        <w:t xml:space="preserve">   B. 事物之间是普遍联系的</w:t>
      </w:r>
    </w:p>
    <w:p>
      <w:r>
        <w:rPr>
          <w:color w:val="FF0000"/>
        </w:rPr>
        <w:t xml:space="preserve">   C. 人的认识随着社会实践的变化而变化</w:t>
      </w:r>
    </w:p>
    <w:p>
      <w:r>
        <w:t xml:space="preserve">   D. 人的认识是一个反复曲折的过程</w:t>
      </w:r>
    </w:p>
    <w:p>
      <w:r>
        <w:t>121. 下列活动中，属于最基本的实践活动的是（）。</w:t>
      </w:r>
    </w:p>
    <w:p>
      <w:r>
        <w:t xml:space="preserve">   A. 演员在舞台上表演</w:t>
      </w:r>
    </w:p>
    <w:p>
      <w:r>
        <w:t xml:space="preserve">   B. 警察在街上巡逻</w:t>
      </w:r>
    </w:p>
    <w:p>
      <w:r>
        <w:rPr>
          <w:color w:val="FF0000"/>
        </w:rPr>
        <w:t xml:space="preserve">   C. 农民在田里插秧</w:t>
      </w:r>
    </w:p>
    <w:p>
      <w:r>
        <w:t xml:space="preserve">   D. 科学家在实验室做实验</w:t>
      </w:r>
    </w:p>
    <w:p>
      <w:r>
        <w:t>122. 一个完整的认识过程是（）。</w:t>
      </w:r>
    </w:p>
    <w:p>
      <w:r>
        <w:t xml:space="preserve">   A. 感性认识——理性认识——感性认识</w:t>
      </w:r>
    </w:p>
    <w:p>
      <w:r>
        <w:rPr>
          <w:color w:val="FF0000"/>
        </w:rPr>
        <w:t xml:space="preserve">   B. 实践——认识——实践</w:t>
      </w:r>
    </w:p>
    <w:p>
      <w:r>
        <w:t xml:space="preserve">   C. 感觉——知觉——表象</w:t>
      </w:r>
    </w:p>
    <w:p>
      <w:r>
        <w:t xml:space="preserve">   D. 概念——判断——推理</w:t>
      </w:r>
    </w:p>
    <w:p>
      <w:r>
        <w:t>123. 任何科学理论都不能穷尽真理，而只能在实践中不断开拓认识真理的道路。这说明（）。</w:t>
      </w:r>
    </w:p>
    <w:p>
      <w:r>
        <w:t xml:space="preserve">   A. 真理具有客观性</w:t>
      </w:r>
    </w:p>
    <w:p>
      <w:r>
        <w:t xml:space="preserve">   B. 真理具有绝对性</w:t>
      </w:r>
    </w:p>
    <w:p>
      <w:r>
        <w:t xml:space="preserve">   C. 真理具有全面性</w:t>
      </w:r>
    </w:p>
    <w:p>
      <w:r>
        <w:rPr>
          <w:color w:val="FF0000"/>
        </w:rPr>
        <w:t xml:space="preserve">   D. 真理具有相对性</w:t>
      </w:r>
    </w:p>
    <w:p>
      <w:r>
        <w:t>124. 列宁指出：“没有抽象的真理，真理都是具体的。”这句话的含义是（）。</w:t>
      </w:r>
    </w:p>
    <w:p>
      <w:r>
        <w:t xml:space="preserve">   A. 真理是具体的生动的形象</w:t>
      </w:r>
    </w:p>
    <w:p>
      <w:r>
        <w:t xml:space="preserve">   B. 真理的形成不需要进行抽象的概括</w:t>
      </w:r>
    </w:p>
    <w:p>
      <w:r>
        <w:t xml:space="preserve">   C. 真理是抽象不变的公式</w:t>
      </w:r>
    </w:p>
    <w:p>
      <w:r>
        <w:rPr>
          <w:color w:val="FF0000"/>
        </w:rPr>
        <w:t xml:space="preserve">   D. 真理有其适用的范围和条件</w:t>
      </w:r>
    </w:p>
    <w:p>
      <w:r>
        <w:t>125. 下列各项中，正确表述认识客体的含义的是（）。</w:t>
      </w:r>
    </w:p>
    <w:p>
      <w:r>
        <w:t xml:space="preserve">   A. 认识的客体是主体创造出来的对象</w:t>
      </w:r>
    </w:p>
    <w:p>
      <w:r>
        <w:t xml:space="preserve">   B. 认识的客体是外部自然界</w:t>
      </w:r>
    </w:p>
    <w:p>
      <w:r>
        <w:rPr>
          <w:color w:val="FF0000"/>
        </w:rPr>
        <w:t xml:space="preserve">   C. 认识的客体是主体实践和认识的对象</w:t>
      </w:r>
    </w:p>
    <w:p>
      <w:r>
        <w:t xml:space="preserve">   D. 认识的客体是客观存在的事物</w:t>
      </w:r>
    </w:p>
    <w:p>
      <w:r>
        <w:t>126. 马克思主义认识论的首要的基本观点是（）。</w:t>
      </w:r>
    </w:p>
    <w:p>
      <w:r>
        <w:t xml:space="preserve">   A. 客观实在性的观点</w:t>
      </w:r>
    </w:p>
    <w:p>
      <w:r>
        <w:t xml:space="preserve">   B. 主体性的观点</w:t>
      </w:r>
    </w:p>
    <w:p>
      <w:r>
        <w:t xml:space="preserve">   C. 反映的观点</w:t>
      </w:r>
    </w:p>
    <w:p>
      <w:r>
        <w:rPr>
          <w:color w:val="FF0000"/>
        </w:rPr>
        <w:t xml:space="preserve">   D. 实践的观点</w:t>
      </w:r>
    </w:p>
    <w:p>
      <w:r>
        <w:t>127. 实践有力地驳斥了不可知论，因为它能够把（）。</w:t>
      </w:r>
    </w:p>
    <w:p>
      <w:r>
        <w:rPr>
          <w:color w:val="FF0000"/>
        </w:rPr>
        <w:t xml:space="preserve">   A. 真理变成现实</w:t>
      </w:r>
    </w:p>
    <w:p>
      <w:r>
        <w:t xml:space="preserve">   B. 谬误转化为真理</w:t>
      </w:r>
    </w:p>
    <w:p>
      <w:r>
        <w:t xml:space="preserve">   C. 人的认识能力无限提高</w:t>
      </w:r>
    </w:p>
    <w:p>
      <w:r>
        <w:t xml:space="preserve">   D. 人的认识器官无限延长</w:t>
      </w:r>
    </w:p>
    <w:p>
      <w:r>
        <w:t>128. 人的认识是否具有真理性在于（）。</w:t>
      </w:r>
    </w:p>
    <w:p>
      <w:r>
        <w:t xml:space="preserve">   A. 它是否有用</w:t>
      </w:r>
    </w:p>
    <w:p>
      <w:r>
        <w:t xml:space="preserve">   B. 是否能被大多数人接受</w:t>
      </w:r>
    </w:p>
    <w:p>
      <w:r>
        <w:rPr>
          <w:color w:val="FF0000"/>
        </w:rPr>
        <w:t xml:space="preserve">   C. 是否符合客观实际</w:t>
      </w:r>
    </w:p>
    <w:p>
      <w:r>
        <w:t xml:space="preserve">   D. 是否清楚明白</w:t>
      </w:r>
    </w:p>
    <w:p>
      <w:r>
        <w:t>129. 由理性认识向实践飞跃之所以重要是因为（）。</w:t>
      </w:r>
    </w:p>
    <w:p>
      <w:r>
        <w:t xml:space="preserve">   A. 实践要服务于理论</w:t>
      </w:r>
    </w:p>
    <w:p>
      <w:r>
        <w:t xml:space="preserve">   B. 理性认识是感性认识的总和</w:t>
      </w:r>
    </w:p>
    <w:p>
      <w:r>
        <w:rPr>
          <w:color w:val="FF0000"/>
        </w:rPr>
        <w:t xml:space="preserve">   C. 认识世界的目的是为了改造世界</w:t>
      </w:r>
    </w:p>
    <w:p>
      <w:r>
        <w:t xml:space="preserve">   D. 这次飞跃可以使物质转化为精神</w:t>
      </w:r>
    </w:p>
    <w:p>
      <w:r>
        <w:t>130. 在中国，为了治疗疾病，古代就产生了中医学。这说明（）</w:t>
      </w:r>
    </w:p>
    <w:p>
      <w:r>
        <w:rPr>
          <w:color w:val="FF0000"/>
        </w:rPr>
        <w:t xml:space="preserve">   A. 认识产生于实践的需要</w:t>
      </w:r>
    </w:p>
    <w:p>
      <w:r>
        <w:t xml:space="preserve">   B. 认识是实践的目的</w:t>
      </w:r>
    </w:p>
    <w:p>
      <w:r>
        <w:t xml:space="preserve">   C. 实践是检验认识的标准</w:t>
      </w:r>
    </w:p>
    <w:p>
      <w:r>
        <w:t xml:space="preserve">   D. 实践是认识的本质</w:t>
      </w:r>
    </w:p>
    <w:p>
      <w:r>
        <w:t>131. 概念、判断、推理是（）。</w:t>
      </w:r>
    </w:p>
    <w:p>
      <w:r>
        <w:t xml:space="preserve">   A. 社会心理的三种形式</w:t>
      </w:r>
    </w:p>
    <w:p>
      <w:r>
        <w:t xml:space="preserve">   B. 社会意识形态的三种形式</w:t>
      </w:r>
    </w:p>
    <w:p>
      <w:r>
        <w:rPr>
          <w:color w:val="FF0000"/>
        </w:rPr>
        <w:t xml:space="preserve">   C. 理性认识的三种形式</w:t>
      </w:r>
    </w:p>
    <w:p>
      <w:r>
        <w:t xml:space="preserve">   D. 感性认识的三种形式</w:t>
      </w:r>
    </w:p>
    <w:p>
      <w:r>
        <w:t>132. 有人认为只有写到书本上的理论才是真实可靠的，便不顾实际情况，生搬硬套书本上的理论。这犯了（）。</w:t>
      </w:r>
    </w:p>
    <w:p>
      <w:r>
        <w:t xml:space="preserve">   A. 唯心主义先验论的错误</w:t>
      </w:r>
    </w:p>
    <w:p>
      <w:r>
        <w:t xml:space="preserve">   B. 直观被动反映论的错误</w:t>
      </w:r>
    </w:p>
    <w:p>
      <w:r>
        <w:rPr>
          <w:color w:val="FF0000"/>
        </w:rPr>
        <w:t xml:space="preserve">   C. 教条主义的错误</w:t>
      </w:r>
    </w:p>
    <w:p>
      <w:r>
        <w:t xml:space="preserve">   D. 经验主义的错误</w:t>
      </w:r>
    </w:p>
    <w:p>
      <w:r>
        <w:t>133. 要判断一种观点的是非对错，下列说法中正确的是（）。</w:t>
      </w:r>
    </w:p>
    <w:p>
      <w:r>
        <w:t xml:space="preserve">   A. 以伟人之是非为是非</w:t>
      </w:r>
    </w:p>
    <w:p>
      <w:r>
        <w:t xml:space="preserve">   B. 以吾心之是非为是非</w:t>
      </w:r>
    </w:p>
    <w:p>
      <w:r>
        <w:t xml:space="preserve">   C. 以众人的意见定是非</w:t>
      </w:r>
    </w:p>
    <w:p>
      <w:r>
        <w:rPr>
          <w:color w:val="FF0000"/>
        </w:rPr>
        <w:t xml:space="preserve">   D. 以实践的效果定是非</w:t>
      </w:r>
    </w:p>
    <w:p>
      <w:r>
        <w:t>134. 人类区别于动物的根本标志是（）。</w:t>
      </w:r>
    </w:p>
    <w:p>
      <w:r>
        <w:t xml:space="preserve">   A. 直立行走</w:t>
      </w:r>
    </w:p>
    <w:p>
      <w:r>
        <w:t xml:space="preserve">   B.  获取食物</w:t>
      </w:r>
    </w:p>
    <w:p>
      <w:r>
        <w:rPr>
          <w:color w:val="FF0000"/>
        </w:rPr>
        <w:t xml:space="preserve">   C. 制造使用工具</w:t>
      </w:r>
    </w:p>
    <w:p>
      <w:r>
        <w:t xml:space="preserve">   D.  种的繁衍</w:t>
      </w:r>
    </w:p>
    <w:p>
      <w:r>
        <w:t>135. 马克思主义哲学所说的实践是指（）。</w:t>
      </w:r>
    </w:p>
    <w:p>
      <w:r>
        <w:t xml:space="preserve">   A. 人们的一切活动</w:t>
      </w:r>
    </w:p>
    <w:p>
      <w:r>
        <w:t xml:space="preserve">   B. 人们的日常生活活动</w:t>
      </w:r>
    </w:p>
    <w:p>
      <w:r>
        <w:t xml:space="preserve">   C. 人们的纯精神活动</w:t>
      </w:r>
    </w:p>
    <w:p>
      <w:r>
        <w:rPr>
          <w:color w:val="FF0000"/>
        </w:rPr>
        <w:t xml:space="preserve">   D. 主体改造和探索客体的活动</w:t>
      </w:r>
    </w:p>
    <w:p>
      <w:r>
        <w:t>136. 实践是认识的来源表明（）。</w:t>
      </w:r>
    </w:p>
    <w:p>
      <w:r>
        <w:t xml:space="preserve">   A. 只要参加实践活动就能获得正确认识</w:t>
      </w:r>
    </w:p>
    <w:p>
      <w:r>
        <w:t xml:space="preserve">   B. 一切认识都要直接参加实践活动才能获得</w:t>
      </w:r>
    </w:p>
    <w:p>
      <w:r>
        <w:t xml:space="preserve">   C. 只有直接经验来自实践</w:t>
      </w:r>
    </w:p>
    <w:p>
      <w:r>
        <w:rPr>
          <w:color w:val="FF0000"/>
        </w:rPr>
        <w:t xml:space="preserve">   D. 一切认识归根到底都是从实践中获得的</w:t>
      </w:r>
    </w:p>
    <w:p>
      <w:r>
        <w:t>137. 实践高于理论是因为实践具有（）。</w:t>
      </w:r>
    </w:p>
    <w:p>
      <w:r>
        <w:rPr>
          <w:color w:val="FF0000"/>
        </w:rPr>
        <w:t xml:space="preserve">   A. 直接现实性的优点</w:t>
      </w:r>
    </w:p>
    <w:p>
      <w:r>
        <w:t xml:space="preserve">   B. 历史性的优点</w:t>
      </w:r>
    </w:p>
    <w:p>
      <w:r>
        <w:t xml:space="preserve">   C. 抽象性的优点</w:t>
      </w:r>
    </w:p>
    <w:p>
      <w:r>
        <w:t xml:space="preserve">   D. 绝对性的优点</w:t>
      </w:r>
    </w:p>
    <w:p>
      <w:r>
        <w:t>138. 任何真理都带有近似正确的性质，这个观点是（）。</w:t>
      </w:r>
    </w:p>
    <w:p>
      <w:r>
        <w:t xml:space="preserve">   A. 相对主义</w:t>
      </w:r>
    </w:p>
    <w:p>
      <w:r>
        <w:t xml:space="preserve">   B. 诡辩论</w:t>
      </w:r>
    </w:p>
    <w:p>
      <w:r>
        <w:t xml:space="preserve">   C. 唯心主义</w:t>
      </w:r>
    </w:p>
    <w:p>
      <w:r>
        <w:rPr>
          <w:color w:val="FF0000"/>
        </w:rPr>
        <w:t xml:space="preserve">   D. 辩证唯物主义</w:t>
      </w:r>
    </w:p>
    <w:p>
      <w:r>
        <w:t>139. 真理是（）。</w:t>
      </w:r>
    </w:p>
    <w:p>
      <w:r>
        <w:t xml:space="preserve">   A. 客观事物及其规律</w:t>
      </w:r>
    </w:p>
    <w:p>
      <w:r>
        <w:t xml:space="preserve">   B. 对人们有用的认识</w:t>
      </w:r>
    </w:p>
    <w:p>
      <w:r>
        <w:rPr>
          <w:color w:val="FF0000"/>
        </w:rPr>
        <w:t xml:space="preserve">   C. 人们对客观事物及其规律的正确反映</w:t>
      </w:r>
    </w:p>
    <w:p>
      <w:r>
        <w:t xml:space="preserve">   D. 为大多数人普遍接受的思想</w:t>
      </w:r>
    </w:p>
    <w:p>
      <w:r>
        <w:t>140. 做任何事情都要“不唯书，不唯上，只唯实”，这句话体现的哲理是（）。</w:t>
      </w:r>
    </w:p>
    <w:p>
      <w:r>
        <w:rPr>
          <w:color w:val="FF0000"/>
        </w:rPr>
        <w:t xml:space="preserve">   A. 实践是正确认识的来源</w:t>
      </w:r>
    </w:p>
    <w:p>
      <w:r>
        <w:t xml:space="preserve">   B. 书本知识是不重要的</w:t>
      </w:r>
    </w:p>
    <w:p>
      <w:r>
        <w:t xml:space="preserve">   C. 实践经验是唯一可靠的</w:t>
      </w:r>
    </w:p>
    <w:p>
      <w:r>
        <w:t xml:space="preserve">   D. 要事事取得直接经验</w:t>
      </w:r>
    </w:p>
    <w:p>
      <w:r>
        <w:t>141. 坚持实事求是，不仅要坚持一切从实际出发，还必须坚持（ ）。</w:t>
      </w:r>
    </w:p>
    <w:p>
      <w:r>
        <w:rPr>
          <w:color w:val="FF0000"/>
        </w:rPr>
        <w:t xml:space="preserve">   A. 解放思想</w:t>
      </w:r>
    </w:p>
    <w:p>
      <w:r>
        <w:t xml:space="preserve">   B. 从理论出发</w:t>
      </w:r>
    </w:p>
    <w:p>
      <w:r>
        <w:t xml:space="preserve">   C. 从书本出发</w:t>
      </w:r>
    </w:p>
    <w:p>
      <w:r>
        <w:t xml:space="preserve">   D. 只注重间接经验</w:t>
      </w:r>
    </w:p>
    <w:p>
      <w:r>
        <w:t>142. 坚持（ ），实现理论创新和实践创新的良性互动。</w:t>
      </w:r>
    </w:p>
    <w:p>
      <w:r>
        <w:rPr>
          <w:color w:val="FF0000"/>
        </w:rPr>
        <w:t xml:space="preserve">   A. 守正创新</w:t>
      </w:r>
    </w:p>
    <w:p>
      <w:r>
        <w:t xml:space="preserve">   B. 唯理论</w:t>
      </w:r>
    </w:p>
    <w:p>
      <w:r>
        <w:t xml:space="preserve">   C. 经验论</w:t>
      </w:r>
    </w:p>
    <w:p>
      <w:r>
        <w:t xml:space="preserve">   D. 唯名论</w:t>
      </w:r>
    </w:p>
    <w:p>
      <w:r>
        <w:t>143. 毛泽东指出，我们要建筑中国革命这个房屋，必须先有中国革命的图样。体现了（  ）。</w:t>
      </w:r>
    </w:p>
    <w:p>
      <w:r>
        <w:rPr>
          <w:color w:val="FF0000"/>
        </w:rPr>
        <w:t xml:space="preserve">   A. 理论与实践的关系</w:t>
      </w:r>
    </w:p>
    <w:p>
      <w:r>
        <w:t xml:space="preserve">   B. 相对主义</w:t>
      </w:r>
    </w:p>
    <w:p>
      <w:r>
        <w:t xml:space="preserve">   C. 唯理论</w:t>
      </w:r>
    </w:p>
    <w:p>
      <w:r>
        <w:t xml:space="preserve">   D. 经验论</w:t>
      </w:r>
    </w:p>
    <w:p>
      <w:r>
        <w:t>144. 邓小平认为，解放思想，就是使思想和实际相符合，使主观与客观相符合，就是（ ）。</w:t>
      </w:r>
    </w:p>
    <w:p>
      <w:r>
        <w:rPr>
          <w:color w:val="FF0000"/>
        </w:rPr>
        <w:t xml:space="preserve">   A. 实事求是</w:t>
      </w:r>
    </w:p>
    <w:p>
      <w:r>
        <w:t xml:space="preserve">   B. 教条主义</w:t>
      </w:r>
    </w:p>
    <w:p>
      <w:r>
        <w:t xml:space="preserve">   C. 经验主义</w:t>
      </w:r>
    </w:p>
    <w:p>
      <w:r>
        <w:t xml:space="preserve">   D. 冲破禁锢</w:t>
      </w:r>
    </w:p>
    <w:p>
      <w:r>
        <w:t>145. 认识世界和改造世界的过程是（ ）。</w:t>
      </w:r>
    </w:p>
    <w:p>
      <w:r>
        <w:rPr>
          <w:color w:val="FF0000"/>
        </w:rPr>
        <w:t xml:space="preserve">   A. 由必然走向自由的过程</w:t>
      </w:r>
    </w:p>
    <w:p>
      <w:r>
        <w:t xml:space="preserve">   B. 顺应自然</w:t>
      </w:r>
    </w:p>
    <w:p>
      <w:r>
        <w:t xml:space="preserve">   C. 摆脱自然</w:t>
      </w:r>
    </w:p>
    <w:p>
      <w:r>
        <w:t xml:space="preserve">   D. 控制自然</w:t>
      </w:r>
    </w:p>
    <w:p>
      <w:r>
        <w:t>146. 生产力的客观性在于（）。</w:t>
      </w:r>
    </w:p>
    <w:p>
      <w:r>
        <w:t xml:space="preserve">   A. 它是构成生产关系这种物质关系的基础形式</w:t>
      </w:r>
    </w:p>
    <w:p>
      <w:r>
        <w:t xml:space="preserve">   B. 它是人们在生产中结成的物质关系</w:t>
      </w:r>
    </w:p>
    <w:p>
      <w:r>
        <w:rPr>
          <w:color w:val="FF0000"/>
        </w:rPr>
        <w:t xml:space="preserve">   C. 它是人们不能选择的一种既得的物质力量</w:t>
      </w:r>
    </w:p>
    <w:p>
      <w:r>
        <w:t xml:space="preserve">   D. 它体现人与自然界的关系</w:t>
      </w:r>
    </w:p>
    <w:p>
      <w:r>
        <w:t>147. 生产力体现的是（）。</w:t>
      </w:r>
    </w:p>
    <w:p>
      <w:r>
        <w:t xml:space="preserve">   A. 人与人的关系</w:t>
      </w:r>
    </w:p>
    <w:p>
      <w:r>
        <w:t xml:space="preserve">   B. 人与物的关系</w:t>
      </w:r>
    </w:p>
    <w:p>
      <w:r>
        <w:t xml:space="preserve">   C. 物与物的关系</w:t>
      </w:r>
    </w:p>
    <w:p>
      <w:r>
        <w:rPr>
          <w:color w:val="FF0000"/>
        </w:rPr>
        <w:t xml:space="preserve">   D. 人与自然界的关系</w:t>
      </w:r>
    </w:p>
    <w:p>
      <w:r>
        <w:t>148. 衡量社会生产力发展水平的客观尺度是（）。</w:t>
      </w:r>
    </w:p>
    <w:p>
      <w:r>
        <w:rPr>
          <w:color w:val="FF0000"/>
        </w:rPr>
        <w:t xml:space="preserve">   A. 生产工具</w:t>
      </w:r>
    </w:p>
    <w:p>
      <w:r>
        <w:t xml:space="preserve">   B. 劳动生产率</w:t>
      </w:r>
    </w:p>
    <w:p>
      <w:r>
        <w:t xml:space="preserve">   C. 科学技术水平</w:t>
      </w:r>
    </w:p>
    <w:p>
      <w:r>
        <w:t xml:space="preserve">   D. 科学管理</w:t>
      </w:r>
    </w:p>
    <w:p>
      <w:r>
        <w:t>149. 科学技术是（）。</w:t>
      </w:r>
    </w:p>
    <w:p>
      <w:r>
        <w:t xml:space="preserve">   A. 直接的生产力</w:t>
      </w:r>
    </w:p>
    <w:p>
      <w:r>
        <w:t xml:space="preserve">   B. 现实的生产力</w:t>
      </w:r>
    </w:p>
    <w:p>
      <w:r>
        <w:rPr>
          <w:color w:val="FF0000"/>
        </w:rPr>
        <w:t xml:space="preserve">   C. 知识形态的生产力</w:t>
      </w:r>
    </w:p>
    <w:p>
      <w:r>
        <w:t xml:space="preserve">   D. 生产力的基本要素</w:t>
      </w:r>
    </w:p>
    <w:p>
      <w:r>
        <w:t>150. 科学技术是生产力，是因为（）。</w:t>
      </w:r>
    </w:p>
    <w:p>
      <w:r>
        <w:t xml:space="preserve">   A. 科学技术是生产力的独立要素</w:t>
      </w:r>
    </w:p>
    <w:p>
      <w:r>
        <w:t xml:space="preserve">   B. 科学技术是直接现实的生产力</w:t>
      </w:r>
    </w:p>
    <w:p>
      <w:r>
        <w:t xml:space="preserve">   C. 科学技术能把生产力诸要素组合起来构成现实生产力</w:t>
      </w:r>
    </w:p>
    <w:p>
      <w:r>
        <w:rPr>
          <w:color w:val="FF0000"/>
        </w:rPr>
        <w:t xml:space="preserve">   D. 科学技术能渗透到生产力诸要素中并转化为现实生产力</w:t>
      </w:r>
    </w:p>
    <w:p>
      <w:r>
        <w:t>151. 生产关系指人与人之间的（）。</w:t>
      </w:r>
    </w:p>
    <w:p>
      <w:r>
        <w:t xml:space="preserve">   A. 血缘关系</w:t>
      </w:r>
    </w:p>
    <w:p>
      <w:r>
        <w:t xml:space="preserve">   B. 政治关系</w:t>
      </w:r>
    </w:p>
    <w:p>
      <w:r>
        <w:rPr>
          <w:color w:val="FF0000"/>
        </w:rPr>
        <w:t xml:space="preserve">   C. 经济关系</w:t>
      </w:r>
    </w:p>
    <w:p>
      <w:r>
        <w:t xml:space="preserve">   D. 思想关系</w:t>
      </w:r>
    </w:p>
    <w:p>
      <w:r>
        <w:t>152. 生产资料所有制是指（）。</w:t>
      </w:r>
    </w:p>
    <w:p>
      <w:r>
        <w:t xml:space="preserve">   A. 生活资料归谁所有</w:t>
      </w:r>
    </w:p>
    <w:p>
      <w:r>
        <w:rPr>
          <w:color w:val="FF0000"/>
        </w:rPr>
        <w:t xml:space="preserve">   B. 劳动对象和劳动资料归谁所有</w:t>
      </w:r>
    </w:p>
    <w:p>
      <w:r>
        <w:t xml:space="preserve">   C. 在生产过程中有无剥削</w:t>
      </w:r>
    </w:p>
    <w:p>
      <w:r>
        <w:t xml:space="preserve">   D. 谁占有别人的劳动</w:t>
      </w:r>
    </w:p>
    <w:p>
      <w:r>
        <w:t>153. 在生产关系诸方面中，最基本的、决定的方面是（）。</w:t>
      </w:r>
    </w:p>
    <w:p>
      <w:r>
        <w:t xml:space="preserve">   A. 人们在生产中的地位及其相互关系</w:t>
      </w:r>
    </w:p>
    <w:p>
      <w:r>
        <w:t xml:space="preserve">   B. 产品的分配形式</w:t>
      </w:r>
    </w:p>
    <w:p>
      <w:r>
        <w:t xml:space="preserve">   C. 人们的不同消费关系</w:t>
      </w:r>
    </w:p>
    <w:p>
      <w:r>
        <w:rPr>
          <w:color w:val="FF0000"/>
        </w:rPr>
        <w:t xml:space="preserve">   D. 生产资料所有制形式</w:t>
      </w:r>
    </w:p>
    <w:p>
      <w:r>
        <w:t>154. 区分生产关系基本类型的标志是（）。</w:t>
      </w:r>
    </w:p>
    <w:p>
      <w:r>
        <w:t xml:space="preserve">   A. 生产过程中各个环节或方面的相互联系</w:t>
      </w:r>
    </w:p>
    <w:p>
      <w:r>
        <w:t xml:space="preserve">   B. 产品的分配形式</w:t>
      </w:r>
    </w:p>
    <w:p>
      <w:r>
        <w:t xml:space="preserve">   C. 人们在生产中的地位</w:t>
      </w:r>
    </w:p>
    <w:p>
      <w:r>
        <w:rPr>
          <w:color w:val="FF0000"/>
        </w:rPr>
        <w:t xml:space="preserve">   D. 生产资料所有制的性质</w:t>
      </w:r>
    </w:p>
    <w:p>
      <w:r>
        <w:t>155. 生产关系变革的根源是（）。</w:t>
      </w:r>
    </w:p>
    <w:p>
      <w:r>
        <w:t xml:space="preserve">   A. 先进思想理论的形成</w:t>
      </w:r>
    </w:p>
    <w:p>
      <w:r>
        <w:rPr>
          <w:color w:val="FF0000"/>
        </w:rPr>
        <w:t xml:space="preserve">   B. 生产力发展的客观要求</w:t>
      </w:r>
    </w:p>
    <w:p>
      <w:r>
        <w:t xml:space="preserve">   C. 新的生产关系已经出现</w:t>
      </w:r>
    </w:p>
    <w:p>
      <w:r>
        <w:t xml:space="preserve">   D. 人们进行自觉的革命活动</w:t>
      </w:r>
    </w:p>
    <w:p>
      <w:r>
        <w:t>156. 生产力决定生产关系，也就是（）。</w:t>
      </w:r>
    </w:p>
    <w:p>
      <w:r>
        <w:t xml:space="preserve">   A. 生产资料所有制决定产品的分配和消费</w:t>
      </w:r>
    </w:p>
    <w:p>
      <w:r>
        <w:t xml:space="preserve">   B. 经济决定政治</w:t>
      </w:r>
    </w:p>
    <w:p>
      <w:r>
        <w:t xml:space="preserve">   C. 本质决定现象</w:t>
      </w:r>
    </w:p>
    <w:p>
      <w:r>
        <w:rPr>
          <w:color w:val="FF0000"/>
        </w:rPr>
        <w:t xml:space="preserve">   D. 内容决定形式</w:t>
      </w:r>
    </w:p>
    <w:p>
      <w:r>
        <w:t>157. 生产关系的反作用最终取决于（）。</w:t>
      </w:r>
    </w:p>
    <w:p>
      <w:r>
        <w:t xml:space="preserve">   A. 生产关系是否先进</w:t>
      </w:r>
    </w:p>
    <w:p>
      <w:r>
        <w:t xml:space="preserve">   B. 人们能否正确认识客观规律</w:t>
      </w:r>
    </w:p>
    <w:p>
      <w:r>
        <w:t xml:space="preserve">   C. 生产力和生产关系矛盾状况</w:t>
      </w:r>
    </w:p>
    <w:p>
      <w:r>
        <w:rPr>
          <w:color w:val="FF0000"/>
        </w:rPr>
        <w:t xml:space="preserve">   D. 生产力发展的客观要求</w:t>
      </w:r>
    </w:p>
    <w:p>
      <w:r>
        <w:t>158. 在生产力和生产关系的相互作用中（）。</w:t>
      </w:r>
    </w:p>
    <w:p>
      <w:r>
        <w:t xml:space="preserve">   A. 生产关系是矛盾的主要方面，起着主要的决定作用</w:t>
      </w:r>
    </w:p>
    <w:p>
      <w:r>
        <w:rPr>
          <w:color w:val="FF0000"/>
        </w:rPr>
        <w:t xml:space="preserve">   B. 生产力是矛盾的主要方面，起着主要的决定作用</w:t>
      </w:r>
    </w:p>
    <w:p>
      <w:r>
        <w:t xml:space="preserve">   C. 生产力和生产关系平行发展</w:t>
      </w:r>
    </w:p>
    <w:p>
      <w:r>
        <w:t xml:space="preserve">   D. 先进的生产关系决定生产力的发展</w:t>
      </w:r>
    </w:p>
    <w:p>
      <w:r>
        <w:t>159. 在生产力与生产关系的矛盾运动中，生产关系是（）。</w:t>
      </w:r>
    </w:p>
    <w:p>
      <w:r>
        <w:rPr>
          <w:color w:val="FF0000"/>
        </w:rPr>
        <w:t xml:space="preserve">   A. 相对稳定的因素</w:t>
      </w:r>
    </w:p>
    <w:p>
      <w:r>
        <w:t xml:space="preserve">   B. 多变、活跃的因素</w:t>
      </w:r>
    </w:p>
    <w:p>
      <w:r>
        <w:t xml:space="preserve">   C. 决定生产力性质的因素</w:t>
      </w:r>
    </w:p>
    <w:p>
      <w:r>
        <w:t xml:space="preserve">   D. 以生产力为物质基础的精神因素</w:t>
      </w:r>
    </w:p>
    <w:p>
      <w:r>
        <w:t>160. 在生产力和生产关系的矛盾中，生产力决定生产关系，是因为（）。</w:t>
      </w:r>
    </w:p>
    <w:p>
      <w:r>
        <w:t xml:space="preserve">   A. 生产力是第一性的，生产关系是第二性的</w:t>
      </w:r>
    </w:p>
    <w:p>
      <w:r>
        <w:t xml:space="preserve">   B. 生产决定分配和消费</w:t>
      </w:r>
    </w:p>
    <w:p>
      <w:r>
        <w:t xml:space="preserve">   C. 自然关系决定社会关系</w:t>
      </w:r>
    </w:p>
    <w:p>
      <w:r>
        <w:rPr>
          <w:color w:val="FF0000"/>
        </w:rPr>
        <w:t xml:space="preserve">   D. 生产力是内容，生产关系是形式</w:t>
      </w:r>
    </w:p>
    <w:p>
      <w:r>
        <w:t>161. 经济基础是指（）。</w:t>
      </w:r>
    </w:p>
    <w:p>
      <w:r>
        <w:t xml:space="preserve">   A. 生产力和生产关系的有机统一</w:t>
      </w:r>
    </w:p>
    <w:p>
      <w:r>
        <w:rPr>
          <w:color w:val="FF0000"/>
        </w:rPr>
        <w:t xml:space="preserve">   B. 同生产力的一定发展阶段相适应的生产关系的总和</w:t>
      </w:r>
    </w:p>
    <w:p>
      <w:r>
        <w:t xml:space="preserve">   C. 同生产力的一定发展阶段相适应的生产关系</w:t>
      </w:r>
    </w:p>
    <w:p>
      <w:r>
        <w:t xml:space="preserve">   D. 生产力的总和</w:t>
      </w:r>
    </w:p>
    <w:p>
      <w:r>
        <w:t>162. 上层建筑是指（）。</w:t>
      </w:r>
    </w:p>
    <w:p>
      <w:r>
        <w:t xml:space="preserve">   A. 社会的经济制度</w:t>
      </w:r>
    </w:p>
    <w:p>
      <w:r>
        <w:t xml:space="preserve">   B. 与一定社会生产发展相适合的科学技术</w:t>
      </w:r>
    </w:p>
    <w:p>
      <w:r>
        <w:t xml:space="preserve">   C. 社会生产关系</w:t>
      </w:r>
    </w:p>
    <w:p>
      <w:r>
        <w:rPr>
          <w:color w:val="FF0000"/>
        </w:rPr>
        <w:t xml:space="preserve">   D. 建立在一定社会经济基础之上的意识形态以及与之相应的制度设</w:t>
        <w:br/>
        <w:t>施的总和</w:t>
      </w:r>
    </w:p>
    <w:p>
      <w:r>
        <w:t>163. 社会形态是（）。</w:t>
      </w:r>
    </w:p>
    <w:p>
      <w:r>
        <w:t xml:space="preserve">   A. 社会存在和社会意识的统一</w:t>
      </w:r>
    </w:p>
    <w:p>
      <w:r>
        <w:t xml:space="preserve">   B. 自然环境、人口和物质资料生产方式的统一</w:t>
      </w:r>
    </w:p>
    <w:p>
      <w:r>
        <w:t xml:space="preserve">   C. 生产力和生产关系的统一</w:t>
      </w:r>
    </w:p>
    <w:p>
      <w:r>
        <w:rPr>
          <w:color w:val="FF0000"/>
        </w:rPr>
        <w:t xml:space="preserve">   D. 经济基础和上层建筑的统一</w:t>
      </w:r>
    </w:p>
    <w:p>
      <w:r>
        <w:t>164. 社会基本矛盾运动的最终原因是（）。</w:t>
      </w:r>
    </w:p>
    <w:p>
      <w:r>
        <w:rPr>
          <w:color w:val="FF0000"/>
        </w:rPr>
        <w:t xml:space="preserve">   A. 生产力的发展</w:t>
      </w:r>
    </w:p>
    <w:p>
      <w:r>
        <w:t xml:space="preserve">   B. 生产关系的发展</w:t>
      </w:r>
    </w:p>
    <w:p>
      <w:r>
        <w:t xml:space="preserve">   C. 经济基础的发展</w:t>
      </w:r>
    </w:p>
    <w:p>
      <w:r>
        <w:t xml:space="preserve">   D. 上层建筑的发展</w:t>
      </w:r>
    </w:p>
    <w:p>
      <w:r>
        <w:t>165. 社会的基本矛盾是（）。</w:t>
      </w:r>
    </w:p>
    <w:p>
      <w:r>
        <w:t xml:space="preserve">   A. 社会存在和社会意识之间的矛盾</w:t>
      </w:r>
    </w:p>
    <w:p>
      <w:r>
        <w:t xml:space="preserve">   B. 人民日益增长的物质文化需要同落后的社会生产之间的矛盾</w:t>
      </w:r>
    </w:p>
    <w:p>
      <w:r>
        <w:t xml:space="preserve">   C. 工农之间、城乡之间、体力劳动和脑力劳动之间的矛盾</w:t>
      </w:r>
    </w:p>
    <w:p>
      <w:r>
        <w:rPr>
          <w:color w:val="FF0000"/>
        </w:rPr>
        <w:t xml:space="preserve">   D. 生产力和生产关系、经济基础和上层建筑的矛盾</w:t>
      </w:r>
    </w:p>
    <w:p>
      <w:r>
        <w:t>166. 生产力和生产关系、经济基础和上层建筑这两对矛盾之间的关系是（）。</w:t>
      </w:r>
    </w:p>
    <w:p>
      <w:r>
        <w:t xml:space="preserve">   A. 前者和后者相互决定、相互制约</w:t>
      </w:r>
    </w:p>
    <w:p>
      <w:r>
        <w:t xml:space="preserve">   B. 前者和后者并行不悖</w:t>
      </w:r>
    </w:p>
    <w:p>
      <w:r>
        <w:t xml:space="preserve">   C. 以后者为基础，推动前者矛盾的解决</w:t>
      </w:r>
    </w:p>
    <w:p>
      <w:r>
        <w:rPr>
          <w:color w:val="FF0000"/>
        </w:rPr>
        <w:t xml:space="preserve">   D. 以前者为基础，两者相互制约、相互作用</w:t>
      </w:r>
    </w:p>
    <w:p>
      <w:r>
        <w:t>167. 我国现阶段的主要矛盾是（）。</w:t>
      </w:r>
    </w:p>
    <w:p>
      <w:r>
        <w:rPr>
          <w:color w:val="FF0000"/>
        </w:rPr>
        <w:t xml:space="preserve">   A. 人民日益增长的美好生活需要和不平衡不充分的发展之间的矛盾。</w:t>
      </w:r>
    </w:p>
    <w:p>
      <w:r>
        <w:t xml:space="preserve">   B. 人民内部矛盾</w:t>
      </w:r>
    </w:p>
    <w:p>
      <w:r>
        <w:t xml:space="preserve">   C. 僵化的经济体制同先进的政治制度的矛盾</w:t>
      </w:r>
    </w:p>
    <w:p>
      <w:r>
        <w:t xml:space="preserve">   D. 人民日益增长的物质文化需要同落后的社会生产之间的矛盾</w:t>
      </w:r>
    </w:p>
    <w:p>
      <w:r>
        <w:t>168. 社会发展的决定力量是（）。</w:t>
      </w:r>
    </w:p>
    <w:p>
      <w:r>
        <w:t xml:space="preserve">   A. 人口因素</w:t>
      </w:r>
    </w:p>
    <w:p>
      <w:r>
        <w:t xml:space="preserve">   B. 政治制度</w:t>
      </w:r>
    </w:p>
    <w:p>
      <w:r>
        <w:t xml:space="preserve">   C. 自然环境</w:t>
      </w:r>
    </w:p>
    <w:p>
      <w:r>
        <w:rPr>
          <w:color w:val="FF0000"/>
        </w:rPr>
        <w:t xml:space="preserve">   D. 物质资料的生产方式</w:t>
      </w:r>
    </w:p>
    <w:p>
      <w:r>
        <w:t>169. 马克思科学解决（）的关系问题，创立了唯物史观。</w:t>
      </w:r>
    </w:p>
    <w:p>
      <w:r>
        <w:t xml:space="preserve">   A. 物质和意识</w:t>
      </w:r>
    </w:p>
    <w:p>
      <w:r>
        <w:rPr>
          <w:color w:val="FF0000"/>
        </w:rPr>
        <w:t xml:space="preserve">   B. 社会存在与社会意识</w:t>
      </w:r>
    </w:p>
    <w:p>
      <w:r>
        <w:t xml:space="preserve">   C. 内容和形式</w:t>
      </w:r>
    </w:p>
    <w:p>
      <w:r>
        <w:t xml:space="preserve">   D. 生产力和生产关系</w:t>
      </w:r>
    </w:p>
    <w:p>
      <w:r>
        <w:t>170. 阶级斗争是阶级社会发展的（）。</w:t>
      </w:r>
    </w:p>
    <w:p>
      <w:r>
        <w:t xml:space="preserve">   A. 根本动力</w:t>
      </w:r>
    </w:p>
    <w:p>
      <w:r>
        <w:t xml:space="preserve">   B. 惟一动力</w:t>
      </w:r>
    </w:p>
    <w:p>
      <w:r>
        <w:t xml:space="preserve">   C. 辅助力量</w:t>
      </w:r>
    </w:p>
    <w:p>
      <w:r>
        <w:rPr>
          <w:color w:val="FF0000"/>
        </w:rPr>
        <w:t xml:space="preserve">   D. 直接动力</w:t>
      </w:r>
    </w:p>
    <w:p>
      <w:r>
        <w:t>171. 英雄史观的错误是（）。</w:t>
      </w:r>
    </w:p>
    <w:p>
      <w:r>
        <w:t xml:space="preserve">   A. 重视个人的历史作用</w:t>
      </w:r>
    </w:p>
    <w:p>
      <w:r>
        <w:rPr>
          <w:color w:val="FF0000"/>
        </w:rPr>
        <w:t xml:space="preserve">   B. 否认人民群众创造历史的作用</w:t>
      </w:r>
    </w:p>
    <w:p>
      <w:r>
        <w:t xml:space="preserve">   C. 强调社会意识对社会存在的反作用</w:t>
      </w:r>
    </w:p>
    <w:p>
      <w:r>
        <w:t xml:space="preserve">   D. 认为人的作用受到历史条件的制约</w:t>
      </w:r>
    </w:p>
    <w:p>
      <w:r>
        <w:t>172. “一言可以兴邦，一言可以丧邦”，英雄人物的个别举动可以改变历史发展的方向，这种观点是（）。</w:t>
      </w:r>
    </w:p>
    <w:p>
      <w:r>
        <w:t xml:space="preserve">   A. 重视必然性作用的历史唯物主义</w:t>
      </w:r>
    </w:p>
    <w:p>
      <w:r>
        <w:t xml:space="preserve">   B. 否认历史偶然性的机械决定论</w:t>
      </w:r>
    </w:p>
    <w:p>
      <w:r>
        <w:rPr>
          <w:color w:val="FF0000"/>
        </w:rPr>
        <w:t xml:space="preserve">   C. 否认历史必然性的唯意志论</w:t>
      </w:r>
    </w:p>
    <w:p>
      <w:r>
        <w:t xml:space="preserve">   D. 认为偶然性被必然性所决定</w:t>
      </w:r>
    </w:p>
    <w:p>
      <w:r>
        <w:t>173. 人民群众之所以是历史的创造者，最根本的原因在于（）。</w:t>
      </w:r>
    </w:p>
    <w:p>
      <w:r>
        <w:t xml:space="preserve">   A. 人民群众占人口的大多数</w:t>
      </w:r>
    </w:p>
    <w:p>
      <w:r>
        <w:t xml:space="preserve">   B. 人民群众有无穷的智慧</w:t>
      </w:r>
    </w:p>
    <w:p>
      <w:r>
        <w:t xml:space="preserve">   C. 人民群众的活动总是合理的</w:t>
      </w:r>
    </w:p>
    <w:p>
      <w:r>
        <w:rPr>
          <w:color w:val="FF0000"/>
        </w:rPr>
        <w:t xml:space="preserve">   D. 人民群众是社会生产力的主体</w:t>
      </w:r>
    </w:p>
    <w:p>
      <w:r>
        <w:t>174. 党的群众路线的出发点是（）。</w:t>
      </w:r>
    </w:p>
    <w:p>
      <w:r>
        <w:t xml:space="preserve">   A. 从群众中来，到群众中去</w:t>
      </w:r>
    </w:p>
    <w:p>
      <w:r>
        <w:rPr>
          <w:color w:val="FF0000"/>
        </w:rPr>
        <w:t xml:space="preserve">   B. 一切为了人民，一切依靠人民</w:t>
      </w:r>
    </w:p>
    <w:p>
      <w:r>
        <w:t xml:space="preserve">   C. 坚信群众自己解决自己</w:t>
      </w:r>
    </w:p>
    <w:p>
      <w:r>
        <w:t xml:space="preserve">   D. 虚心向群众学习</w:t>
      </w:r>
    </w:p>
    <w:p>
      <w:r>
        <w:t>175. 社会意识的发展变化（）。</w:t>
      </w:r>
    </w:p>
    <w:p>
      <w:r>
        <w:t xml:space="preserve">   A. 总是落后于社会存在的变化</w:t>
      </w:r>
    </w:p>
    <w:p>
      <w:r>
        <w:t xml:space="preserve">   B. 总是先于社会存在的变化</w:t>
      </w:r>
    </w:p>
    <w:p>
      <w:r>
        <w:t xml:space="preserve">   C. 与社会存在的发展变化完全同步</w:t>
      </w:r>
    </w:p>
    <w:p>
      <w:r>
        <w:rPr>
          <w:color w:val="FF0000"/>
        </w:rPr>
        <w:t xml:space="preserve">   D. 与社会存在的发展变化不完全同步</w:t>
      </w:r>
    </w:p>
    <w:p>
      <w:r>
        <w:t>176. 社会意识的相对独立性最突出地表现在（）。</w:t>
      </w:r>
    </w:p>
    <w:p>
      <w:r>
        <w:t xml:space="preserve">   A. 社会意识的发展具有历史继承性</w:t>
      </w:r>
    </w:p>
    <w:p>
      <w:r>
        <w:t xml:space="preserve">   B. 社会意识的发展变化与社会存在的发展变化不完全同步</w:t>
      </w:r>
    </w:p>
    <w:p>
      <w:r>
        <w:rPr>
          <w:color w:val="FF0000"/>
        </w:rPr>
        <w:t xml:space="preserve">   C. 社会意识对社会存在具有能动的反作用</w:t>
      </w:r>
    </w:p>
    <w:p>
      <w:r>
        <w:t xml:space="preserve">   D. 社会意识诸形式之间的相互作用和相互影响</w:t>
      </w:r>
    </w:p>
    <w:p>
      <w:r>
        <w:t>177. 一种社会意识对社会存在反作用的大小主要取决于（）。</w:t>
      </w:r>
    </w:p>
    <w:p>
      <w:r>
        <w:rPr>
          <w:color w:val="FF0000"/>
        </w:rPr>
        <w:t xml:space="preserve">   A. 它实际掌握群众的广度和深度</w:t>
      </w:r>
    </w:p>
    <w:p>
      <w:r>
        <w:t xml:space="preserve">   B. 反映统治阶级利益的程度</w:t>
      </w:r>
    </w:p>
    <w:p>
      <w:r>
        <w:t xml:space="preserve">   C. 反映被统治阶级利益的程度</w:t>
      </w:r>
    </w:p>
    <w:p>
      <w:r>
        <w:t xml:space="preserve">   D. 它与社会经济发展水平是否相平衡</w:t>
      </w:r>
    </w:p>
    <w:p>
      <w:r>
        <w:t>178. 生产力与生产关系的矛盾、经济基础与上层建筑的矛盾都是社会的基</w:t>
        <w:br/>
        <w:t>本矛盾，两对矛盾之间的关系是（）。</w:t>
      </w:r>
    </w:p>
    <w:p>
      <w:r>
        <w:rPr>
          <w:color w:val="FF0000"/>
        </w:rPr>
        <w:t xml:space="preserve">   A. 相互联系，相互作用</w:t>
      </w:r>
    </w:p>
    <w:p>
      <w:r>
        <w:t xml:space="preserve">   B. 相互排斥，互不相干</w:t>
      </w:r>
    </w:p>
    <w:p>
      <w:r>
        <w:t xml:space="preserve">   C. 前者是保持稳定，后者是经常变化</w:t>
      </w:r>
    </w:p>
    <w:p>
      <w:r>
        <w:t xml:space="preserve">   D. 后者决定前者，前者影响后者</w:t>
      </w:r>
    </w:p>
    <w:p>
      <w:r>
        <w:t>179. 理解全部社会发展史的钥匙是（）。</w:t>
      </w:r>
    </w:p>
    <w:p>
      <w:r>
        <w:rPr>
          <w:color w:val="FF0000"/>
        </w:rPr>
        <w:t xml:space="preserve">   A. 劳动发展史</w:t>
      </w:r>
    </w:p>
    <w:p>
      <w:r>
        <w:t xml:space="preserve">   B. 科技发展史</w:t>
      </w:r>
    </w:p>
    <w:p>
      <w:r>
        <w:t xml:space="preserve">   C. 文化发展史</w:t>
      </w:r>
    </w:p>
    <w:p>
      <w:r>
        <w:t xml:space="preserve">   D. 阶级斗争史</w:t>
      </w:r>
    </w:p>
    <w:p>
      <w:r>
        <w:t>180. 生产力和生产关系之间具有（）。</w:t>
      </w:r>
    </w:p>
    <w:p>
      <w:r>
        <w:t xml:space="preserve">   A. 必然和偶然的关系</w:t>
      </w:r>
    </w:p>
    <w:p>
      <w:r>
        <w:rPr>
          <w:color w:val="FF0000"/>
        </w:rPr>
        <w:t xml:space="preserve">   B. 决定和反作用的关系</w:t>
      </w:r>
    </w:p>
    <w:p>
      <w:r>
        <w:t xml:space="preserve">   C. 现象和本质的关系</w:t>
      </w:r>
    </w:p>
    <w:p>
      <w:r>
        <w:t xml:space="preserve">   D. 自然和社会的关系</w:t>
      </w:r>
    </w:p>
    <w:p>
      <w:r>
        <w:t>181. 国体和政体的关系是（）。</w:t>
      </w:r>
    </w:p>
    <w:p>
      <w:r>
        <w:rPr>
          <w:color w:val="FF0000"/>
        </w:rPr>
        <w:t xml:space="preserve">   A. 国体决定政体</w:t>
      </w:r>
    </w:p>
    <w:p>
      <w:r>
        <w:t xml:space="preserve">   B. 政体决定国体</w:t>
      </w:r>
    </w:p>
    <w:p>
      <w:r>
        <w:t xml:space="preserve">   C. 内容相同</w:t>
      </w:r>
    </w:p>
    <w:p>
      <w:r>
        <w:t xml:space="preserve">   D. 没有内在联系</w:t>
      </w:r>
    </w:p>
    <w:p>
      <w:r>
        <w:t>182. 国家的制度是指（）。</w:t>
      </w:r>
    </w:p>
    <w:p>
      <w:r>
        <w:t xml:space="preserve">   A. 国家的国体</w:t>
      </w:r>
    </w:p>
    <w:p>
      <w:r>
        <w:t xml:space="preserve">   B. 国家的政体</w:t>
      </w:r>
    </w:p>
    <w:p>
      <w:r>
        <w:rPr>
          <w:color w:val="FF0000"/>
        </w:rPr>
        <w:t xml:space="preserve">   C. 国体和政体的统一</w:t>
      </w:r>
    </w:p>
    <w:p>
      <w:r>
        <w:t xml:space="preserve">   D. 经济制度和政治制度的统一</w:t>
      </w:r>
    </w:p>
    <w:p>
      <w:r>
        <w:t>183. 社会革命最深刻的根源在于（）。</w:t>
      </w:r>
    </w:p>
    <w:p>
      <w:r>
        <w:t xml:space="preserve">   A. 阶级矛盾</w:t>
      </w:r>
    </w:p>
    <w:p>
      <w:r>
        <w:t xml:space="preserve">   B. 剥削的存在</w:t>
      </w:r>
    </w:p>
    <w:p>
      <w:r>
        <w:t xml:space="preserve">   C. 人民对现行统治的不满</w:t>
      </w:r>
    </w:p>
    <w:p>
      <w:r>
        <w:rPr>
          <w:color w:val="FF0000"/>
        </w:rPr>
        <w:t xml:space="preserve">   D. 新的生产力同腐朽的生产关系的矛盾</w:t>
      </w:r>
    </w:p>
    <w:p>
      <w:r>
        <w:t>184. 一切革命的根本问题是（）。</w:t>
      </w:r>
    </w:p>
    <w:p>
      <w:r>
        <w:t xml:space="preserve">   A. 社会发展问题</w:t>
      </w:r>
    </w:p>
    <w:p>
      <w:r>
        <w:rPr>
          <w:color w:val="FF0000"/>
        </w:rPr>
        <w:t xml:space="preserve">   B. 国家政权问题</w:t>
      </w:r>
    </w:p>
    <w:p>
      <w:r>
        <w:t xml:space="preserve">   C. 政治经济变革问题</w:t>
      </w:r>
    </w:p>
    <w:p>
      <w:r>
        <w:t xml:space="preserve">   D. 生产关系变革问题</w:t>
      </w:r>
    </w:p>
    <w:p>
      <w:r>
        <w:t>185. 历史上杰出人物的产生（）。</w:t>
      </w:r>
    </w:p>
    <w:p>
      <w:r>
        <w:t xml:space="preserve">   A. 纯粹是偶然的</w:t>
      </w:r>
    </w:p>
    <w:p>
      <w:r>
        <w:t xml:space="preserve">   B. 纯粹是必然的</w:t>
      </w:r>
    </w:p>
    <w:p>
      <w:r>
        <w:t xml:space="preserve">   C. 有的是偶然的，有的是必然的</w:t>
      </w:r>
    </w:p>
    <w:p>
      <w:r>
        <w:rPr>
          <w:color w:val="FF0000"/>
        </w:rPr>
        <w:t xml:space="preserve">   D. 是偶然性和必然性的统一</w:t>
      </w:r>
    </w:p>
    <w:p>
      <w:r>
        <w:t>186. 马克思把商品转换成货币称为“商品的惊险的跳跃”，这个跳跃如果不成功，摔坏的不是商品，但一定是商品的占有者。这是因为只有商品变为货币（）。</w:t>
      </w:r>
    </w:p>
    <w:p>
      <w:r>
        <w:t xml:space="preserve">   A. 货币才能转化为资本</w:t>
      </w:r>
    </w:p>
    <w:p>
      <w:r>
        <w:t xml:space="preserve">   B. 价值才能转化为使用价值</w:t>
      </w:r>
    </w:p>
    <w:p>
      <w:r>
        <w:t xml:space="preserve">   C. 抽象劳动才能转化为具体劳动</w:t>
      </w:r>
    </w:p>
    <w:p>
      <w:r>
        <w:rPr>
          <w:color w:val="FF0000"/>
        </w:rPr>
        <w:t xml:space="preserve">   D. 私人劳动才能转化为社会劳动</w:t>
      </w:r>
    </w:p>
    <w:p>
      <w:r>
        <w:t>187. 马克思指出：“如果物没有用，那么其中包含的劳动也就没有用，不能算作劳动，因此不形成价值。”这段话说明（）。</w:t>
      </w:r>
    </w:p>
    <w:p>
      <w:r>
        <w:rPr>
          <w:color w:val="FF0000"/>
        </w:rPr>
        <w:t xml:space="preserve">   A. 价值的存在以物的有用性为前提</w:t>
      </w:r>
    </w:p>
    <w:p>
      <w:r>
        <w:t xml:space="preserve">   B. 价值的存在与物的有用性互为前提</w:t>
      </w:r>
    </w:p>
    <w:p>
      <w:r>
        <w:t xml:space="preserve">   C. 只要物是有用的，它就有价值</w:t>
      </w:r>
    </w:p>
    <w:p>
      <w:r>
        <w:t xml:space="preserve">   D. 物越是有价值就越有价值</w:t>
      </w:r>
    </w:p>
    <w:p>
      <w:r>
        <w:t>188. 马克思说：“一切商品对它们的所有者是非使用价值，对它们的非使用者是使用价值。”这句话表明（）。</w:t>
      </w:r>
    </w:p>
    <w:p>
      <w:r>
        <w:t xml:space="preserve">   A. 有使用价值的不一定有价值</w:t>
      </w:r>
    </w:p>
    <w:p>
      <w:r>
        <w:t xml:space="preserve">   B. 商品的使用价值是对它的购买消费者而言的</w:t>
      </w:r>
    </w:p>
    <w:p>
      <w:r>
        <w:t xml:space="preserve">   C. 商品所有者同时获得使用价值和价值</w:t>
      </w:r>
    </w:p>
    <w:p>
      <w:r>
        <w:rPr>
          <w:color w:val="FF0000"/>
        </w:rPr>
        <w:t xml:space="preserve">   D. 商品是使用价值和价值的对立统一</w:t>
      </w:r>
    </w:p>
    <w:p>
      <w:r>
        <w:t>189. 产业资本划分货币资本、生产资本、商品资本的依据是资本各个部分（）。</w:t>
      </w:r>
    </w:p>
    <w:p>
      <w:r>
        <w:t xml:space="preserve">   A. 在价值增殖过程中的作用不同</w:t>
      </w:r>
    </w:p>
    <w:p>
      <w:r>
        <w:t xml:space="preserve">   B. 价值周转方式的不同</w:t>
      </w:r>
    </w:p>
    <w:p>
      <w:r>
        <w:t xml:space="preserve">   C. 存在的物质形态不同</w:t>
      </w:r>
    </w:p>
    <w:p>
      <w:r>
        <w:rPr>
          <w:color w:val="FF0000"/>
        </w:rPr>
        <w:t xml:space="preserve">   D. 在循环中的职能不同</w:t>
      </w:r>
    </w:p>
    <w:p>
      <w:r>
        <w:t>190. 货币转化为资本的前提是（）。</w:t>
      </w:r>
    </w:p>
    <w:p>
      <w:r>
        <w:t xml:space="preserve">   A. 劳动者有人身自由</w:t>
      </w:r>
    </w:p>
    <w:p>
      <w:r>
        <w:t xml:space="preserve">   B. 劳动者一无所有</w:t>
      </w:r>
    </w:p>
    <w:p>
      <w:r>
        <w:t xml:space="preserve">   C. 劳动力归劳动者自己所有</w:t>
      </w:r>
    </w:p>
    <w:p>
      <w:r>
        <w:rPr>
          <w:color w:val="FF0000"/>
        </w:rPr>
        <w:t xml:space="preserve">   D. 劳动力成为商品</w:t>
      </w:r>
    </w:p>
    <w:p>
      <w:r>
        <w:t>191. 生产商品的劳动分具体劳动和抽象劳动，其中具体劳动的作用是（）。</w:t>
      </w:r>
    </w:p>
    <w:p>
      <w:r>
        <w:t xml:space="preserve">   A. 创造新价值</w:t>
      </w:r>
    </w:p>
    <w:p>
      <w:r>
        <w:t xml:space="preserve">   B. 创造剩余价值</w:t>
      </w:r>
    </w:p>
    <w:p>
      <w:r>
        <w:t xml:space="preserve">   C. 创造必要价值</w:t>
      </w:r>
    </w:p>
    <w:p>
      <w:r>
        <w:rPr>
          <w:color w:val="FF0000"/>
        </w:rPr>
        <w:t xml:space="preserve">   D. 创造使用价值</w:t>
      </w:r>
    </w:p>
    <w:p>
      <w:r>
        <w:t>192. 能准确反映资本家对工人剥削程度的因素是（）。</w:t>
      </w:r>
    </w:p>
    <w:p>
      <w:r>
        <w:t xml:space="preserve">   A. 工人工资的高低</w:t>
      </w:r>
    </w:p>
    <w:p>
      <w:r>
        <w:t xml:space="preserve">   B. 工人劳动时间的长短</w:t>
      </w:r>
    </w:p>
    <w:p>
      <w:r>
        <w:t xml:space="preserve">   C. 工人劳动强度的大小</w:t>
      </w:r>
    </w:p>
    <w:p>
      <w:r>
        <w:rPr>
          <w:color w:val="FF0000"/>
        </w:rPr>
        <w:t xml:space="preserve">   D. 剩余价值率的高低</w:t>
      </w:r>
    </w:p>
    <w:p>
      <w:r>
        <w:t>193. 第二次世界大战以后，资本主义国家经历了第三次科技革命，机器大工业发展到自动化阶段，智能化工厂创造除了较高的生产效率，显露出巨大的竞争力，企业在“机器换人”中取得了一定的经济效益。这意味着率先使用机器人的个别企业（）。</w:t>
      </w:r>
    </w:p>
    <w:p>
      <w:r>
        <w:rPr>
          <w:color w:val="FF0000"/>
        </w:rPr>
        <w:t xml:space="preserve">   A. 资本主义技术构成的提高</w:t>
      </w:r>
    </w:p>
    <w:p>
      <w:r>
        <w:t xml:space="preserve">   B. 剩余价值来源的改变</w:t>
      </w:r>
    </w:p>
    <w:p>
      <w:r>
        <w:t xml:space="preserve">   C. 获得更多的社会平均利润</w:t>
      </w:r>
    </w:p>
    <w:p>
      <w:r>
        <w:t xml:space="preserve">   D. 所生产商品价值的提高</w:t>
      </w:r>
    </w:p>
    <w:p>
      <w:r>
        <w:t>194. 第二次世界大战后，发达资本主义国家由于第三次科技革命的进行，劳动生产率提高，资本家的利润大幅度增长，就业率较高，失业率较低，物价上涨较慢，劳动人民的物质生活状况有了相当改善。这说明（）。</w:t>
      </w:r>
    </w:p>
    <w:p>
      <w:r>
        <w:t xml:space="preserve">   A. 西方资本主义国家工人阶级的经济地位发生了根本变化</w:t>
      </w:r>
    </w:p>
    <w:p>
      <w:r>
        <w:rPr>
          <w:color w:val="FF0000"/>
        </w:rPr>
        <w:t xml:space="preserve">   B. 科技对劳动生产率的提高和经济增长的贡献越来越大</w:t>
      </w:r>
    </w:p>
    <w:p>
      <w:r>
        <w:t xml:space="preserve">   C. 资本主义制度的基本矛盾已得到解决</w:t>
      </w:r>
    </w:p>
    <w:p>
      <w:r>
        <w:t xml:space="preserve">   D. 科技的发展已成为资本家获取利润的源泉</w:t>
      </w:r>
    </w:p>
    <w:p>
      <w:r>
        <w:t>195. 商品经济的基本矛盾是（）。</w:t>
      </w:r>
    </w:p>
    <w:p>
      <w:r>
        <w:t xml:space="preserve">   A. 简单劳动和复杂劳动的矛盾</w:t>
      </w:r>
    </w:p>
    <w:p>
      <w:r>
        <w:rPr>
          <w:color w:val="FF0000"/>
        </w:rPr>
        <w:t xml:space="preserve">   B. 私人劳动和社会劳动的矛盾</w:t>
      </w:r>
    </w:p>
    <w:p>
      <w:r>
        <w:t xml:space="preserve">   C. 具体劳动和抽象劳动的矛盾</w:t>
      </w:r>
    </w:p>
    <w:p>
      <w:r>
        <w:t xml:space="preserve">   D. 使用价值和价值的矛盾</w:t>
      </w:r>
    </w:p>
    <w:p>
      <w:r>
        <w:t>196. 商品生产者要获得更多收益必须使生产商品的（）。</w:t>
      </w:r>
    </w:p>
    <w:p>
      <w:r>
        <w:t xml:space="preserve">   A. 个别劳动时间等于加倍的社会必要劳动时间</w:t>
      </w:r>
    </w:p>
    <w:p>
      <w:r>
        <w:t xml:space="preserve">   B. 个别劳动时间等于社会必要劳动时间</w:t>
      </w:r>
    </w:p>
    <w:p>
      <w:r>
        <w:t xml:space="preserve">   C. 个别劳动时间大于社会必要劳动时间</w:t>
      </w:r>
    </w:p>
    <w:p>
      <w:r>
        <w:rPr>
          <w:color w:val="FF0000"/>
        </w:rPr>
        <w:t xml:space="preserve">   D. 个别劳动时间小于社会必要劳动时间</w:t>
      </w:r>
    </w:p>
    <w:p>
      <w:r>
        <w:t>197. 资本家改进技术提高劳动生产率的直接目的是（）。</w:t>
      </w:r>
    </w:p>
    <w:p>
      <w:r>
        <w:t xml:space="preserve">   A. 提高产品的质量</w:t>
      </w:r>
    </w:p>
    <w:p>
      <w:r>
        <w:t xml:space="preserve">   B. 减轻劳动强度</w:t>
      </w:r>
    </w:p>
    <w:p>
      <w:r>
        <w:t xml:space="preserve">   C. 获取相对剩余价值</w:t>
      </w:r>
    </w:p>
    <w:p>
      <w:r>
        <w:rPr>
          <w:color w:val="FF0000"/>
        </w:rPr>
        <w:t xml:space="preserve">   D. 获取超额剩余价值</w:t>
      </w:r>
    </w:p>
    <w:p>
      <w:r>
        <w:t>198. 如果部门劳动生产率下降，同一劳动在单位时间内创造的（）。</w:t>
      </w:r>
    </w:p>
    <w:p>
      <w:r>
        <w:rPr>
          <w:color w:val="FF0000"/>
        </w:rPr>
        <w:t xml:space="preserve">   A. 使用价值量减少，单位产品的价值量增加</w:t>
      </w:r>
    </w:p>
    <w:p>
      <w:r>
        <w:t xml:space="preserve">   B. 使用价值量减少，单位产品的价值量减少</w:t>
      </w:r>
    </w:p>
    <w:p>
      <w:r>
        <w:t xml:space="preserve">   C. 价值量增加，单位产品的价值量增加</w:t>
      </w:r>
    </w:p>
    <w:p>
      <w:r>
        <w:t xml:space="preserve">   D. 价值量减少，单位产品的价值量增加</w:t>
      </w:r>
    </w:p>
    <w:p>
      <w:r>
        <w:t>199. 资本集中是指（）。</w:t>
      </w:r>
    </w:p>
    <w:p>
      <w:r>
        <w:t xml:space="preserve">   A. 个别资本靠剩余价值资本化扩大资本规模</w:t>
      </w:r>
    </w:p>
    <w:p>
      <w:r>
        <w:t xml:space="preserve">   B. 个别资本靠剥夺小生产者来扩大资本规模</w:t>
      </w:r>
    </w:p>
    <w:p>
      <w:r>
        <w:t xml:space="preserve">   C. 个别资本靠组织股份公司来扩大资本规模</w:t>
      </w:r>
    </w:p>
    <w:p>
      <w:r>
        <w:rPr>
          <w:color w:val="FF0000"/>
        </w:rPr>
        <w:t xml:space="preserve">   D. 大资本吞并小资本、小资本合并成大资本的过程</w:t>
      </w:r>
    </w:p>
    <w:p>
      <w:r>
        <w:t>200. 资本周转速度（）。</w:t>
      </w:r>
    </w:p>
    <w:p>
      <w:r>
        <w:t xml:space="preserve">   A. 与周转时间成正比，与周转次数成反比</w:t>
      </w:r>
    </w:p>
    <w:p>
      <w:r>
        <w:rPr>
          <w:color w:val="FF0000"/>
        </w:rPr>
        <w:t xml:space="preserve">   B. 与周转时间成反比，与周转次数成正比</w:t>
      </w:r>
    </w:p>
    <w:p>
      <w:r>
        <w:t xml:space="preserve">   C. 与周转时间成正比，与周转次数成正比</w:t>
      </w:r>
    </w:p>
    <w:p>
      <w:r>
        <w:t xml:space="preserve">   D. 与周转时间成反比，与周转次数成反比</w:t>
      </w:r>
    </w:p>
    <w:p>
      <w:r>
        <w:t>201. 把预付资本划分为不变资本和可变资本的依据是（）。</w:t>
      </w:r>
    </w:p>
    <w:p>
      <w:r>
        <w:rPr>
          <w:color w:val="FF0000"/>
        </w:rPr>
        <w:t xml:space="preserve">   A. 在价值增殖过程中的作用不同</w:t>
      </w:r>
    </w:p>
    <w:p>
      <w:r>
        <w:t xml:space="preserve">   B. 资本投资人不同部门的周转速度不同</w:t>
      </w:r>
    </w:p>
    <w:p>
      <w:r>
        <w:t xml:space="preserve">   C. 不同部门资本的有机构成不同</w:t>
      </w:r>
    </w:p>
    <w:p>
      <w:r>
        <w:t xml:space="preserve">   D. 资本在不同部分价值周转的方式不同</w:t>
      </w:r>
    </w:p>
    <w:p>
      <w:r>
        <w:t>202. 资本家不断进行资本积累的客观必然性在于（）。</w:t>
      </w:r>
    </w:p>
    <w:p>
      <w:r>
        <w:t xml:space="preserve">   A. 资本家为了社会进步而实行节欲</w:t>
      </w:r>
    </w:p>
    <w:p>
      <w:r>
        <w:t xml:space="preserve">   B. 受两极分化价值规律的作用所支配</w:t>
      </w:r>
    </w:p>
    <w:p>
      <w:r>
        <w:rPr>
          <w:color w:val="FF0000"/>
        </w:rPr>
        <w:t xml:space="preserve">   C. 追求剩余价值的内在动力和竞争的外在压力</w:t>
      </w:r>
    </w:p>
    <w:p>
      <w:r>
        <w:t xml:space="preserve">   D. 资本家为了实现自己省吃俭用的美德</w:t>
      </w:r>
    </w:p>
    <w:p>
      <w:r>
        <w:t>203. 马克思在劳动价值理论上的贡献在于（）。</w:t>
      </w:r>
    </w:p>
    <w:p>
      <w:r>
        <w:t xml:space="preserve">   A. 创立了劳动价值论</w:t>
      </w:r>
    </w:p>
    <w:p>
      <w:r>
        <w:rPr>
          <w:color w:val="FF0000"/>
        </w:rPr>
        <w:t xml:space="preserve">   B. 提出了劳动二重性原理</w:t>
      </w:r>
    </w:p>
    <w:p>
      <w:r>
        <w:t xml:space="preserve">   C. 扩展了创造价值劳动的内容和范围</w:t>
      </w:r>
    </w:p>
    <w:p>
      <w:r>
        <w:t xml:space="preserve">   D. 提出了生产要素参与价值分配的问题</w:t>
      </w:r>
    </w:p>
    <w:p>
      <w:r>
        <w:t>204. 资本主义基本经济规律是指（）。</w:t>
      </w:r>
    </w:p>
    <w:p>
      <w:r>
        <w:t xml:space="preserve">   A. 竞争和生产无政府状态的规律</w:t>
      </w:r>
    </w:p>
    <w:p>
      <w:r>
        <w:t xml:space="preserve">   B. 价值规律</w:t>
      </w:r>
    </w:p>
    <w:p>
      <w:r>
        <w:t xml:space="preserve">   C. 资本主义积累的一般规律</w:t>
      </w:r>
    </w:p>
    <w:p>
      <w:r>
        <w:rPr>
          <w:color w:val="FF0000"/>
        </w:rPr>
        <w:t xml:space="preserve">   D. 剩余价值规律</w:t>
      </w:r>
    </w:p>
    <w:p>
      <w:r>
        <w:t>205. 资本主义经济危机爆发的根源是（）。</w:t>
      </w:r>
    </w:p>
    <w:p>
      <w:r>
        <w:t xml:space="preserve">   A. 私人劳动和社会劳动的矛盾</w:t>
      </w:r>
    </w:p>
    <w:p>
      <w:r>
        <w:t xml:space="preserve">   B. 无产阶级和资产阶级的矛盾</w:t>
      </w:r>
    </w:p>
    <w:p>
      <w:r>
        <w:rPr>
          <w:color w:val="FF0000"/>
        </w:rPr>
        <w:t xml:space="preserve">   C. 资本主义的基本矛盾</w:t>
      </w:r>
    </w:p>
    <w:p>
      <w:r>
        <w:t xml:space="preserve">   D. 使用价值和价值的矛盾</w:t>
      </w:r>
    </w:p>
    <w:p>
      <w:r>
        <w:t>206. 商品经济是以（）而进行生产的经济形式，它是一定社会历史条件的产物。</w:t>
      </w:r>
    </w:p>
    <w:p>
      <w:r>
        <w:rPr>
          <w:color w:val="FF0000"/>
        </w:rPr>
        <w:t xml:space="preserve">   A. 交换为目的</w:t>
      </w:r>
    </w:p>
    <w:p>
      <w:r>
        <w:t xml:space="preserve">   B. 以买卖为目的</w:t>
      </w:r>
    </w:p>
    <w:p>
      <w:r>
        <w:t xml:space="preserve">   C. 以生产为目的</w:t>
      </w:r>
    </w:p>
    <w:p>
      <w:r>
        <w:t xml:space="preserve">   D. 以劳动为目的</w:t>
      </w:r>
    </w:p>
    <w:p>
      <w:r>
        <w:t>207. 商品经济的发展经历了简单商品经济与（）两个阶段。</w:t>
      </w:r>
    </w:p>
    <w:p>
      <w:r>
        <w:t xml:space="preserve">   A. 单个商品经济</w:t>
      </w:r>
    </w:p>
    <w:p>
      <w:r>
        <w:rPr>
          <w:color w:val="FF0000"/>
        </w:rPr>
        <w:t xml:space="preserve">   B. 发达商品经济</w:t>
      </w:r>
    </w:p>
    <w:p>
      <w:r>
        <w:t xml:space="preserve">   C. 交换的经济形式</w:t>
      </w:r>
    </w:p>
    <w:p>
      <w:r>
        <w:t xml:space="preserve">   D. 产品交换</w:t>
      </w:r>
    </w:p>
    <w:p>
      <w:r>
        <w:t>208. 商品的（）在质上是相同的，因而可以相互交换。</w:t>
      </w:r>
    </w:p>
    <w:p>
      <w:r>
        <w:t xml:space="preserve">   A. 使用价值</w:t>
      </w:r>
    </w:p>
    <w:p>
      <w:r>
        <w:t xml:space="preserve">   B. 交换价值</w:t>
      </w:r>
    </w:p>
    <w:p>
      <w:r>
        <w:rPr>
          <w:color w:val="FF0000"/>
        </w:rPr>
        <w:t xml:space="preserve">   C. 价值</w:t>
      </w:r>
    </w:p>
    <w:p>
      <w:r>
        <w:t xml:space="preserve">   D. 产品交换</w:t>
      </w:r>
    </w:p>
    <w:p>
      <w:r>
        <w:t>209. 生产商品所需要的社会必要劳动时间随着（）的变化而变化。</w:t>
      </w:r>
    </w:p>
    <w:p>
      <w:r>
        <w:t xml:space="preserve">   A. 生产商品所耗费的劳动时间</w:t>
      </w:r>
    </w:p>
    <w:p>
      <w:r>
        <w:t xml:space="preserve">   B. 单位时间</w:t>
      </w:r>
    </w:p>
    <w:p>
      <w:r>
        <w:t xml:space="preserve">   C. 劳动时间</w:t>
      </w:r>
    </w:p>
    <w:p>
      <w:r>
        <w:rPr>
          <w:color w:val="FF0000"/>
        </w:rPr>
        <w:t xml:space="preserve">   D. 劳动生产率</w:t>
      </w:r>
    </w:p>
    <w:p>
      <w:r>
        <w:t>210. （）是在长期交换过程中形成的固定充当一般等价物的商品。</w:t>
      </w:r>
    </w:p>
    <w:p>
      <w:r>
        <w:rPr>
          <w:color w:val="FF0000"/>
        </w:rPr>
        <w:t xml:space="preserve">   A. 货币</w:t>
      </w:r>
    </w:p>
    <w:p>
      <w:r>
        <w:t xml:space="preserve">   B. 商品</w:t>
      </w:r>
    </w:p>
    <w:p>
      <w:r>
        <w:t xml:space="preserve">   C. 简单劳动</w:t>
      </w:r>
    </w:p>
    <w:p>
      <w:r>
        <w:t xml:space="preserve">   D. 具体劳动</w:t>
      </w:r>
    </w:p>
    <w:p>
      <w:r>
        <w:t>211. 所谓（），就是生产者与生产资料相分离，资本迅速集中于少数人手中，资本主义得以迅速发展的历史过程。</w:t>
      </w:r>
    </w:p>
    <w:p>
      <w:r>
        <w:t xml:space="preserve">   A. 资本主义生产方式</w:t>
      </w:r>
    </w:p>
    <w:p>
      <w:r>
        <w:rPr>
          <w:color w:val="FF0000"/>
        </w:rPr>
        <w:t xml:space="preserve">   B. 资本原始积累</w:t>
      </w:r>
    </w:p>
    <w:p>
      <w:r>
        <w:t xml:space="preserve">   C. 剩余价值</w:t>
      </w:r>
    </w:p>
    <w:p>
      <w:r>
        <w:t xml:space="preserve">   D. 资本主义经济制度</w:t>
      </w:r>
    </w:p>
    <w:p>
      <w:r>
        <w:t>212. （）是以资本主义私有制和雇佣劳动为基础的一种剥削制度。</w:t>
      </w:r>
    </w:p>
    <w:p>
      <w:r>
        <w:rPr>
          <w:color w:val="FF0000"/>
        </w:rPr>
        <w:t xml:space="preserve">   A. 资本主义经济制度</w:t>
      </w:r>
    </w:p>
    <w:p>
      <w:r>
        <w:t xml:space="preserve">   B. 资本原始积累</w:t>
      </w:r>
    </w:p>
    <w:p>
      <w:r>
        <w:t xml:space="preserve">   C. 资本主义生产方式</w:t>
      </w:r>
    </w:p>
    <w:p>
      <w:r>
        <w:t xml:space="preserve">   D. 资本主义所有制</w:t>
      </w:r>
    </w:p>
    <w:p>
      <w:r>
        <w:t>213. （）是指在工作日长度不变的条件下，通过缩短必要劳动时间而相对延长剩余劳动时间所生产的的剩余价值。</w:t>
      </w:r>
    </w:p>
    <w:p>
      <w:r>
        <w:rPr>
          <w:color w:val="FF0000"/>
        </w:rPr>
        <w:t xml:space="preserve">   A. 相对剩余价值</w:t>
      </w:r>
    </w:p>
    <w:p>
      <w:r>
        <w:t xml:space="preserve">   B. 绝对剩余价值</w:t>
      </w:r>
    </w:p>
    <w:p>
      <w:r>
        <w:t xml:space="preserve">   C. 剩余价值</w:t>
      </w:r>
    </w:p>
    <w:p>
      <w:r>
        <w:t xml:space="preserve">   D. 劳动力的价值</w:t>
      </w:r>
    </w:p>
    <w:p>
      <w:r>
        <w:t>214. （）是指在必要劳动时间不变的条件下，由于延长工作日的长度和提高劳动强度而生产的剩余价值。</w:t>
      </w:r>
    </w:p>
    <w:p>
      <w:r>
        <w:t xml:space="preserve">   A. 相对剩余价值</w:t>
      </w:r>
    </w:p>
    <w:p>
      <w:r>
        <w:t xml:space="preserve">   B. 剩余价值</w:t>
      </w:r>
    </w:p>
    <w:p>
      <w:r>
        <w:rPr>
          <w:color w:val="FF0000"/>
        </w:rPr>
        <w:t xml:space="preserve">   C. 绝对剩余价值</w:t>
      </w:r>
    </w:p>
    <w:p>
      <w:r>
        <w:t xml:space="preserve">   D. 劳动力的价值</w:t>
      </w:r>
    </w:p>
    <w:p>
      <w:r>
        <w:t>215. （）是商品生产和商品交换的基本规律。</w:t>
      </w:r>
    </w:p>
    <w:p>
      <w:r>
        <w:rPr>
          <w:color w:val="FF0000"/>
        </w:rPr>
        <w:t xml:space="preserve">   A. 价值规律</w:t>
      </w:r>
    </w:p>
    <w:p>
      <w:r>
        <w:t xml:space="preserve">   B. 生产规律</w:t>
      </w:r>
    </w:p>
    <w:p>
      <w:r>
        <w:t xml:space="preserve">   C. 具体劳动</w:t>
      </w:r>
    </w:p>
    <w:p>
      <w:r>
        <w:t xml:space="preserve">   D. 抽象劳动</w:t>
      </w:r>
    </w:p>
    <w:p>
      <w:r>
        <w:t>216. （）同简单劳动与复杂劳动有密切的关系。</w:t>
      </w:r>
    </w:p>
    <w:p>
      <w:r>
        <w:rPr>
          <w:color w:val="FF0000"/>
        </w:rPr>
        <w:t xml:space="preserve">   A. 商品的价值量</w:t>
      </w:r>
    </w:p>
    <w:p>
      <w:r>
        <w:t xml:space="preserve">   B. 商品的价值</w:t>
      </w:r>
    </w:p>
    <w:p>
      <w:r>
        <w:t xml:space="preserve">   C. 商品的使用价值</w:t>
      </w:r>
    </w:p>
    <w:p>
      <w:r>
        <w:t xml:space="preserve">   D. 商品地价值形式</w:t>
      </w:r>
    </w:p>
    <w:p>
      <w:r>
        <w:t>217. 在（），商品经济才成为普遍的经济形式。</w:t>
      </w:r>
    </w:p>
    <w:p>
      <w:r>
        <w:t xml:space="preserve">   A. 原始社会</w:t>
      </w:r>
    </w:p>
    <w:p>
      <w:r>
        <w:t xml:space="preserve">   B. 奴隶社会</w:t>
      </w:r>
    </w:p>
    <w:p>
      <w:r>
        <w:t xml:space="preserve">   C. 封建社会</w:t>
      </w:r>
    </w:p>
    <w:p>
      <w:r>
        <w:rPr>
          <w:color w:val="FF0000"/>
        </w:rPr>
        <w:t xml:space="preserve">   D. 资本主义社会</w:t>
      </w:r>
    </w:p>
    <w:p>
      <w:r>
        <w:t>218. （）是指人的劳动能力，是人的脑力和体力的总和。</w:t>
      </w:r>
    </w:p>
    <w:p>
      <w:r>
        <w:rPr>
          <w:color w:val="FF0000"/>
        </w:rPr>
        <w:t xml:space="preserve">   A. 劳动力</w:t>
      </w:r>
    </w:p>
    <w:p>
      <w:r>
        <w:t xml:space="preserve">   B. 使用价值</w:t>
      </w:r>
    </w:p>
    <w:p>
      <w:r>
        <w:t xml:space="preserve">   C. 价值</w:t>
      </w:r>
    </w:p>
    <w:p>
      <w:r>
        <w:t xml:space="preserve">   D. 商品</w:t>
      </w:r>
    </w:p>
    <w:p>
      <w:r>
        <w:t>219. （）是剩余价值的生产过程，这是资本主义生产过程的主要方面。</w:t>
      </w:r>
    </w:p>
    <w:p>
      <w:r>
        <w:t xml:space="preserve">   A. 绝对剩余价值</w:t>
      </w:r>
    </w:p>
    <w:p>
      <w:r>
        <w:rPr>
          <w:color w:val="FF0000"/>
        </w:rPr>
        <w:t xml:space="preserve">   B. 价值增殖过程</w:t>
      </w:r>
    </w:p>
    <w:p>
      <w:r>
        <w:t xml:space="preserve">   C. 相对剩余价值</w:t>
      </w:r>
    </w:p>
    <w:p>
      <w:r>
        <w:t xml:space="preserve">   D. 生产过程</w:t>
      </w:r>
    </w:p>
    <w:p>
      <w:r>
        <w:t>220. 把剩余价值转化为资本，或者说，剩余价值的资本化，就是（）。</w:t>
      </w:r>
    </w:p>
    <w:p>
      <w:r>
        <w:t xml:space="preserve">   A. 原始积累</w:t>
      </w:r>
    </w:p>
    <w:p>
      <w:r>
        <w:t xml:space="preserve">   B. 不变资本</w:t>
      </w:r>
    </w:p>
    <w:p>
      <w:r>
        <w:rPr>
          <w:color w:val="FF0000"/>
        </w:rPr>
        <w:t xml:space="preserve">   C. 资本积累</w:t>
      </w:r>
    </w:p>
    <w:p>
      <w:r>
        <w:t xml:space="preserve">   D. 可变资本</w:t>
      </w:r>
    </w:p>
    <w:p>
      <w:r>
        <w:t>221. 资本家瓜分到剩余价值后，如果将其完全用于个人消费，则生产就在原有规模的基础上重复进行，这叫（）。</w:t>
      </w:r>
    </w:p>
    <w:p>
      <w:r>
        <w:rPr>
          <w:color w:val="FF0000"/>
        </w:rPr>
        <w:t xml:space="preserve">   A. 资本主义简单再生产</w:t>
      </w:r>
    </w:p>
    <w:p>
      <w:r>
        <w:t xml:space="preserve">   B. 社会再生产</w:t>
      </w:r>
    </w:p>
    <w:p>
      <w:r>
        <w:t xml:space="preserve">   C. 资本积累</w:t>
      </w:r>
    </w:p>
    <w:p>
      <w:r>
        <w:t xml:space="preserve">   D. 资本循环</w:t>
      </w:r>
    </w:p>
    <w:p>
      <w:r>
        <w:t>222. 资本主义工资的形式主要有两种，即计时工资和（）。</w:t>
      </w:r>
    </w:p>
    <w:p>
      <w:r>
        <w:rPr>
          <w:color w:val="FF0000"/>
        </w:rPr>
        <w:t xml:space="preserve">   A. 计件工资</w:t>
      </w:r>
    </w:p>
    <w:p>
      <w:r>
        <w:t xml:space="preserve">   B. 劳动的价格</w:t>
      </w:r>
    </w:p>
    <w:p>
      <w:r>
        <w:t xml:space="preserve">   C. 平均利润</w:t>
      </w:r>
    </w:p>
    <w:p>
      <w:r>
        <w:t xml:space="preserve">   D. .劳动力的价值</w:t>
      </w:r>
    </w:p>
    <w:p>
      <w:r>
        <w:t>223. 资本主义生产的唯一动机和直接目的就是追求（）。</w:t>
      </w:r>
    </w:p>
    <w:p>
      <w:r>
        <w:t xml:space="preserve">   A. 相对剩余价值</w:t>
      </w:r>
    </w:p>
    <w:p>
      <w:r>
        <w:t xml:space="preserve">   B. 绝对剩余价值</w:t>
      </w:r>
    </w:p>
    <w:p>
      <w:r>
        <w:rPr>
          <w:color w:val="FF0000"/>
        </w:rPr>
        <w:t xml:space="preserve">   C. 剩余价值</w:t>
      </w:r>
    </w:p>
    <w:p>
      <w:r>
        <w:t xml:space="preserve">   D. 资本积累</w:t>
      </w:r>
    </w:p>
    <w:p>
      <w:r>
        <w:t>224. 商品的本质因素是（）。</w:t>
      </w:r>
    </w:p>
    <w:p>
      <w:r>
        <w:t xml:space="preserve">   A. 使用价值</w:t>
      </w:r>
    </w:p>
    <w:p>
      <w:r>
        <w:rPr>
          <w:color w:val="FF0000"/>
        </w:rPr>
        <w:t xml:space="preserve">   B. 价值</w:t>
      </w:r>
    </w:p>
    <w:p>
      <w:r>
        <w:t xml:space="preserve">   C. 交换价值</w:t>
      </w:r>
    </w:p>
    <w:p>
      <w:r>
        <w:t xml:space="preserve">   D. 价格</w:t>
      </w:r>
    </w:p>
    <w:p>
      <w:r>
        <w:t>225. 资本主义生产的实质是（）。</w:t>
      </w:r>
    </w:p>
    <w:p>
      <w:r>
        <w:t xml:space="preserve">   A. 商品的不等价交换</w:t>
      </w:r>
    </w:p>
    <w:p>
      <w:r>
        <w:t xml:space="preserve">   B. 小生产者有人身自由</w:t>
      </w:r>
    </w:p>
    <w:p>
      <w:r>
        <w:rPr>
          <w:color w:val="FF0000"/>
        </w:rPr>
        <w:t xml:space="preserve">   C. 剩余价值生产</w:t>
      </w:r>
    </w:p>
    <w:p>
      <w:r>
        <w:t xml:space="preserve">   D. 现代商品生产</w:t>
      </w:r>
    </w:p>
    <w:p>
      <w:r>
        <w:t>226. 价值增殖过程是超过一定点而延长了的价值形成过程，这里的“一定点”是指（）。</w:t>
      </w:r>
    </w:p>
    <w:p>
      <w:r>
        <w:t xml:space="preserve">   A. 必要劳动时间的终点</w:t>
      </w:r>
    </w:p>
    <w:p>
      <w:r>
        <w:t xml:space="preserve">   B. 剩余劳动时间的起点</w:t>
      </w:r>
    </w:p>
    <w:p>
      <w:r>
        <w:rPr>
          <w:color w:val="FF0000"/>
        </w:rPr>
        <w:t xml:space="preserve">   C. 工人补偿劳动力价值所需要的时间</w:t>
      </w:r>
    </w:p>
    <w:p>
      <w:r>
        <w:t xml:space="preserve">   D. 资本主义生产过程的起点</w:t>
      </w:r>
    </w:p>
    <w:p>
      <w:r>
        <w:t>227. 资本主义再生产的特点是（）。</w:t>
      </w:r>
    </w:p>
    <w:p>
      <w:r>
        <w:t xml:space="preserve">   A. 简单再生产</w:t>
      </w:r>
    </w:p>
    <w:p>
      <w:r>
        <w:t xml:space="preserve">   B. 扩大再生产</w:t>
      </w:r>
    </w:p>
    <w:p>
      <w:r>
        <w:rPr>
          <w:color w:val="FF0000"/>
        </w:rPr>
        <w:t xml:space="preserve">   C. 物质资料的再生产</w:t>
      </w:r>
    </w:p>
    <w:p>
      <w:r>
        <w:t xml:space="preserve">   D. 生产关系的再生产</w:t>
      </w:r>
    </w:p>
    <w:p>
      <w:r>
        <w:t>228. 资本主义经济危机本质特征是（）。</w:t>
      </w:r>
    </w:p>
    <w:p>
      <w:r>
        <w:t xml:space="preserve">   A. 生产不足</w:t>
      </w:r>
    </w:p>
    <w:p>
      <w:r>
        <w:rPr>
          <w:color w:val="FF0000"/>
        </w:rPr>
        <w:t xml:space="preserve">   B. 生产相对过剩</w:t>
      </w:r>
    </w:p>
    <w:p>
      <w:r>
        <w:t xml:space="preserve">   C. 消费不足</w:t>
      </w:r>
    </w:p>
    <w:p>
      <w:r>
        <w:t xml:space="preserve">   D. 失业增加</w:t>
      </w:r>
    </w:p>
    <w:p>
      <w:r>
        <w:t>229. 第二次世界大战后，国家垄断资本主义发展的特点是（）。</w:t>
      </w:r>
    </w:p>
    <w:p>
      <w:r>
        <w:t xml:space="preserve">   A. 发展缓慢不稳定</w:t>
      </w:r>
    </w:p>
    <w:p>
      <w:r>
        <w:rPr>
          <w:color w:val="FF0000"/>
        </w:rPr>
        <w:t xml:space="preserve">   B. 发展迅速且持续稳定</w:t>
      </w:r>
    </w:p>
    <w:p>
      <w:r>
        <w:t xml:space="preserve">   C. 发展迅速，但不稳定</w:t>
      </w:r>
    </w:p>
    <w:p>
      <w:r>
        <w:t xml:space="preserve">   D. 时而削弱，时而发展</w:t>
      </w:r>
    </w:p>
    <w:p>
      <w:r>
        <w:t>230. 国家垄断资本主义的宏观管理和调节体现的是（）。</w:t>
      </w:r>
    </w:p>
    <w:p>
      <w:r>
        <w:t xml:space="preserve">   A. 全体劳动人民的经济利益</w:t>
      </w:r>
    </w:p>
    <w:p>
      <w:r>
        <w:t xml:space="preserve">   B. 个别金融寡头的经济利益</w:t>
      </w:r>
    </w:p>
    <w:p>
      <w:r>
        <w:rPr>
          <w:color w:val="FF0000"/>
        </w:rPr>
        <w:t xml:space="preserve">   C. 垄断资产阶级的整体利益</w:t>
      </w:r>
    </w:p>
    <w:p>
      <w:r>
        <w:t xml:space="preserve">   D. 国有企业的经济利益</w:t>
      </w:r>
    </w:p>
    <w:p>
      <w:r>
        <w:t>231. 国家垄断资本主义的形式中，最主要、最重要的形式是（）。</w:t>
      </w:r>
    </w:p>
    <w:p>
      <w:r>
        <w:t xml:space="preserve">   A. 国家市场垄断经济</w:t>
      </w:r>
    </w:p>
    <w:p>
      <w:r>
        <w:rPr>
          <w:color w:val="FF0000"/>
        </w:rPr>
        <w:t xml:space="preserve">   B. 国家调节经济</w:t>
      </w:r>
    </w:p>
    <w:p>
      <w:r>
        <w:t xml:space="preserve">   C. 公私合营经济</w:t>
      </w:r>
    </w:p>
    <w:p>
      <w:r>
        <w:t xml:space="preserve">   D. 国家自然垄断经济</w:t>
      </w:r>
    </w:p>
    <w:p>
      <w:r>
        <w:t>232. 垄断资本主义国家的“经济计划化”（）。</w:t>
      </w:r>
    </w:p>
    <w:p>
      <w:r>
        <w:t xml:space="preserve">   A. 可以从根本上解决资本主义基本矛盾</w:t>
      </w:r>
    </w:p>
    <w:p>
      <w:r>
        <w:rPr>
          <w:color w:val="FF0000"/>
        </w:rPr>
        <w:t xml:space="preserve">   B. 使生产的无政府状态得到一定的缓解</w:t>
      </w:r>
    </w:p>
    <w:p>
      <w:r>
        <w:t xml:space="preserve">   C. 导致资本主义向社会主义和平过渡</w:t>
      </w:r>
    </w:p>
    <w:p>
      <w:r>
        <w:t xml:space="preserve">   D. 可以消除资本主义经济危机</w:t>
      </w:r>
    </w:p>
    <w:p>
      <w:r>
        <w:t>233. 国家垄断资本主义的局限性在于（）。</w:t>
      </w:r>
    </w:p>
    <w:p>
      <w:r>
        <w:t xml:space="preserve">   A. 使垄断资本主义存在着时而迅速发展时而停滞的趋势</w:t>
      </w:r>
    </w:p>
    <w:p>
      <w:r>
        <w:t xml:space="preserve">   B. 使垄断资本主义经济长期处于停滞状态</w:t>
      </w:r>
    </w:p>
    <w:p>
      <w:r>
        <w:t xml:space="preserve">   C. 使垄断资本主义经济长期处于滞涨状态</w:t>
      </w:r>
    </w:p>
    <w:p>
      <w:r>
        <w:rPr>
          <w:color w:val="FF0000"/>
        </w:rPr>
        <w:t xml:space="preserve">   D. 它只能暂时使某些矛盾缓和，但却使这些矛盾进一步加深和复杂化</w:t>
      </w:r>
    </w:p>
    <w:p>
      <w:r>
        <w:t>234. 垄断资本主义国家的金融寡头在经济上的统治主要借助于（）。</w:t>
      </w:r>
    </w:p>
    <w:p>
      <w:r>
        <w:t xml:space="preserve">   A. “代理制”</w:t>
      </w:r>
    </w:p>
    <w:p>
      <w:r>
        <w:t xml:space="preserve">   B. “个人联合”</w:t>
      </w:r>
    </w:p>
    <w:p>
      <w:r>
        <w:t xml:space="preserve">   C. “企业联合”</w:t>
      </w:r>
    </w:p>
    <w:p>
      <w:r>
        <w:rPr>
          <w:color w:val="FF0000"/>
        </w:rPr>
        <w:t xml:space="preserve">   D. “参与制”</w:t>
      </w:r>
    </w:p>
    <w:p>
      <w:r>
        <w:t>235. 各国垄断组织从经济上瓜分世界产生了（）。</w:t>
      </w:r>
    </w:p>
    <w:p>
      <w:r>
        <w:t xml:space="preserve">   A. 国家垄断资本主义</w:t>
      </w:r>
    </w:p>
    <w:p>
      <w:r>
        <w:rPr>
          <w:color w:val="FF0000"/>
        </w:rPr>
        <w:t xml:space="preserve">   B. 国际垄断同盟</w:t>
      </w:r>
    </w:p>
    <w:p>
      <w:r>
        <w:t xml:space="preserve">   C. 金融资本和金融寡头</w:t>
      </w:r>
    </w:p>
    <w:p>
      <w:r>
        <w:t xml:space="preserve">   D. 殖民地和宗主国</w:t>
      </w:r>
    </w:p>
    <w:p>
      <w:r>
        <w:t>236. 经济全球化发展趋势的现实基础是（）。</w:t>
      </w:r>
    </w:p>
    <w:p>
      <w:r>
        <w:t xml:space="preserve">   A. 新科技革命</w:t>
      </w:r>
    </w:p>
    <w:p>
      <w:r>
        <w:t xml:space="preserve">   B. 生产国际化</w:t>
      </w:r>
    </w:p>
    <w:p>
      <w:r>
        <w:rPr>
          <w:color w:val="FF0000"/>
        </w:rPr>
        <w:t xml:space="preserve">   C. 国际贸易的高度发展</w:t>
      </w:r>
    </w:p>
    <w:p>
      <w:r>
        <w:t xml:space="preserve">   D. 国际金融的迅速发展</w:t>
      </w:r>
    </w:p>
    <w:p>
      <w:r>
        <w:t>237. 经济全球化的实质决定了它的发展必然是（）。</w:t>
      </w:r>
    </w:p>
    <w:p>
      <w:r>
        <w:t xml:space="preserve">   A. 有利于所有国家</w:t>
      </w:r>
    </w:p>
    <w:p>
      <w:r>
        <w:rPr>
          <w:color w:val="FF0000"/>
        </w:rPr>
        <w:t xml:space="preserve">   B. 有利于发达资本主义国家</w:t>
      </w:r>
    </w:p>
    <w:p>
      <w:r>
        <w:t xml:space="preserve">   C. 有利于发展中国家</w:t>
      </w:r>
    </w:p>
    <w:p>
      <w:r>
        <w:t xml:space="preserve">   D. 有利于社会主义国家</w:t>
      </w:r>
    </w:p>
    <w:p>
      <w:r>
        <w:t>238. 下列不属于经济全球化发展趋势的选项是（）。</w:t>
      </w:r>
    </w:p>
    <w:p>
      <w:r>
        <w:t xml:space="preserve">   A. 市场经济成为全球经济体制</w:t>
      </w:r>
    </w:p>
    <w:p>
      <w:r>
        <w:t xml:space="preserve">   B. 区域经济集团日益发展</w:t>
      </w:r>
    </w:p>
    <w:p>
      <w:r>
        <w:t xml:space="preserve">   C. 跨国公司的主导作用增强</w:t>
      </w:r>
    </w:p>
    <w:p>
      <w:r>
        <w:rPr>
          <w:color w:val="FF0000"/>
        </w:rPr>
        <w:t xml:space="preserve">   D. 国际经济新秩序的建立</w:t>
      </w:r>
    </w:p>
    <w:p>
      <w:r>
        <w:t>239. 经济全球化带给发达国家的好处很多，但不包括（）。</w:t>
      </w:r>
    </w:p>
    <w:p>
      <w:r>
        <w:t xml:space="preserve">   A. 从世界各地获取大量的利润</w:t>
      </w:r>
    </w:p>
    <w:p>
      <w:r>
        <w:t xml:space="preserve">   B. 降低其生产成本</w:t>
      </w:r>
    </w:p>
    <w:p>
      <w:r>
        <w:rPr>
          <w:color w:val="FF0000"/>
        </w:rPr>
        <w:t xml:space="preserve">   C. 扩大了贸易逆差</w:t>
      </w:r>
    </w:p>
    <w:p>
      <w:r>
        <w:t xml:space="preserve">   D. 加强对国际金融市场的控制</w:t>
      </w:r>
    </w:p>
    <w:p>
      <w:r>
        <w:t>240. 经济全球化带给发展中国家的消极影响有许多，但不包括（）。</w:t>
      </w:r>
    </w:p>
    <w:p>
      <w:r>
        <w:t xml:space="preserve">   A. 经济发展受到一定程度的损失</w:t>
      </w:r>
    </w:p>
    <w:p>
      <w:r>
        <w:t xml:space="preserve">   B. 在国际贸易关系中，剩余价值大量流失</w:t>
      </w:r>
    </w:p>
    <w:p>
      <w:r>
        <w:t xml:space="preserve">   C. 金融风险加大</w:t>
      </w:r>
    </w:p>
    <w:p>
      <w:r>
        <w:rPr>
          <w:color w:val="FF0000"/>
        </w:rPr>
        <w:t xml:space="preserve">   D. 经济发展机会大大减少</w:t>
      </w:r>
    </w:p>
    <w:p>
      <w:r>
        <w:t>241. 资本主义发展的历史趋势是（）。</w:t>
      </w:r>
    </w:p>
    <w:p>
      <w:r>
        <w:t xml:space="preserve">   A. 计划经济取代市场经济</w:t>
      </w:r>
    </w:p>
    <w:p>
      <w:r>
        <w:t xml:space="preserve">   B. 市场经济取代计划经济</w:t>
      </w:r>
    </w:p>
    <w:p>
      <w:r>
        <w:t xml:space="preserve">   C. 计划经济取代商品经济</w:t>
      </w:r>
    </w:p>
    <w:p>
      <w:r>
        <w:rPr>
          <w:color w:val="FF0000"/>
        </w:rPr>
        <w:t xml:space="preserve">   D. 社会主义公有制取代资本主义私有制</w:t>
      </w:r>
    </w:p>
    <w:p>
      <w:r>
        <w:t>242. 资本主义的历史地位是（）。</w:t>
      </w:r>
    </w:p>
    <w:p>
      <w:r>
        <w:t xml:space="preserve">   A. 寄生的资本主义</w:t>
      </w:r>
    </w:p>
    <w:p>
      <w:r>
        <w:t xml:space="preserve">   B. 腐朽的资本主义</w:t>
      </w:r>
    </w:p>
    <w:p>
      <w:r>
        <w:t xml:space="preserve">   C. 不断发展的资本主义</w:t>
      </w:r>
    </w:p>
    <w:p>
      <w:r>
        <w:rPr>
          <w:color w:val="FF0000"/>
        </w:rPr>
        <w:t xml:space="preserve">   D. 过渡的资本主义</w:t>
      </w:r>
    </w:p>
    <w:p>
      <w:r>
        <w:t>243. 国家垄断资本主义为向社会主义过渡准备了物质条件是指（）。</w:t>
      </w:r>
    </w:p>
    <w:p>
      <w:r>
        <w:rPr>
          <w:color w:val="FF0000"/>
        </w:rPr>
        <w:t xml:space="preserve">   A. 全面的社会化</w:t>
      </w:r>
    </w:p>
    <w:p>
      <w:r>
        <w:t xml:space="preserve">   B. 全面的商品化</w:t>
      </w:r>
    </w:p>
    <w:p>
      <w:r>
        <w:t xml:space="preserve">   C. 全面的市场化</w:t>
      </w:r>
    </w:p>
    <w:p>
      <w:r>
        <w:t xml:space="preserve">   D. 市场的计划化</w:t>
      </w:r>
    </w:p>
    <w:p>
      <w:r>
        <w:t>244. 正确认识资本主义的历史过渡性要（）。</w:t>
      </w:r>
    </w:p>
    <w:p>
      <w:r>
        <w:t xml:space="preserve">   A. 否定资本主义生产关系的一切改良</w:t>
      </w:r>
    </w:p>
    <w:p>
      <w:r>
        <w:t xml:space="preserve">   B. 对资本主义采取全面肯定的态度</w:t>
      </w:r>
    </w:p>
    <w:p>
      <w:r>
        <w:rPr>
          <w:color w:val="FF0000"/>
        </w:rPr>
        <w:t xml:space="preserve">   C. 借鉴资本主义社会中反映人类文明进步的改良</w:t>
      </w:r>
    </w:p>
    <w:p>
      <w:r>
        <w:t xml:space="preserve">   D. 借鉴并发展资本主义的经济制度</w:t>
      </w:r>
    </w:p>
    <w:p>
      <w:r>
        <w:t>245. 资本社会化的最高形式是（）。</w:t>
      </w:r>
    </w:p>
    <w:p>
      <w:r>
        <w:t xml:space="preserve">   A. 垄断资本主义</w:t>
      </w:r>
    </w:p>
    <w:p>
      <w:r>
        <w:rPr>
          <w:color w:val="FF0000"/>
        </w:rPr>
        <w:t xml:space="preserve">   B. 国家垄断资本主义</w:t>
      </w:r>
    </w:p>
    <w:p>
      <w:r>
        <w:t xml:space="preserve">   C. 生产社会化</w:t>
      </w:r>
    </w:p>
    <w:p>
      <w:r>
        <w:t xml:space="preserve">   D. 经营管理社会化</w:t>
      </w:r>
    </w:p>
    <w:p>
      <w:r>
        <w:t>246. 国家垄断资本主义对经济的干预（）。</w:t>
      </w:r>
    </w:p>
    <w:p>
      <w:r>
        <w:t xml:space="preserve">   A. 从根本上解决了垄断资本主义国家的阶级矛盾</w:t>
      </w:r>
    </w:p>
    <w:p>
      <w:r>
        <w:t xml:space="preserve">   B. 改变了资本主义私有制的性质</w:t>
      </w:r>
    </w:p>
    <w:p>
      <w:r>
        <w:t xml:space="preserve">   C. 使资产阶级和工人阶级形成了利益一致</w:t>
      </w:r>
    </w:p>
    <w:p>
      <w:r>
        <w:rPr>
          <w:color w:val="FF0000"/>
        </w:rPr>
        <w:t xml:space="preserve">   D. 没有改变劳动者受剥削的地位</w:t>
      </w:r>
    </w:p>
    <w:p>
      <w:r>
        <w:t>247. 上世纪下半叶，从第二次世界大战结束后到冷战结束前，西方主要发达资本主义国家处于（）。</w:t>
      </w:r>
    </w:p>
    <w:p>
      <w:r>
        <w:t xml:space="preserve">   A. 自由竞争资本主义阶段</w:t>
      </w:r>
    </w:p>
    <w:p>
      <w:r>
        <w:t xml:space="preserve">   B. 私人垄断资本主义阶段</w:t>
      </w:r>
    </w:p>
    <w:p>
      <w:r>
        <w:t xml:space="preserve">   C. 国家垄断资本主义</w:t>
      </w:r>
    </w:p>
    <w:p>
      <w:r>
        <w:rPr>
          <w:color w:val="FF0000"/>
        </w:rPr>
        <w:t xml:space="preserve">   D. 国家垄断资本主义阶段</w:t>
      </w:r>
    </w:p>
    <w:p>
      <w:r>
        <w:t>248. 垄断组织实行垄断价格的根本目的是为了（）。</w:t>
      </w:r>
    </w:p>
    <w:p>
      <w:r>
        <w:t xml:space="preserve">   A. 扩大市场份额</w:t>
      </w:r>
    </w:p>
    <w:p>
      <w:r>
        <w:t xml:space="preserve">   B. 降低生产成本</w:t>
      </w:r>
    </w:p>
    <w:p>
      <w:r>
        <w:rPr>
          <w:color w:val="FF0000"/>
        </w:rPr>
        <w:t xml:space="preserve">   C. 获取高额垄断利润</w:t>
      </w:r>
    </w:p>
    <w:p>
      <w:r>
        <w:t xml:space="preserve">   D. 获取平均利润</w:t>
      </w:r>
    </w:p>
    <w:p>
      <w:r>
        <w:t>249. 下列选项中不属于当代资本主义生产关系方面新变化的是（）。</w:t>
      </w:r>
    </w:p>
    <w:p>
      <w:r>
        <w:rPr>
          <w:color w:val="FF0000"/>
        </w:rPr>
        <w:t xml:space="preserve">   A. 在生产管理方面，出现了一系列运用电子计算机等新技术的管理手段和工具</w:t>
      </w:r>
    </w:p>
    <w:p>
      <w:r>
        <w:t xml:space="preserve">   B. 在所有制方面，出现了资本社会化、股权分散化趋势，法人所有制崛起</w:t>
      </w:r>
    </w:p>
    <w:p>
      <w:r>
        <w:t xml:space="preserve">   C. 在劳资关系方面，建立了与劳资共决，职工参与管理和持股终身雇佣等制度</w:t>
      </w:r>
    </w:p>
    <w:p>
      <w:r>
        <w:t xml:space="preserve">   D. 在收入分配方面推行社会福利政策，通过再分配手段缓和社会矛盾</w:t>
      </w:r>
    </w:p>
    <w:p>
      <w:r>
        <w:t>250. 资本主义经济发展中，资本集中的直接后果是（）。</w:t>
      </w:r>
    </w:p>
    <w:p>
      <w:r>
        <w:t xml:space="preserve">   A. 社会总资本急剧增加</w:t>
      </w:r>
    </w:p>
    <w:p>
      <w:r>
        <w:t xml:space="preserve">   B. 社会就业率明显提高</w:t>
      </w:r>
    </w:p>
    <w:p>
      <w:r>
        <w:rPr>
          <w:color w:val="FF0000"/>
        </w:rPr>
        <w:t xml:space="preserve">   C. 个别资本规模迅速扩大</w:t>
      </w:r>
    </w:p>
    <w:p>
      <w:r>
        <w:t xml:space="preserve">   D. 绝对剩余价值总量快速增长</w:t>
      </w:r>
    </w:p>
    <w:p>
      <w:r>
        <w:t>251. 经济全球化的内容有许多，但不包括（）。</w:t>
      </w:r>
    </w:p>
    <w:p>
      <w:r>
        <w:t xml:space="preserve">   A. 生产全球化</w:t>
      </w:r>
    </w:p>
    <w:p>
      <w:r>
        <w:t xml:space="preserve">   B. 贸易全球化</w:t>
      </w:r>
    </w:p>
    <w:p>
      <w:r>
        <w:rPr>
          <w:color w:val="FF0000"/>
        </w:rPr>
        <w:t xml:space="preserve">   C. 殖民体系全球化</w:t>
      </w:r>
    </w:p>
    <w:p>
      <w:r>
        <w:t xml:space="preserve">   D. 资本全球化</w:t>
      </w:r>
    </w:p>
    <w:p>
      <w:r>
        <w:t>252. 资本输出的财力基础是（）。</w:t>
      </w:r>
    </w:p>
    <w:p>
      <w:r>
        <w:t xml:space="preserve">   A. 自由竞争</w:t>
      </w:r>
    </w:p>
    <w:p>
      <w:r>
        <w:t xml:space="preserve">   B. 垄断</w:t>
      </w:r>
    </w:p>
    <w:p>
      <w:r>
        <w:t xml:space="preserve">   C. 社会化大生产</w:t>
      </w:r>
    </w:p>
    <w:p>
      <w:r>
        <w:rPr>
          <w:color w:val="FF0000"/>
        </w:rPr>
        <w:t xml:space="preserve">   D. 大量过剩资本</w:t>
      </w:r>
    </w:p>
    <w:p>
      <w:r>
        <w:t>253. 国家垄断资本主义的产生和发展，从根本上说是（）。</w:t>
      </w:r>
    </w:p>
    <w:p>
      <w:r>
        <w:t xml:space="preserve">   A. 国内市场竞争的结果</w:t>
      </w:r>
    </w:p>
    <w:p>
      <w:r>
        <w:t xml:space="preserve">   B. 国际竞争激化的结果</w:t>
      </w:r>
    </w:p>
    <w:p>
      <w:r>
        <w:rPr>
          <w:color w:val="FF0000"/>
        </w:rPr>
        <w:t xml:space="preserve">   C. 生产社会化和资本主义私人占有制之间矛盾发展的结果</w:t>
      </w:r>
    </w:p>
    <w:p>
      <w:r>
        <w:t xml:space="preserve">   D. 垄断统治加强的结果</w:t>
      </w:r>
    </w:p>
    <w:p>
      <w:r>
        <w:t>254. 国家垄断资本主义对经济的干预和调节是代表和维护（）。</w:t>
      </w:r>
    </w:p>
    <w:p>
      <w:r>
        <w:rPr>
          <w:color w:val="FF0000"/>
        </w:rPr>
        <w:t xml:space="preserve">   A. 垄断资产阶级的整体利益和长远利益</w:t>
      </w:r>
    </w:p>
    <w:p>
      <w:r>
        <w:t xml:space="preserve">   B. 极少数金融寡头的经济利益</w:t>
      </w:r>
    </w:p>
    <w:p>
      <w:r>
        <w:t xml:space="preserve">   C. 国有企业的经济利益</w:t>
      </w:r>
    </w:p>
    <w:p>
      <w:r>
        <w:t xml:space="preserve">   D. 中小资本家的经济利益</w:t>
      </w:r>
    </w:p>
    <w:p>
      <w:r>
        <w:t>255. 现代资本主义的经济实质和重要经济基础是（）。</w:t>
      </w:r>
    </w:p>
    <w:p>
      <w:r>
        <w:t xml:space="preserve">   A. 国家调节</w:t>
      </w:r>
    </w:p>
    <w:p>
      <w:r>
        <w:rPr>
          <w:color w:val="FF0000"/>
        </w:rPr>
        <w:t xml:space="preserve">   B. 垄断</w:t>
      </w:r>
    </w:p>
    <w:p>
      <w:r>
        <w:t xml:space="preserve">   C. 剥削</w:t>
      </w:r>
    </w:p>
    <w:p>
      <w:r>
        <w:t xml:space="preserve">   D. 对外掠夺</w:t>
      </w:r>
    </w:p>
    <w:p>
      <w:r>
        <w:t>256. 要达到共赢和共存的经济全球化，关键是（）。</w:t>
      </w:r>
    </w:p>
    <w:p>
      <w:r>
        <w:t xml:space="preserve">   A. 实现和平与发展的时代主题</w:t>
      </w:r>
    </w:p>
    <w:p>
      <w:r>
        <w:t xml:space="preserve">   B. 发展世界政治多极化</w:t>
      </w:r>
    </w:p>
    <w:p>
      <w:r>
        <w:rPr>
          <w:color w:val="FF0000"/>
        </w:rPr>
        <w:t xml:space="preserve">   C. 建立公正合理的国际经济新秩序</w:t>
      </w:r>
    </w:p>
    <w:p>
      <w:r>
        <w:t xml:space="preserve">   D. 扩大国家关系的民主化</w:t>
      </w:r>
    </w:p>
    <w:p>
      <w:r>
        <w:t>257. 金融资本是指在（）产生的基础上，工业资本和银行资本日益融合而形成的资本形态。</w:t>
      </w:r>
    </w:p>
    <w:p>
      <w:r>
        <w:rPr>
          <w:color w:val="FF0000"/>
        </w:rPr>
        <w:t xml:space="preserve">   A. 垄断</w:t>
      </w:r>
    </w:p>
    <w:p>
      <w:r>
        <w:t xml:space="preserve">   B. 自由竞争</w:t>
      </w:r>
    </w:p>
    <w:p>
      <w:r>
        <w:t xml:space="preserve">   C. 寡头垄断</w:t>
      </w:r>
    </w:p>
    <w:p>
      <w:r>
        <w:t xml:space="preserve">   D. 国家竞争</w:t>
      </w:r>
    </w:p>
    <w:p>
      <w:r>
        <w:t>258. 面对经济全球化大势，像鸵鸟一样把头埋在沙里假装视而不见，或像唐吉诃德一样挥舞长矛加以抵制，都违背了历史规律。世界退不回彼此封闭孤立的状态，更不可能被人为割裂。我们不能回避（）带来的挑战，必须直面贫富差距、发展鸿沟等重大问题。</w:t>
      </w:r>
    </w:p>
    <w:p>
      <w:r>
        <w:t xml:space="preserve">   A. 垄断</w:t>
      </w:r>
    </w:p>
    <w:p>
      <w:r>
        <w:rPr>
          <w:color w:val="FF0000"/>
        </w:rPr>
        <w:t xml:space="preserve">   B. 经济全球化</w:t>
      </w:r>
    </w:p>
    <w:p>
      <w:r>
        <w:t xml:space="preserve">   C. 经济自由化</w:t>
      </w:r>
    </w:p>
    <w:p>
      <w:r>
        <w:t xml:space="preserve">   D. 经济逆全球化</w:t>
      </w:r>
    </w:p>
    <w:p>
      <w:r>
        <w:t>259. 由美国次贷危机引发的2008年国际金融危机迅速从局部发展到全球，从发达国家传导到新兴市场国家，从（）扩散到（），造成了一系列灾难性后果。</w:t>
      </w:r>
    </w:p>
    <w:p>
      <w:r>
        <w:t xml:space="preserve">   A. 实体经济领域、金融领域</w:t>
      </w:r>
    </w:p>
    <w:p>
      <w:r>
        <w:t xml:space="preserve">   B. 虚拟经济、实体经济</w:t>
      </w:r>
    </w:p>
    <w:p>
      <w:r>
        <w:rPr>
          <w:color w:val="FF0000"/>
        </w:rPr>
        <w:t xml:space="preserve">   C. 金融领域、实体经济领域</w:t>
      </w:r>
    </w:p>
    <w:p>
      <w:r>
        <w:t xml:space="preserve">   D. 国际贸易领域、金融领域</w:t>
      </w:r>
    </w:p>
    <w:p>
      <w:r>
        <w:t>260. 21世纪以来资本主义的新变化，并未改变资本主义的经济基础和追求利润最大化的本性。在拓展资本主义发展空间的同时，也放大了资本主义的（）。</w:t>
      </w:r>
    </w:p>
    <w:p>
      <w:r>
        <w:t xml:space="preserve">   A. 经济危机</w:t>
      </w:r>
    </w:p>
    <w:p>
      <w:r>
        <w:t xml:space="preserve">   B. 社会危机</w:t>
      </w:r>
    </w:p>
    <w:p>
      <w:r>
        <w:rPr>
          <w:color w:val="FF0000"/>
        </w:rPr>
        <w:t xml:space="preserve">   C. 系统性危机</w:t>
      </w:r>
    </w:p>
    <w:p>
      <w:r>
        <w:t xml:space="preserve">   D. 资本主义社会基本矛盾</w:t>
      </w:r>
    </w:p>
    <w:p>
      <w:r>
        <w:t>261. 标志着科学社会主义理论公开面世的纲领性文件是（）。</w:t>
      </w:r>
    </w:p>
    <w:p>
      <w:r>
        <w:t xml:space="preserve">   A. 《共产主义原理》</w:t>
      </w:r>
    </w:p>
    <w:p>
      <w:r>
        <w:rPr>
          <w:color w:val="FF0000"/>
        </w:rPr>
        <w:t xml:space="preserve">   B. 《共产党宣言》</w:t>
      </w:r>
    </w:p>
    <w:p>
      <w:r>
        <w:t xml:space="preserve">   C. 《哥达纲领批判》</w:t>
      </w:r>
    </w:p>
    <w:p>
      <w:r>
        <w:t xml:space="preserve">   D. 《国家与革命》</w:t>
      </w:r>
    </w:p>
    <w:p>
      <w:r>
        <w:t>262. 世界上第一个无产阶级政党是（）。</w:t>
      </w:r>
    </w:p>
    <w:p>
      <w:r>
        <w:rPr>
          <w:color w:val="FF0000"/>
        </w:rPr>
        <w:t xml:space="preserve">   A. 共产主义者同盟</w:t>
      </w:r>
    </w:p>
    <w:p>
      <w:r>
        <w:t xml:space="preserve">   B. 布尔什维克</w:t>
      </w:r>
    </w:p>
    <w:p>
      <w:r>
        <w:t xml:space="preserve">   C. 德国社会民主工党</w:t>
      </w:r>
    </w:p>
    <w:p>
      <w:r>
        <w:t xml:space="preserve">   D. 中国共产党</w:t>
      </w:r>
    </w:p>
    <w:p>
      <w:r>
        <w:t>263. 下列不属于19世纪初欧洲空想社会主义者的是（）。</w:t>
      </w:r>
    </w:p>
    <w:p>
      <w:r>
        <w:t xml:space="preserve">   A. 傅立叶</w:t>
      </w:r>
    </w:p>
    <w:p>
      <w:r>
        <w:t xml:space="preserve">   B. 圣西门</w:t>
      </w:r>
    </w:p>
    <w:p>
      <w:r>
        <w:rPr>
          <w:color w:val="FF0000"/>
        </w:rPr>
        <w:t xml:space="preserve">   C. 康德</w:t>
      </w:r>
    </w:p>
    <w:p>
      <w:r>
        <w:t xml:space="preserve">   D. 欧文</w:t>
      </w:r>
    </w:p>
    <w:p>
      <w:r>
        <w:t>264. 无产阶级革命的发生归根结底是（）。</w:t>
      </w:r>
    </w:p>
    <w:p>
      <w:r>
        <w:rPr>
          <w:color w:val="FF0000"/>
        </w:rPr>
        <w:t xml:space="preserve">   A. 生产力的发展水平决定的</w:t>
      </w:r>
    </w:p>
    <w:p>
      <w:r>
        <w:t xml:space="preserve">   B. 生产关系的性质决定的</w:t>
      </w:r>
    </w:p>
    <w:p>
      <w:r>
        <w:t xml:space="preserve">   C. 被统治阶级的意愿决定的</w:t>
      </w:r>
    </w:p>
    <w:p>
      <w:r>
        <w:t xml:space="preserve">   D. 统治阶级的压迫决定的</w:t>
      </w:r>
    </w:p>
    <w:p>
      <w:r>
        <w:t>265. 世界上第一个社会主义国家是（）。</w:t>
      </w:r>
    </w:p>
    <w:p>
      <w:r>
        <w:t xml:space="preserve">   A. 波兰人民共和国</w:t>
      </w:r>
    </w:p>
    <w:p>
      <w:r>
        <w:t xml:space="preserve">   B. 巴黎公社</w:t>
      </w:r>
    </w:p>
    <w:p>
      <w:r>
        <w:rPr>
          <w:color w:val="FF0000"/>
        </w:rPr>
        <w:t xml:space="preserve">   C. 苏维埃俄国</w:t>
      </w:r>
    </w:p>
    <w:p>
      <w:r>
        <w:t xml:space="preserve">   D. 中华人民共和国</w:t>
      </w:r>
    </w:p>
    <w:p>
      <w:r>
        <w:t>266. 社会主义革命可以在一国或数国首先胜利理论的提出者是（）。</w:t>
      </w:r>
    </w:p>
    <w:p>
      <w:r>
        <w:t xml:space="preserve">   A. 马克思</w:t>
      </w:r>
    </w:p>
    <w:p>
      <w:r>
        <w:t xml:space="preserve">   B. 恩格斯</w:t>
      </w:r>
    </w:p>
    <w:p>
      <w:r>
        <w:rPr>
          <w:color w:val="FF0000"/>
        </w:rPr>
        <w:t xml:space="preserve">   C. 列宁</w:t>
      </w:r>
    </w:p>
    <w:p>
      <w:r>
        <w:t xml:space="preserve">   D. 普列汉诺夫</w:t>
      </w:r>
    </w:p>
    <w:p>
      <w:r>
        <w:t>267. 社会主义从一国向多国发展壮大起始于（）。</w:t>
      </w:r>
    </w:p>
    <w:p>
      <w:r>
        <w:t xml:space="preserve">   A. 第一次世界大战以后</w:t>
      </w:r>
    </w:p>
    <w:p>
      <w:r>
        <w:rPr>
          <w:color w:val="FF0000"/>
        </w:rPr>
        <w:t xml:space="preserve">   B. 第二次世界大战以后</w:t>
      </w:r>
    </w:p>
    <w:p>
      <w:r>
        <w:t xml:space="preserve">   C. 中国社会主义革命以后</w:t>
      </w:r>
    </w:p>
    <w:p>
      <w:r>
        <w:t xml:space="preserve">   D. 古巴社会主义革命以后</w:t>
      </w:r>
    </w:p>
    <w:p>
      <w:r>
        <w:t>268. 无产阶级专政的最终目标是（）。</w:t>
      </w:r>
    </w:p>
    <w:p>
      <w:r>
        <w:rPr>
          <w:color w:val="FF0000"/>
        </w:rPr>
        <w:t xml:space="preserve">   A. 消灭剥削、消灭阶级，进入无阶级社会</w:t>
      </w:r>
    </w:p>
    <w:p>
      <w:r>
        <w:t xml:space="preserve">   B. 镇压敌对势力的反抗，巩固无产阶级政权</w:t>
      </w:r>
    </w:p>
    <w:p>
      <w:r>
        <w:t xml:space="preserve">   C. 进行社会主义改造，建立社会主义公有制</w:t>
      </w:r>
    </w:p>
    <w:p>
      <w:r>
        <w:t xml:space="preserve">   D. 保护群众合法权益，建设社会主义民主政治</w:t>
      </w:r>
    </w:p>
    <w:p>
      <w:r>
        <w:t>269. 下列选项中体现社会主义的本质属性和要求的是（）。</w:t>
      </w:r>
    </w:p>
    <w:p>
      <w:r>
        <w:rPr>
          <w:color w:val="FF0000"/>
        </w:rPr>
        <w:t xml:space="preserve">   A. 促进人的全面发展和社会和谐</w:t>
      </w:r>
    </w:p>
    <w:p>
      <w:r>
        <w:t xml:space="preserve">   B. 实行高度发达的商品经济</w:t>
      </w:r>
    </w:p>
    <w:p>
      <w:r>
        <w:t xml:space="preserve">   C. 建立完全纯粹的公有制经济</w:t>
      </w:r>
    </w:p>
    <w:p>
      <w:r>
        <w:t xml:space="preserve">   D. 实行严格管控的计划经济</w:t>
      </w:r>
    </w:p>
    <w:p>
      <w:r>
        <w:t>270. 关于探索社会主义发展道路，下列说法不正确的是（）。</w:t>
      </w:r>
    </w:p>
    <w:p>
      <w:r>
        <w:t xml:space="preserve">   A. 必须坚持对待马克思主义的科学态度</w:t>
      </w:r>
    </w:p>
    <w:p>
      <w:r>
        <w:rPr>
          <w:color w:val="FF0000"/>
        </w:rPr>
        <w:t xml:space="preserve">   B. 必须继承一切中华文化</w:t>
      </w:r>
    </w:p>
    <w:p>
      <w:r>
        <w:t xml:space="preserve">   C. 必须从当时当地的历史条件出发</w:t>
      </w:r>
    </w:p>
    <w:p>
      <w:r>
        <w:t xml:space="preserve">   D. 必须充分吸收人类一切优秀文明成果</w:t>
      </w:r>
    </w:p>
    <w:p>
      <w:r>
        <w:t>271. 马克思主义政党的产生有两个条件，一是工人运动的发展，二是（）。</w:t>
      </w:r>
    </w:p>
    <w:p>
      <w:r>
        <w:t xml:space="preserve">   A. 贫富差距的拉大</w:t>
      </w:r>
    </w:p>
    <w:p>
      <w:r>
        <w:t xml:space="preserve">   B. 革命领袖的出现</w:t>
      </w:r>
    </w:p>
    <w:p>
      <w:r>
        <w:t xml:space="preserve">   C. 政治腐败的蔓延</w:t>
      </w:r>
    </w:p>
    <w:p>
      <w:r>
        <w:rPr>
          <w:color w:val="FF0000"/>
        </w:rPr>
        <w:t xml:space="preserve">   D. 科学社会主义的传播</w:t>
      </w:r>
    </w:p>
    <w:p>
      <w:r>
        <w:t>272. 马克思主义政党的组织原则是（）。</w:t>
      </w:r>
    </w:p>
    <w:p>
      <w:r>
        <w:t xml:space="preserve">   A. 集体领导制</w:t>
      </w:r>
    </w:p>
    <w:p>
      <w:r>
        <w:t xml:space="preserve">   B. 个人负责制</w:t>
      </w:r>
    </w:p>
    <w:p>
      <w:r>
        <w:t xml:space="preserve">   C. 民主监督制</w:t>
      </w:r>
    </w:p>
    <w:p>
      <w:r>
        <w:rPr>
          <w:color w:val="FF0000"/>
        </w:rPr>
        <w:t xml:space="preserve">   D. 民主集中制</w:t>
      </w:r>
    </w:p>
    <w:p>
      <w:r>
        <w:t>273. 《共产党宣言》的作者是（）。</w:t>
      </w:r>
    </w:p>
    <w:p>
      <w:r>
        <w:rPr>
          <w:color w:val="FF0000"/>
        </w:rPr>
        <w:t xml:space="preserve">   A. 马克思、恩格斯</w:t>
      </w:r>
    </w:p>
    <w:p>
      <w:r>
        <w:t xml:space="preserve">   B. 列宁、斯大林</w:t>
      </w:r>
    </w:p>
    <w:p>
      <w:r>
        <w:t xml:space="preserve">   C. 卢森堡、拉法格</w:t>
      </w:r>
    </w:p>
    <w:p>
      <w:r>
        <w:t xml:space="preserve">   D. 毛泽东、朱德</w:t>
      </w:r>
    </w:p>
    <w:p>
      <w:r>
        <w:t>274. 标志着社会主义由空想变为科学的著作是（）。</w:t>
      </w:r>
    </w:p>
    <w:p>
      <w:r>
        <w:t xml:space="preserve">   A. 《反杜林论》</w:t>
      </w:r>
    </w:p>
    <w:p>
      <w:r>
        <w:t xml:space="preserve">   B. 《德意志意识形态》</w:t>
      </w:r>
    </w:p>
    <w:p>
      <w:r>
        <w:rPr>
          <w:color w:val="FF0000"/>
        </w:rPr>
        <w:t xml:space="preserve">   C. 《共产党宣言》</w:t>
      </w:r>
    </w:p>
    <w:p>
      <w:r>
        <w:t xml:space="preserve">   D. 《资本论》</w:t>
      </w:r>
    </w:p>
    <w:p>
      <w:r>
        <w:t>275. 列宁对于无产阶级革命的重大理论贡献是（）。</w:t>
      </w:r>
    </w:p>
    <w:p>
      <w:r>
        <w:t xml:space="preserve">   A. 提出了战时共产主义政策</w:t>
      </w:r>
    </w:p>
    <w:p>
      <w:r>
        <w:t xml:space="preserve">   B. 提出了新经济政策</w:t>
      </w:r>
    </w:p>
    <w:p>
      <w:r>
        <w:t xml:space="preserve">   C. 提出了利用资本主义发展社会主义的理论</w:t>
      </w:r>
    </w:p>
    <w:p>
      <w:r>
        <w:rPr>
          <w:color w:val="FF0000"/>
        </w:rPr>
        <w:t xml:space="preserve">   D. 提出了社会主义革命将首先在一国或数国胜利的理论</w:t>
      </w:r>
    </w:p>
    <w:p>
      <w:r>
        <w:t>276. 在前苏联推行所谓“社会主义苏联模式”的领导人是（）。</w:t>
      </w:r>
    </w:p>
    <w:p>
      <w:r>
        <w:t xml:space="preserve">   A. 列宁</w:t>
      </w:r>
    </w:p>
    <w:p>
      <w:r>
        <w:rPr>
          <w:color w:val="FF0000"/>
        </w:rPr>
        <w:t xml:space="preserve">   B. 斯大林</w:t>
      </w:r>
    </w:p>
    <w:p>
      <w:r>
        <w:t xml:space="preserve">   C. 布哈林</w:t>
      </w:r>
    </w:p>
    <w:p>
      <w:r>
        <w:t xml:space="preserve">   D. 托洛茨基</w:t>
      </w:r>
    </w:p>
    <w:p>
      <w:r>
        <w:t>277. 列宁所提出的社会主义革命在一国或数国首先胜利的理论立足于（）。</w:t>
      </w:r>
    </w:p>
    <w:p>
      <w:r>
        <w:t xml:space="preserve">   A. 马克思恩格斯的科学预言</w:t>
      </w:r>
    </w:p>
    <w:p>
      <w:r>
        <w:t xml:space="preserve">   B. 巴黎公社原则</w:t>
      </w:r>
    </w:p>
    <w:p>
      <w:r>
        <w:rPr>
          <w:color w:val="FF0000"/>
        </w:rPr>
        <w:t xml:space="preserve">   C. 资本主义发展不平衡规律</w:t>
      </w:r>
    </w:p>
    <w:p>
      <w:r>
        <w:t xml:space="preserve">   D. 生产力决定论</w:t>
      </w:r>
    </w:p>
    <w:p>
      <w:r>
        <w:t>278. 苏维埃俄国开始实行新经济政策是在（）。</w:t>
      </w:r>
    </w:p>
    <w:p>
      <w:r>
        <w:t xml:space="preserve">   A. 1917年11月</w:t>
      </w:r>
    </w:p>
    <w:p>
      <w:r>
        <w:t xml:space="preserve">   B. 1918年春</w:t>
      </w:r>
    </w:p>
    <w:p>
      <w:r>
        <w:rPr>
          <w:color w:val="FF0000"/>
        </w:rPr>
        <w:t xml:space="preserve">   C. 1921年春</w:t>
      </w:r>
    </w:p>
    <w:p>
      <w:r>
        <w:t xml:space="preserve">   D. 1936年12月</w:t>
      </w:r>
    </w:p>
    <w:p>
      <w:r>
        <w:t>279. 提出并实施新经济政策的是（）。</w:t>
      </w:r>
    </w:p>
    <w:p>
      <w:r>
        <w:rPr>
          <w:color w:val="FF0000"/>
        </w:rPr>
        <w:t xml:space="preserve">   A. 列宁</w:t>
      </w:r>
    </w:p>
    <w:p>
      <w:r>
        <w:t xml:space="preserve">   B. 恩格斯</w:t>
      </w:r>
    </w:p>
    <w:p>
      <w:r>
        <w:t xml:space="preserve">   C. 马克思</w:t>
      </w:r>
    </w:p>
    <w:p>
      <w:r>
        <w:t xml:space="preserve">   D. 斯大林</w:t>
      </w:r>
    </w:p>
    <w:p>
      <w:r>
        <w:t>280. 马克思主义政党的最高纲领和奋斗目标是（）。</w:t>
      </w:r>
    </w:p>
    <w:p>
      <w:r>
        <w:t xml:space="preserve">   A. 解放生产力、发展生产力</w:t>
      </w:r>
    </w:p>
    <w:p>
      <w:r>
        <w:t xml:space="preserve">   B. 建设高度发达的社会主义精神文明</w:t>
      </w:r>
    </w:p>
    <w:p>
      <w:r>
        <w:t xml:space="preserve">   C. 建设富强、文明、民主的社会主义国家</w:t>
      </w:r>
    </w:p>
    <w:p>
      <w:r>
        <w:rPr>
          <w:color w:val="FF0000"/>
        </w:rPr>
        <w:t xml:space="preserve">   D. 实现共产主义</w:t>
      </w:r>
    </w:p>
    <w:p>
      <w:r>
        <w:t>281. 空想社会主义开山之作的作者（）。</w:t>
      </w:r>
    </w:p>
    <w:p>
      <w:r>
        <w:t xml:space="preserve">   A. 马布利</w:t>
      </w:r>
    </w:p>
    <w:p>
      <w:r>
        <w:t xml:space="preserve">   B. 摩莱里</w:t>
      </w:r>
    </w:p>
    <w:p>
      <w:r>
        <w:t xml:space="preserve">   C. 康帕内拉</w:t>
      </w:r>
    </w:p>
    <w:p>
      <w:r>
        <w:rPr>
          <w:color w:val="FF0000"/>
        </w:rPr>
        <w:t xml:space="preserve">   D. 托马斯·莫尔</w:t>
      </w:r>
    </w:p>
    <w:p>
      <w:r>
        <w:t>282. 在下列空想社会主义者中，谁提出用“和谐社会”代替资本主义，并在一个农场进行过组建法郎吉的试验（）。</w:t>
      </w:r>
    </w:p>
    <w:p>
      <w:r>
        <w:t xml:space="preserve">   A. 圣西门</w:t>
      </w:r>
    </w:p>
    <w:p>
      <w:r>
        <w:rPr>
          <w:color w:val="FF0000"/>
        </w:rPr>
        <w:t xml:space="preserve">   B. 傅立叶</w:t>
      </w:r>
    </w:p>
    <w:p>
      <w:r>
        <w:t xml:space="preserve">   C. 欧文</w:t>
      </w:r>
    </w:p>
    <w:p>
      <w:r>
        <w:t xml:space="preserve">   D. 康帕内拉</w:t>
      </w:r>
    </w:p>
    <w:p>
      <w:r>
        <w:t>283. 空想社会主义理论不存在下列哪个缺陷（）。</w:t>
      </w:r>
    </w:p>
    <w:p>
      <w:r>
        <w:t xml:space="preserve">   A. 没有找到创造新社会的社会力量</w:t>
      </w:r>
    </w:p>
    <w:p>
      <w:r>
        <w:t xml:space="preserve">   B. 没有阐明资本主义制度的本质</w:t>
      </w:r>
    </w:p>
    <w:p>
      <w:r>
        <w:rPr>
          <w:color w:val="FF0000"/>
        </w:rPr>
        <w:t xml:space="preserve">   C. 没有发现公有制的优越性</w:t>
      </w:r>
    </w:p>
    <w:p>
      <w:r>
        <w:t xml:space="preserve">   D. 没有发现资本主义发展的规律</w:t>
      </w:r>
    </w:p>
    <w:p>
      <w:r>
        <w:t>284. 马克思和恩格斯的科学社会主义最直接的思想来源是（）。</w:t>
      </w:r>
    </w:p>
    <w:p>
      <w:r>
        <w:t xml:space="preserve">   A. 德国古典哲学</w:t>
      </w:r>
    </w:p>
    <w:p>
      <w:r>
        <w:t xml:space="preserve">   B. 英国古典政治经济学</w:t>
      </w:r>
    </w:p>
    <w:p>
      <w:r>
        <w:t xml:space="preserve">   C. 自由、平等、博爱的思想</w:t>
      </w:r>
    </w:p>
    <w:p>
      <w:r>
        <w:rPr>
          <w:color w:val="FF0000"/>
        </w:rPr>
        <w:t xml:space="preserve">   D. 19世纪英法两国的空想社会主义思想</w:t>
      </w:r>
    </w:p>
    <w:p>
      <w:r>
        <w:t>285. 社会主义的产生和发展经历了500多年，期间发生了两次重大飞跃，一次是从空想到科学的飞跃，另一次是从理论到实践的飞跃。下面哪个选项标志着第二次飞跃的发生（）。</w:t>
      </w:r>
    </w:p>
    <w:p>
      <w:r>
        <w:t xml:space="preserve">   A. 巴黎公社革命</w:t>
      </w:r>
    </w:p>
    <w:p>
      <w:r>
        <w:rPr>
          <w:color w:val="FF0000"/>
        </w:rPr>
        <w:t xml:space="preserve">   B. 十月革命</w:t>
      </w:r>
    </w:p>
    <w:p>
      <w:r>
        <w:t xml:space="preserve">   C. 俄国二月革命</w:t>
      </w:r>
    </w:p>
    <w:p>
      <w:r>
        <w:t xml:space="preserve">   D. 第二次世界大战</w:t>
      </w:r>
    </w:p>
    <w:p>
      <w:r>
        <w:t>286. 《共产党宣言》发表于（）。</w:t>
      </w:r>
    </w:p>
    <w:p>
      <w:r>
        <w:rPr>
          <w:color w:val="FF0000"/>
        </w:rPr>
        <w:t xml:space="preserve">   A. 1848年</w:t>
      </w:r>
    </w:p>
    <w:p>
      <w:r>
        <w:t xml:space="preserve">   B. 1864年</w:t>
      </w:r>
    </w:p>
    <w:p>
      <w:r>
        <w:t xml:space="preserve">   C. 1872年</w:t>
      </w:r>
    </w:p>
    <w:p>
      <w:r>
        <w:t xml:space="preserve">   D. 1871年</w:t>
      </w:r>
    </w:p>
    <w:p>
      <w:r>
        <w:t>287. 巴黎公社革命爆发于（）。</w:t>
      </w:r>
    </w:p>
    <w:p>
      <w:r>
        <w:t xml:space="preserve">   A. 1864年</w:t>
      </w:r>
    </w:p>
    <w:p>
      <w:r>
        <w:t xml:space="preserve">   B. 1848年</w:t>
      </w:r>
    </w:p>
    <w:p>
      <w:r>
        <w:t xml:space="preserve">   C. 1872年</w:t>
      </w:r>
    </w:p>
    <w:p>
      <w:r>
        <w:rPr>
          <w:color w:val="FF0000"/>
        </w:rPr>
        <w:t xml:space="preserve">   D. 1871年</w:t>
      </w:r>
    </w:p>
    <w:p>
      <w:r>
        <w:t>288. 从1918年夏到1921年春，列宁领导的苏维埃政权实行了以余粮收集制和取消商品货币关系为主要特征的政策，这在历史上被称为（）。</w:t>
      </w:r>
    </w:p>
    <w:p>
      <w:r>
        <w:t xml:space="preserve">   A. 新经济政策</w:t>
      </w:r>
    </w:p>
    <w:p>
      <w:r>
        <w:rPr>
          <w:color w:val="FF0000"/>
        </w:rPr>
        <w:t xml:space="preserve">   B. 战时共产主义政策</w:t>
      </w:r>
    </w:p>
    <w:p>
      <w:r>
        <w:t xml:space="preserve">   C. 计划经济政策</w:t>
      </w:r>
    </w:p>
    <w:p>
      <w:r>
        <w:t xml:space="preserve">   D. 市场经济政策</w:t>
      </w:r>
    </w:p>
    <w:p>
      <w:r>
        <w:t>289. 在资本主义条件下，无产阶级反抗资产阶级的根源在于（）。</w:t>
      </w:r>
    </w:p>
    <w:p>
      <w:r>
        <w:t xml:space="preserve">   A. 无产阶级人多势众</w:t>
      </w:r>
    </w:p>
    <w:p>
      <w:r>
        <w:t xml:space="preserve">   B. 马克思“妖言惑众”</w:t>
      </w:r>
    </w:p>
    <w:p>
      <w:r>
        <w:t xml:space="preserve">   C. 无产阶级好逸恶劳</w:t>
      </w:r>
    </w:p>
    <w:p>
      <w:r>
        <w:rPr>
          <w:color w:val="FF0000"/>
        </w:rPr>
        <w:t xml:space="preserve">   D. 资本主义生产方式的基本矛盾</w:t>
      </w:r>
    </w:p>
    <w:p>
      <w:r>
        <w:t>290. 无产阶级革命的根本问题是（）。</w:t>
      </w:r>
    </w:p>
    <w:p>
      <w:r>
        <w:rPr>
          <w:color w:val="FF0000"/>
        </w:rPr>
        <w:t xml:space="preserve">   A. 国家政权问题</w:t>
      </w:r>
    </w:p>
    <w:p>
      <w:r>
        <w:t xml:space="preserve">   B. 改善待遇</w:t>
      </w:r>
    </w:p>
    <w:p>
      <w:r>
        <w:t xml:space="preserve">   C. 提高政治地位</w:t>
      </w:r>
    </w:p>
    <w:p>
      <w:r>
        <w:t xml:space="preserve">   D. 轮流坐庄</w:t>
      </w:r>
    </w:p>
    <w:p>
      <w:r>
        <w:t>291. 邓小平指出：“社会主义究竟是个什么样子，苏联搞了很多年，也没有完全搞清楚。可能列宁的思路比较好，搞了个新经济政策，但是后来苏联的模式僵化了。”列宁新经济政策关于社会主义的思维之所以“比较好”是因为（）。</w:t>
      </w:r>
    </w:p>
    <w:p>
      <w:r>
        <w:t xml:space="preserve">   A. 提出了比较系统的社会主义建设纲领</w:t>
      </w:r>
    </w:p>
    <w:p>
      <w:r>
        <w:rPr>
          <w:color w:val="FF0000"/>
        </w:rPr>
        <w:t xml:space="preserve">   B. 根据俄国的实际情况来探索社会主义建设的道路</w:t>
      </w:r>
    </w:p>
    <w:p>
      <w:r>
        <w:t xml:space="preserve">   C. 为俄国找到了一种比较成熟的社会发展模式</w:t>
      </w:r>
    </w:p>
    <w:p>
      <w:r>
        <w:t xml:space="preserve">   D. 按照马克思主义关于未来社会主义的设想来建设社会主义</w:t>
      </w:r>
    </w:p>
    <w:p>
      <w:r>
        <w:t>292. 科学社会主义一般原则的根本依据是（）。</w:t>
      </w:r>
    </w:p>
    <w:p>
      <w:r>
        <w:rPr>
          <w:color w:val="FF0000"/>
        </w:rPr>
        <w:t xml:space="preserve">   A. 人类社会发展的规律和资本主义的基本矛盾</w:t>
      </w:r>
    </w:p>
    <w:p>
      <w:r>
        <w:t xml:space="preserve">   B. 空想社会主义的思想</w:t>
      </w:r>
    </w:p>
    <w:p>
      <w:r>
        <w:t xml:space="preserve">   C. 马克思和恩格斯的良好愿望</w:t>
      </w:r>
    </w:p>
    <w:p>
      <w:r>
        <w:t xml:space="preserve">   D. 无产阶级改变自身利益的需要</w:t>
      </w:r>
    </w:p>
    <w:p>
      <w:r>
        <w:t>293. 经济文化相对落后的国家可以先于发达资本主义国家进入社会主义，这个事实说明（）。</w:t>
      </w:r>
    </w:p>
    <w:p>
      <w:r>
        <w:t xml:space="preserve">   A. 根本不存在所谓生产力决定生产关系，经济基础决定上层建筑的关系</w:t>
      </w:r>
    </w:p>
    <w:p>
      <w:r>
        <w:t xml:space="preserve">   B. 一切都是阶级力量的对比关系所决定的，亦即所谓“人多势众”</w:t>
      </w:r>
    </w:p>
    <w:p>
      <w:r>
        <w:t xml:space="preserve">   C. “枪杆子里出政权”，一切取决于双方军事力量的对比，古今同理</w:t>
      </w:r>
    </w:p>
    <w:p>
      <w:r>
        <w:rPr>
          <w:color w:val="FF0000"/>
        </w:rPr>
        <w:t xml:space="preserve">   D. 这是生产力和生产关系之间，经济基础和上层建筑之间辩证关系及其相应规律的特殊表现，并没有违背人类社会发展的一般规律，这是由当时革命的主客观条件等诸多因素综合决定的</w:t>
      </w:r>
    </w:p>
    <w:p>
      <w:r>
        <w:t>294. 马克思指出：“人们自己创造自己的历史，但是他们并不是随心所欲地创造，并不是在他们自己选定的条件下创造，而是在直接碰到的、既定的、从过去承继下来的条件下创造。”这说明（）。</w:t>
      </w:r>
    </w:p>
    <w:p>
      <w:r>
        <w:t xml:space="preserve">   A. 各个国家的生产力发展状况和社会发展阶段决定了社会主义发展道路具有不同的特点</w:t>
      </w:r>
    </w:p>
    <w:p>
      <w:r>
        <w:t xml:space="preserve">   B. 国内和国际的各种因素的交互作用，是造成社会主义发展道路多样性的外在因素</w:t>
      </w:r>
    </w:p>
    <w:p>
      <w:r>
        <w:t xml:space="preserve">   C. 时代和实践的不断发展，是造成社会主义发展道路多样性的现实原因</w:t>
      </w:r>
    </w:p>
    <w:p>
      <w:r>
        <w:rPr>
          <w:color w:val="FF0000"/>
        </w:rPr>
        <w:t xml:space="preserve">   D. 历史文化传统的差异性是造成不同国家社会主义发展道路多样性的重要条件</w:t>
      </w:r>
    </w:p>
    <w:p>
      <w:r>
        <w:t>295. 无产阶级实现其推翻旧社会、建设新社会的历史使命，关键在于（）。</w:t>
      </w:r>
    </w:p>
    <w:p>
      <w:r>
        <w:t xml:space="preserve">   A. 坚持马克思主义的理论指导</w:t>
      </w:r>
    </w:p>
    <w:p>
      <w:r>
        <w:rPr>
          <w:color w:val="FF0000"/>
        </w:rPr>
        <w:t xml:space="preserve">   B. 坚持无产阶级政党即共产党领导</w:t>
      </w:r>
    </w:p>
    <w:p>
      <w:r>
        <w:t xml:space="preserve">   C. 坚持民主集中制的原则</w:t>
      </w:r>
    </w:p>
    <w:p>
      <w:r>
        <w:t xml:space="preserve">   D. 坚持反对资产阶级的斗争</w:t>
      </w:r>
    </w:p>
    <w:p>
      <w:r>
        <w:t>296. 无产阶级在夺取政权后，要利用自己的政治统治，把生产资料集中在国家手中，并尽可能快地增加生产力的总量。社会主义生产的目的是（）。</w:t>
      </w:r>
    </w:p>
    <w:p>
      <w:r>
        <w:t xml:space="preserve">   A. 为了资本的增殖</w:t>
      </w:r>
    </w:p>
    <w:p>
      <w:r>
        <w:rPr>
          <w:color w:val="FF0000"/>
        </w:rPr>
        <w:t xml:space="preserve">   B. 为了满足全体社会成员的需要</w:t>
      </w:r>
    </w:p>
    <w:p>
      <w:r>
        <w:t xml:space="preserve">   C. 为了对社会生产进行高度集中的计划调节</w:t>
      </w:r>
    </w:p>
    <w:p>
      <w:r>
        <w:t xml:space="preserve">   D. 为了实行“各尽所能，按需分配”</w:t>
      </w:r>
    </w:p>
    <w:p>
      <w:r>
        <w:t>297. 巴黎公社革命是无产阶级夺取政权的第一次伟大尝试，马克思、恩格斯总结巴黎公社经验，指出无产阶级革命取得成功并保持胜利果实的首要条件是（）。</w:t>
      </w:r>
    </w:p>
    <w:p>
      <w:r>
        <w:rPr>
          <w:color w:val="FF0000"/>
        </w:rPr>
        <w:t xml:space="preserve">   A. 要有革命的武装</w:t>
      </w:r>
    </w:p>
    <w:p>
      <w:r>
        <w:t xml:space="preserve">   B. 要建立无产阶级政党</w:t>
      </w:r>
    </w:p>
    <w:p>
      <w:r>
        <w:t xml:space="preserve">   C. 要建立无产阶级的新型国家</w:t>
      </w:r>
    </w:p>
    <w:p>
      <w:r>
        <w:t xml:space="preserve">   D. 要发挥党的政治领导作用</w:t>
      </w:r>
    </w:p>
    <w:p>
      <w:r>
        <w:t>298. 下列选项中哪个国家不是社会主义国家（）。</w:t>
      </w:r>
    </w:p>
    <w:p>
      <w:r>
        <w:t xml:space="preserve">   A. 越南</w:t>
      </w:r>
    </w:p>
    <w:p>
      <w:r>
        <w:rPr>
          <w:color w:val="FF0000"/>
        </w:rPr>
        <w:t xml:space="preserve">   B. 巴基斯坦</w:t>
      </w:r>
    </w:p>
    <w:p>
      <w:r>
        <w:t xml:space="preserve">   C. 古巴</w:t>
      </w:r>
    </w:p>
    <w:p>
      <w:r>
        <w:t xml:space="preserve">   D. 朝鲜</w:t>
      </w:r>
    </w:p>
    <w:p>
      <w:r>
        <w:t>299. “十月革命”是以列宁为领导的布尔什维克党联合贫农所完成的伟大的社会主义革命，“十月革命”发生在（）。</w:t>
      </w:r>
    </w:p>
    <w:p>
      <w:r>
        <w:t xml:space="preserve">   A. 1915年</w:t>
      </w:r>
    </w:p>
    <w:p>
      <w:r>
        <w:t xml:space="preserve">   B. 1916年</w:t>
      </w:r>
    </w:p>
    <w:p>
      <w:r>
        <w:rPr>
          <w:color w:val="FF0000"/>
        </w:rPr>
        <w:t xml:space="preserve">   C. 1917年</w:t>
      </w:r>
    </w:p>
    <w:p>
      <w:r>
        <w:t xml:space="preserve">   D. 1918年</w:t>
      </w:r>
    </w:p>
    <w:p>
      <w:r>
        <w:t>300. 社会主义各个阶段的划分最终应以（）。</w:t>
      </w:r>
    </w:p>
    <w:p>
      <w:r>
        <w:rPr>
          <w:color w:val="FF0000"/>
        </w:rPr>
        <w:t xml:space="preserve">   A. 生产力的发展为标准</w:t>
      </w:r>
    </w:p>
    <w:p>
      <w:r>
        <w:t xml:space="preserve">   B. 生产关系为标准</w:t>
      </w:r>
    </w:p>
    <w:p>
      <w:r>
        <w:t xml:space="preserve">   C. 生产资料的公有制程度为标准</w:t>
      </w:r>
    </w:p>
    <w:p>
      <w:r>
        <w:t xml:space="preserve">   D. 以阶级斗争为标准</w:t>
      </w:r>
    </w:p>
    <w:p>
      <w:r>
        <w:t>301. 除我国之外，（）也提出了仍处于社会主义初级阶段的理论。</w:t>
      </w:r>
    </w:p>
    <w:p>
      <w:r>
        <w:t xml:space="preserve">   A. 苏联</w:t>
      </w:r>
    </w:p>
    <w:p>
      <w:r>
        <w:t xml:space="preserve">   B. 南斯拉夫</w:t>
      </w:r>
    </w:p>
    <w:p>
      <w:r>
        <w:rPr>
          <w:color w:val="FF0000"/>
        </w:rPr>
        <w:t xml:space="preserve">   C. 越南</w:t>
      </w:r>
    </w:p>
    <w:p>
      <w:r>
        <w:t xml:space="preserve">   D. 古巴</w:t>
      </w:r>
    </w:p>
    <w:p>
      <w:r>
        <w:t>302. 社会主义政治制度的基本特征是（）。</w:t>
      </w:r>
    </w:p>
    <w:p>
      <w:r>
        <w:t xml:space="preserve">   A. 坚持社会主义方向</w:t>
      </w:r>
    </w:p>
    <w:p>
      <w:r>
        <w:t xml:space="preserve">   B. 马克思主义的指导</w:t>
      </w:r>
    </w:p>
    <w:p>
      <w:r>
        <w:t xml:space="preserve">   C. 无产阶级政党的领导</w:t>
      </w:r>
    </w:p>
    <w:p>
      <w:r>
        <w:rPr>
          <w:color w:val="FF0000"/>
        </w:rPr>
        <w:t xml:space="preserve">   D. 无产阶级专政的政权</w:t>
      </w:r>
    </w:p>
    <w:p>
      <w:r>
        <w:t>303. 19世纪末20世纪初，资本主义从自由竞争走向垄断阶段，开启了一个新的时代，即（）。</w:t>
      </w:r>
    </w:p>
    <w:p>
      <w:r>
        <w:t xml:space="preserve">   A. 资本主义时代</w:t>
      </w:r>
    </w:p>
    <w:p>
      <w:r>
        <w:t xml:space="preserve">   B. 无产阶级革命时代</w:t>
      </w:r>
    </w:p>
    <w:p>
      <w:r>
        <w:t xml:space="preserve">   C. 和平与发展的时代</w:t>
      </w:r>
    </w:p>
    <w:p>
      <w:r>
        <w:rPr>
          <w:color w:val="FF0000"/>
        </w:rPr>
        <w:t xml:space="preserve">   D. 帝国主义和无产阶级革命的时代</w:t>
      </w:r>
    </w:p>
    <w:p>
      <w:r>
        <w:t>304. 社会主义从理论到实践的飞跃，具体途径是（）。</w:t>
      </w:r>
    </w:p>
    <w:p>
      <w:r>
        <w:t xml:space="preserve">   A. 通过改革和革命实现的</w:t>
      </w:r>
    </w:p>
    <w:p>
      <w:r>
        <w:t xml:space="preserve">   B. 通过对人民群众的教育和灌输实现的</w:t>
      </w:r>
    </w:p>
    <w:p>
      <w:r>
        <w:t xml:space="preserve">   C. 实践</w:t>
      </w:r>
    </w:p>
    <w:p>
      <w:r>
        <w:rPr>
          <w:color w:val="FF0000"/>
        </w:rPr>
        <w:t xml:space="preserve">   D. 通过无产阶级革命实现的</w:t>
      </w:r>
    </w:p>
    <w:p>
      <w:r>
        <w:t>305. 社会主义具有不可抗拒的生命力在于（）。</w:t>
      </w:r>
    </w:p>
    <w:p>
      <w:r>
        <w:t xml:space="preserve">   A. 社会主义的优越性</w:t>
      </w:r>
    </w:p>
    <w:p>
      <w:r>
        <w:t xml:space="preserve">   B. 社会主义的成功和辉煌</w:t>
      </w:r>
    </w:p>
    <w:p>
      <w:r>
        <w:t xml:space="preserve">   C. 社会主义是新生事物</w:t>
      </w:r>
    </w:p>
    <w:p>
      <w:r>
        <w:rPr>
          <w:color w:val="FF0000"/>
        </w:rPr>
        <w:t xml:space="preserve">   D. 社会主义适应了社会生产力的发展要求</w:t>
      </w:r>
    </w:p>
    <w:p>
      <w:r>
        <w:t>306. 无产阶级革命的基本形式是（）。</w:t>
      </w:r>
    </w:p>
    <w:p>
      <w:r>
        <w:t xml:space="preserve">   A. 政治斗争</w:t>
      </w:r>
    </w:p>
    <w:p>
      <w:r>
        <w:t xml:space="preserve">   B. 思想斗争</w:t>
      </w:r>
    </w:p>
    <w:p>
      <w:r>
        <w:rPr>
          <w:color w:val="FF0000"/>
        </w:rPr>
        <w:t xml:space="preserve">   C. 暴力革命</w:t>
      </w:r>
    </w:p>
    <w:p>
      <w:r>
        <w:t xml:space="preserve">   D. 经济斗争</w:t>
      </w:r>
    </w:p>
    <w:p>
      <w:r>
        <w:t>307. 下列选项中，哪个选项不是列宁的著作（）。</w:t>
      </w:r>
    </w:p>
    <w:p>
      <w:r>
        <w:rPr>
          <w:color w:val="FF0000"/>
        </w:rPr>
        <w:t xml:space="preserve">   A. 《马克思主义和民族问题》</w:t>
      </w:r>
    </w:p>
    <w:p>
      <w:r>
        <w:t xml:space="preserve">   B. 《论欧洲联邦口号》</w:t>
      </w:r>
    </w:p>
    <w:p>
      <w:r>
        <w:t xml:space="preserve">   C. 《无产阶级革命的军事纲领》</w:t>
      </w:r>
    </w:p>
    <w:p>
      <w:r>
        <w:t xml:space="preserve">   D. 《宁肯少些，但要好些》</w:t>
      </w:r>
    </w:p>
    <w:p>
      <w:r>
        <w:t>308. 空想社会主义的开山之作是（）。</w:t>
      </w:r>
    </w:p>
    <w:p>
      <w:r>
        <w:t xml:space="preserve">   A. 《太阳城》</w:t>
      </w:r>
    </w:p>
    <w:p>
      <w:r>
        <w:rPr>
          <w:color w:val="FF0000"/>
        </w:rPr>
        <w:t xml:space="preserve">   B. 《乌托邦》</w:t>
      </w:r>
    </w:p>
    <w:p>
      <w:r>
        <w:t xml:space="preserve">   C. 《共产党宣言》</w:t>
      </w:r>
    </w:p>
    <w:p>
      <w:r>
        <w:t xml:space="preserve">   D. 《自然法典》</w:t>
      </w:r>
    </w:p>
    <w:p>
      <w:r>
        <w:t>309. 共产主义理想之所以是能够实现的社会理想，是因为它是（）。</w:t>
      </w:r>
    </w:p>
    <w:p>
      <w:r>
        <w:t xml:space="preserve">   A. 具有客观可能性的</w:t>
      </w:r>
    </w:p>
    <w:p>
      <w:r>
        <w:t xml:space="preserve">   B. 人类向往的美好境界</w:t>
      </w:r>
    </w:p>
    <w:p>
      <w:r>
        <w:rPr>
          <w:color w:val="FF0000"/>
        </w:rPr>
        <w:t xml:space="preserve">   C. 具有客观必然性的</w:t>
      </w:r>
    </w:p>
    <w:p>
      <w:r>
        <w:t xml:space="preserve">   D. 人类不断追求的目标</w:t>
      </w:r>
    </w:p>
    <w:p>
      <w:r>
        <w:t>310. 在展望未来社会的问题上，马克思主义与空想社会主义的根本区别是（）。</w:t>
      </w:r>
    </w:p>
    <w:p>
      <w:r>
        <w:t xml:space="preserve">   A. 展望的内容是否正确</w:t>
      </w:r>
    </w:p>
    <w:p>
      <w:r>
        <w:t xml:space="preserve">   B. 展望的目的和动机是否正确</w:t>
      </w:r>
    </w:p>
    <w:p>
      <w:r>
        <w:t xml:space="preserve">   C. 有没有预见性</w:t>
      </w:r>
    </w:p>
    <w:p>
      <w:r>
        <w:rPr>
          <w:color w:val="FF0000"/>
        </w:rPr>
        <w:t xml:space="preserve">   D. 立场、观点和方法是否科学</w:t>
      </w:r>
    </w:p>
    <w:p>
      <w:r>
        <w:t>311. 作为社会历史范畴，自由王国是指（）。</w:t>
      </w:r>
    </w:p>
    <w:p>
      <w:r>
        <w:t xml:space="preserve">   A. 处于绝对自由的原始社会状态</w:t>
      </w:r>
    </w:p>
    <w:p>
      <w:r>
        <w:t xml:space="preserve">   B. 不再受自然规律和社会规律支配的状态</w:t>
      </w:r>
    </w:p>
    <w:p>
      <w:r>
        <w:t xml:space="preserve">   C. 允许自由竞争的资本主义状态</w:t>
      </w:r>
    </w:p>
    <w:p>
      <w:r>
        <w:rPr>
          <w:color w:val="FF0000"/>
        </w:rPr>
        <w:t xml:space="preserve">   D. 摆脱了自然和社会关系的奴役，成为自己社会关系的主人的状态</w:t>
      </w:r>
    </w:p>
    <w:p>
      <w:r>
        <w:t>312. “通过批判旧世界来发现新世界”是（）。</w:t>
      </w:r>
    </w:p>
    <w:p>
      <w:r>
        <w:t xml:space="preserve">   A. 空想社会主义预见未来社会的方法</w:t>
      </w:r>
    </w:p>
    <w:p>
      <w:r>
        <w:rPr>
          <w:color w:val="FF0000"/>
        </w:rPr>
        <w:t xml:space="preserve">   B. 马克思主义预见未来社会的方法</w:t>
      </w:r>
    </w:p>
    <w:p>
      <w:r>
        <w:t xml:space="preserve">   C. 唯物主义预见未来社会的方法</w:t>
      </w:r>
    </w:p>
    <w:p>
      <w:r>
        <w:t xml:space="preserve">   D. 唯心主义预见未来社会的方法</w:t>
      </w:r>
    </w:p>
    <w:p>
      <w:r>
        <w:t>313. “代替那存在着阶级和阶级对立的资产阶级旧社会的，将是这样一个联合体，在那里，每个人的自由发展是一切人的自由发展的条件”。这是（）。</w:t>
      </w:r>
    </w:p>
    <w:p>
      <w:r>
        <w:rPr>
          <w:color w:val="FF0000"/>
        </w:rPr>
        <w:t xml:space="preserve">   A. 《共产党宣言》中的一段话</w:t>
      </w:r>
    </w:p>
    <w:p>
      <w:r>
        <w:t xml:space="preserve">   B. 《共产主义原理》中的一段话</w:t>
      </w:r>
    </w:p>
    <w:p>
      <w:r>
        <w:t xml:space="preserve">   C. 《哥达纲领批判》中的一段话</w:t>
      </w:r>
    </w:p>
    <w:p>
      <w:r>
        <w:t xml:space="preserve">   D. 《资本论》中的一段话</w:t>
      </w:r>
    </w:p>
    <w:p>
      <w:r>
        <w:t>314. “人的依赖关系”是（）。</w:t>
      </w:r>
    </w:p>
    <w:p>
      <w:r>
        <w:rPr>
          <w:color w:val="FF0000"/>
        </w:rPr>
        <w:t xml:space="preserve">   A. 资本主义社会以前的人与人之间的关系</w:t>
      </w:r>
    </w:p>
    <w:p>
      <w:r>
        <w:t xml:space="preserve">   B. 资本主义社会之中的人与人之间的关系</w:t>
      </w:r>
    </w:p>
    <w:p>
      <w:r>
        <w:t xml:space="preserve">   C. 社会主义社会之中的人与人之间的关系</w:t>
      </w:r>
    </w:p>
    <w:p>
      <w:r>
        <w:t xml:space="preserve">   D. 共产主义社会之中的人与人之间的关系</w:t>
      </w:r>
    </w:p>
    <w:p>
      <w:r>
        <w:t>315. “物的依赖关系”是（）。</w:t>
      </w:r>
    </w:p>
    <w:p>
      <w:r>
        <w:t xml:space="preserve">   A. 资本主义社会以前的人与人之间的关系</w:t>
      </w:r>
    </w:p>
    <w:p>
      <w:r>
        <w:rPr>
          <w:color w:val="FF0000"/>
        </w:rPr>
        <w:t xml:space="preserve">   B. 资本主义社会之中的人与人之间的关系</w:t>
      </w:r>
    </w:p>
    <w:p>
      <w:r>
        <w:t xml:space="preserve">   C. 社会主义社会之中的人与人之间的关系</w:t>
      </w:r>
    </w:p>
    <w:p>
      <w:r>
        <w:t xml:space="preserve">   D. 共产主义社会之中的人与人之间的关系</w:t>
      </w:r>
    </w:p>
    <w:p>
      <w:r>
        <w:t>316. 实现了人的“自由个性”的发展，是（）。</w:t>
      </w:r>
    </w:p>
    <w:p>
      <w:r>
        <w:t xml:space="preserve">   A. 本主义社会以前的人的生存状态</w:t>
      </w:r>
    </w:p>
    <w:p>
      <w:r>
        <w:t xml:space="preserve">   B. 资本主义社会之中的人的生存状态</w:t>
      </w:r>
    </w:p>
    <w:p>
      <w:r>
        <w:t xml:space="preserve">   C. 社会主义社会之中的人的生存状态</w:t>
      </w:r>
    </w:p>
    <w:p>
      <w:r>
        <w:rPr>
          <w:color w:val="FF0000"/>
        </w:rPr>
        <w:t xml:space="preserve">   D. 共产主义社会之中的人的生存状态</w:t>
      </w:r>
    </w:p>
    <w:p>
      <w:r>
        <w:t>317. “两个必然”和“两个绝不会”（）。</w:t>
      </w:r>
    </w:p>
    <w:p>
      <w:r>
        <w:t xml:space="preserve">   A. 是矛盾的</w:t>
      </w:r>
    </w:p>
    <w:p>
      <w:r>
        <w:t xml:space="preserve">   B. 是两回事</w:t>
      </w:r>
    </w:p>
    <w:p>
      <w:r>
        <w:rPr>
          <w:color w:val="FF0000"/>
        </w:rPr>
        <w:t xml:space="preserve">   C. 是有着内在联系的</w:t>
      </w:r>
    </w:p>
    <w:p>
      <w:r>
        <w:t xml:space="preserve">   D. 是内容和形式的关系</w:t>
      </w:r>
    </w:p>
    <w:p>
      <w:r>
        <w:t>318. “必然王国”和“自由王国”是（）。</w:t>
      </w:r>
    </w:p>
    <w:p>
      <w:r>
        <w:t xml:space="preserve">   A. 时间性概念</w:t>
      </w:r>
    </w:p>
    <w:p>
      <w:r>
        <w:t xml:space="preserve">   B. 空间性概念</w:t>
      </w:r>
    </w:p>
    <w:p>
      <w:r>
        <w:rPr>
          <w:color w:val="FF0000"/>
        </w:rPr>
        <w:t xml:space="preserve">   C. 历史性概念</w:t>
      </w:r>
    </w:p>
    <w:p>
      <w:r>
        <w:t xml:space="preserve">   D. 物质性概念</w:t>
      </w:r>
    </w:p>
    <w:p>
      <w:r>
        <w:t>319. 马克思主义认为，消灭“三大差别”的关键在于（）。</w:t>
      </w:r>
    </w:p>
    <w:p>
      <w:r>
        <w:t xml:space="preserve">   A. 消灭工业与农业的差别</w:t>
      </w:r>
    </w:p>
    <w:p>
      <w:r>
        <w:t xml:space="preserve">   B. 消灭城市与乡村的差别</w:t>
      </w:r>
    </w:p>
    <w:p>
      <w:r>
        <w:t xml:space="preserve">   C. 消灭脑力劳动和体力劳动的差别</w:t>
      </w:r>
    </w:p>
    <w:p>
      <w:r>
        <w:rPr>
          <w:color w:val="FF0000"/>
        </w:rPr>
        <w:t xml:space="preserve">   D. 消灭利益差别</w:t>
      </w:r>
    </w:p>
    <w:p>
      <w:r>
        <w:t>320. 各尽所能，按需分配是（）。</w:t>
      </w:r>
    </w:p>
    <w:p>
      <w:r>
        <w:t xml:space="preserve">   A. 原始社会的分配方式</w:t>
      </w:r>
    </w:p>
    <w:p>
      <w:r>
        <w:t xml:space="preserve">   B. 阶级社会的分配方式</w:t>
      </w:r>
    </w:p>
    <w:p>
      <w:r>
        <w:t xml:space="preserve">   C. 社会主义社会的分配方式</w:t>
      </w:r>
    </w:p>
    <w:p>
      <w:r>
        <w:rPr>
          <w:color w:val="FF0000"/>
        </w:rPr>
        <w:t xml:space="preserve">   D. 共产主义社会的分配方式</w:t>
      </w:r>
    </w:p>
    <w:p>
      <w:r>
        <w:t>321. 在人的发展和社会发展的关系问题上，马克思主义认为（）。</w:t>
      </w:r>
    </w:p>
    <w:p>
      <w:r>
        <w:t xml:space="preserve">   A. 前者是个人理想，后者是社会的目标</w:t>
      </w:r>
    </w:p>
    <w:p>
      <w:r>
        <w:t xml:space="preserve">   B. 前者体现了个人价值，后者体现了社会价值</w:t>
      </w:r>
    </w:p>
    <w:p>
      <w:r>
        <w:t xml:space="preserve">   C. 前者和后者是彼此独立的历史发展过程</w:t>
      </w:r>
    </w:p>
    <w:p>
      <w:r>
        <w:rPr>
          <w:color w:val="FF0000"/>
        </w:rPr>
        <w:t xml:space="preserve">   D. 前者和后者互为前提和基础</w:t>
      </w:r>
    </w:p>
    <w:p>
      <w:r>
        <w:t>322. 下列属于自由王国状态的是（）。</w:t>
      </w:r>
    </w:p>
    <w:p>
      <w:r>
        <w:t xml:space="preserve">   A. 奴隶社会</w:t>
      </w:r>
    </w:p>
    <w:p>
      <w:r>
        <w:t xml:space="preserve">   B. 封建社会</w:t>
      </w:r>
    </w:p>
    <w:p>
      <w:r>
        <w:t xml:space="preserve">   C. 资本主义社会</w:t>
      </w:r>
    </w:p>
    <w:p>
      <w:r>
        <w:rPr>
          <w:color w:val="FF0000"/>
        </w:rPr>
        <w:t xml:space="preserve">   D. 共产主义社会</w:t>
      </w:r>
    </w:p>
    <w:p>
      <w:r>
        <w:t>323. 必然王国和自由王国是社会发展的（）。</w:t>
      </w:r>
    </w:p>
    <w:p>
      <w:r>
        <w:rPr>
          <w:color w:val="FF0000"/>
        </w:rPr>
        <w:t xml:space="preserve">   A. 两种不同的状态</w:t>
      </w:r>
    </w:p>
    <w:p>
      <w:r>
        <w:t xml:space="preserve">   B. 两种不同的选择</w:t>
      </w:r>
    </w:p>
    <w:p>
      <w:r>
        <w:t xml:space="preserve">   C. 两种不同的道路</w:t>
      </w:r>
    </w:p>
    <w:p>
      <w:r>
        <w:t xml:space="preserve">   D. 两种不同的理想</w:t>
      </w:r>
    </w:p>
    <w:p>
      <w:r>
        <w:t>324. 第一个把未来社会称为社会主义社会和共产主义社会的思想家是（）。</w:t>
      </w:r>
    </w:p>
    <w:p>
      <w:r>
        <w:t xml:space="preserve">   A. 马克思</w:t>
      </w:r>
    </w:p>
    <w:p>
      <w:r>
        <w:rPr>
          <w:color w:val="FF0000"/>
        </w:rPr>
        <w:t xml:space="preserve">   B. 列宁</w:t>
      </w:r>
    </w:p>
    <w:p>
      <w:r>
        <w:t xml:space="preserve">   C. 恩格斯</w:t>
      </w:r>
    </w:p>
    <w:p>
      <w:r>
        <w:t xml:space="preserve">   D. 斯大林</w:t>
      </w:r>
    </w:p>
    <w:p>
      <w:r>
        <w:t>325. 下列提法正确的是（）。</w:t>
      </w:r>
    </w:p>
    <w:p>
      <w:r>
        <w:t xml:space="preserve">   A. 只有空想社会主义思想家预见了未来社会</w:t>
      </w:r>
    </w:p>
    <w:p>
      <w:r>
        <w:t xml:space="preserve">   B. 只有马克思主义经典作家预见了未来社会</w:t>
      </w:r>
    </w:p>
    <w:p>
      <w:r>
        <w:t xml:space="preserve">   C. 只有唯心主义思想家预见了未来社会</w:t>
      </w:r>
    </w:p>
    <w:p>
      <w:r>
        <w:rPr>
          <w:color w:val="FF0000"/>
        </w:rPr>
        <w:t xml:space="preserve">   D. 许多思想家都预见了未来社会</w:t>
      </w:r>
    </w:p>
    <w:p>
      <w:r>
        <w:t>326. 马克思主义认为，自由是（）。</w:t>
      </w:r>
    </w:p>
    <w:p>
      <w:r>
        <w:t xml:space="preserve">   A. 人们选择的主动性</w:t>
      </w:r>
    </w:p>
    <w:p>
      <w:r>
        <w:t xml:space="preserve">   B. 人能够随心所欲，为所欲为</w:t>
      </w:r>
    </w:p>
    <w:p>
      <w:r>
        <w:t xml:space="preserve">   C. 人类能够摆脱必然性</w:t>
      </w:r>
    </w:p>
    <w:p>
      <w:r>
        <w:rPr>
          <w:color w:val="FF0000"/>
        </w:rPr>
        <w:t xml:space="preserve">   D. 人们在对必然认识的基础上对客观的改造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