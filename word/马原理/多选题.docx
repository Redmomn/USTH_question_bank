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马克思主义产生的直接理论来源是（）。</w:t>
      </w:r>
    </w:p>
    <w:p>
      <w:r>
        <w:rPr>
          <w:color w:val="FF0000"/>
        </w:rPr>
        <w:t xml:space="preserve">   A. 德国古典哲学</w:t>
      </w:r>
    </w:p>
    <w:p>
      <w:r>
        <w:rPr>
          <w:color w:val="FF0000"/>
        </w:rPr>
        <w:t xml:space="preserve">   B. 英国古典政治经济学</w:t>
      </w:r>
    </w:p>
    <w:p>
      <w:r>
        <w:rPr>
          <w:color w:val="FF0000"/>
        </w:rPr>
        <w:t xml:space="preserve">   C. 法国英国的空想社会主义</w:t>
      </w:r>
    </w:p>
    <w:p>
      <w:r>
        <w:t xml:space="preserve">   D. 法国启蒙思想</w:t>
      </w:r>
    </w:p>
    <w:p>
      <w:r>
        <w:t xml:space="preserve">   E. 德国古典政治经济学</w:t>
      </w:r>
    </w:p>
    <w:p>
      <w:r>
        <w:t>2. 对于马克思主义来源来说，德国古典哲学的代表性人物是（）。</w:t>
      </w:r>
    </w:p>
    <w:p>
      <w:r>
        <w:t xml:space="preserve">   A. 康德</w:t>
      </w:r>
    </w:p>
    <w:p>
      <w:r>
        <w:rPr>
          <w:color w:val="FF0000"/>
        </w:rPr>
        <w:t xml:space="preserve">   B. 黑格尔</w:t>
      </w:r>
    </w:p>
    <w:p>
      <w:r>
        <w:rPr>
          <w:color w:val="FF0000"/>
        </w:rPr>
        <w:t xml:space="preserve">   C. 费尔巴哈</w:t>
      </w:r>
    </w:p>
    <w:p>
      <w:r>
        <w:t xml:space="preserve">   D. 笛卡尔</w:t>
      </w:r>
    </w:p>
    <w:p>
      <w:r>
        <w:t xml:space="preserve">   E. 斯宾诺莎</w:t>
      </w:r>
    </w:p>
    <w:p>
      <w:r>
        <w:t>3. 对于马克思主义来源来说，资产阶级古典政治经济学的代表人物是（）。</w:t>
      </w:r>
    </w:p>
    <w:p>
      <w:r>
        <w:rPr>
          <w:color w:val="FF0000"/>
        </w:rPr>
        <w:t xml:space="preserve">   A. 亚当·斯密</w:t>
      </w:r>
    </w:p>
    <w:p>
      <w:r>
        <w:rPr>
          <w:color w:val="FF0000"/>
        </w:rPr>
        <w:t xml:space="preserve">   B. 大卫·李嘉图</w:t>
      </w:r>
    </w:p>
    <w:p>
      <w:r>
        <w:t xml:space="preserve">   C. 马尔萨斯</w:t>
      </w:r>
    </w:p>
    <w:p>
      <w:r>
        <w:t xml:space="preserve">   D. 西蒙斯</w:t>
      </w:r>
    </w:p>
    <w:p>
      <w:r>
        <w:t xml:space="preserve">   E. 马克思</w:t>
      </w:r>
    </w:p>
    <w:p>
      <w:r>
        <w:t>4. 对于马克思主义来源来说，空想社会主义的最杰出代表是（）。</w:t>
      </w:r>
    </w:p>
    <w:p>
      <w:r>
        <w:rPr>
          <w:color w:val="FF0000"/>
        </w:rPr>
        <w:t xml:space="preserve">   A. 圣西门</w:t>
      </w:r>
    </w:p>
    <w:p>
      <w:r>
        <w:rPr>
          <w:color w:val="FF0000"/>
        </w:rPr>
        <w:t xml:space="preserve">   B. 傅里叶</w:t>
      </w:r>
    </w:p>
    <w:p>
      <w:r>
        <w:rPr>
          <w:color w:val="FF0000"/>
        </w:rPr>
        <w:t xml:space="preserve">   C. 欧文</w:t>
      </w:r>
    </w:p>
    <w:p>
      <w:r>
        <w:t xml:space="preserve">   D. 莫尔</w:t>
      </w:r>
    </w:p>
    <w:p>
      <w:r>
        <w:t xml:space="preserve">   E. 李嘉图</w:t>
      </w:r>
    </w:p>
    <w:p>
      <w:r>
        <w:t>5. 马克思主义是时代的产物。下列各项属于马克思主义产生的社会历史条件的有（）。</w:t>
      </w:r>
    </w:p>
    <w:p>
      <w:r>
        <w:rPr>
          <w:color w:val="FF0000"/>
        </w:rPr>
        <w:t xml:space="preserve">   A. 资本主义社会化大生产成为主导趋势</w:t>
      </w:r>
    </w:p>
    <w:p>
      <w:r>
        <w:rPr>
          <w:color w:val="FF0000"/>
        </w:rPr>
        <w:t xml:space="preserve">   B. 生产的社会化与生产资料私人占有之间的矛盾激化</w:t>
      </w:r>
    </w:p>
    <w:p>
      <w:r>
        <w:rPr>
          <w:color w:val="FF0000"/>
        </w:rPr>
        <w:t xml:space="preserve">   C. 无产阶级和资产阶级之间的矛盾激化</w:t>
      </w:r>
    </w:p>
    <w:p>
      <w:r>
        <w:rPr>
          <w:color w:val="FF0000"/>
        </w:rPr>
        <w:t xml:space="preserve">   D. 无产阶级以独立的政治力量登上历史舞台</w:t>
      </w:r>
    </w:p>
    <w:p>
      <w:r>
        <w:t xml:space="preserve">   E. 理论基础</w:t>
      </w:r>
    </w:p>
    <w:p>
      <w:r>
        <w:t>6. 马克思主义基本原理是指( )。</w:t>
      </w:r>
    </w:p>
    <w:p>
      <w:r>
        <w:rPr>
          <w:color w:val="FF0000"/>
        </w:rPr>
        <w:t xml:space="preserve">   A. 马克思主义基本立场</w:t>
      </w:r>
    </w:p>
    <w:p>
      <w:r>
        <w:rPr>
          <w:color w:val="FF0000"/>
        </w:rPr>
        <w:t xml:space="preserve">   B. 马克思主义基本观点</w:t>
      </w:r>
    </w:p>
    <w:p>
      <w:r>
        <w:rPr>
          <w:color w:val="FF0000"/>
        </w:rPr>
        <w:t xml:space="preserve">   C. 马克思主义基本方法</w:t>
      </w:r>
    </w:p>
    <w:p>
      <w:r>
        <w:t xml:space="preserve">   D. 马克思主义的科学性</w:t>
      </w:r>
    </w:p>
    <w:p>
      <w:r>
        <w:t xml:space="preserve">   E. 马克思主义的革命性</w:t>
      </w:r>
    </w:p>
    <w:p>
      <w:r>
        <w:t>7. 马克思主义的科学性与革命性可以概括为（）。</w:t>
      </w:r>
    </w:p>
    <w:p>
      <w:r>
        <w:rPr>
          <w:color w:val="FF0000"/>
        </w:rPr>
        <w:t xml:space="preserve">   A. 辩证唯物主义和历史唯物主义是马克思主义最根本的世界观</w:t>
      </w:r>
    </w:p>
    <w:p>
      <w:r>
        <w:rPr>
          <w:color w:val="FF0000"/>
        </w:rPr>
        <w:t xml:space="preserve">   B. 致力于实现最广大人民的根本利益是马克思主义最鲜明的政治立场</w:t>
      </w:r>
    </w:p>
    <w:p>
      <w:r>
        <w:rPr>
          <w:color w:val="FF0000"/>
        </w:rPr>
        <w:t xml:space="preserve">   C. 一切从实际出发，理论联系实际，实事求是，在实践中检验真理和发展真理是马克思主义最重要的理论品质</w:t>
      </w:r>
    </w:p>
    <w:p>
      <w:r>
        <w:rPr>
          <w:color w:val="FF0000"/>
        </w:rPr>
        <w:t xml:space="preserve">   D. 实现共产主义是马克思主义最崇高的社会理想</w:t>
      </w:r>
    </w:p>
    <w:p>
      <w:r>
        <w:rPr>
          <w:color w:val="FF0000"/>
        </w:rPr>
        <w:t xml:space="preserve">   E. 与时俱进是马克思主义的理论品质</w:t>
      </w:r>
    </w:p>
    <w:p>
      <w:r>
        <w:t>8. 二十大报告把习近平新时代中国特色社会主义思想的世界观和方法论主要内容概括为（）。</w:t>
      </w:r>
    </w:p>
    <w:p>
      <w:r>
        <w:rPr>
          <w:color w:val="FF0000"/>
        </w:rPr>
        <w:t xml:space="preserve">   A. 必须坚持人民至上</w:t>
      </w:r>
    </w:p>
    <w:p>
      <w:r>
        <w:rPr>
          <w:color w:val="FF0000"/>
        </w:rPr>
        <w:t xml:space="preserve">   B. 坚持自信自立</w:t>
      </w:r>
    </w:p>
    <w:p>
      <w:r>
        <w:rPr>
          <w:color w:val="FF0000"/>
        </w:rPr>
        <w:t xml:space="preserve">   C. 坚持守正创新</w:t>
      </w:r>
    </w:p>
    <w:p>
      <w:r>
        <w:rPr>
          <w:color w:val="FF0000"/>
        </w:rPr>
        <w:t xml:space="preserve">   D. 坚持问题导向</w:t>
      </w:r>
    </w:p>
    <w:p>
      <w:r>
        <w:rPr>
          <w:color w:val="FF0000"/>
        </w:rPr>
        <w:t xml:space="preserve">   E. 坚持系统观念及坚持胸怀天下</w:t>
      </w:r>
    </w:p>
    <w:p>
      <w:r>
        <w:t>9. 马克思、恩格斯最重要的理论贡献是（）。</w:t>
      </w:r>
    </w:p>
    <w:p>
      <w:r>
        <w:t xml:space="preserve">   A. 辩证法</w:t>
      </w:r>
    </w:p>
    <w:p>
      <w:r>
        <w:t xml:space="preserve">   B. 劳动价值论</w:t>
      </w:r>
    </w:p>
    <w:p>
      <w:r>
        <w:rPr>
          <w:color w:val="FF0000"/>
        </w:rPr>
        <w:t xml:space="preserve">   C. 唯物史观</w:t>
      </w:r>
    </w:p>
    <w:p>
      <w:r>
        <w:t xml:space="preserve">   D. 阶级斗争学说</w:t>
      </w:r>
    </w:p>
    <w:p>
      <w:r>
        <w:rPr>
          <w:color w:val="FF0000"/>
        </w:rPr>
        <w:t xml:space="preserve">   E. 剩余价值学说</w:t>
      </w:r>
    </w:p>
    <w:p>
      <w:r>
        <w:t>10. 下列关于马克思主义的判断，正确的有（）。</w:t>
      </w:r>
    </w:p>
    <w:p>
      <w:r>
        <w:rPr>
          <w:color w:val="FF0000"/>
        </w:rPr>
        <w:t xml:space="preserve">   A. 马克思主义是关于工人阶级和人类解放的科学</w:t>
      </w:r>
    </w:p>
    <w:p>
      <w:r>
        <w:rPr>
          <w:color w:val="FF0000"/>
        </w:rPr>
        <w:t xml:space="preserve">   B. 马克思主义的根本理论特征是科学性和革命性的统一</w:t>
      </w:r>
    </w:p>
    <w:p>
      <w:r>
        <w:rPr>
          <w:color w:val="FF0000"/>
        </w:rPr>
        <w:t xml:space="preserve">   C. 马克思主义崇高的社会理想是实现共产主义</w:t>
      </w:r>
    </w:p>
    <w:p>
      <w:r>
        <w:rPr>
          <w:color w:val="FF0000"/>
        </w:rPr>
        <w:t xml:space="preserve">   D. 马克思主义的理论品质是与时俱进</w:t>
      </w:r>
    </w:p>
    <w:p>
      <w:r>
        <w:t xml:space="preserve">   E. 马克思主义是教条</w:t>
      </w:r>
    </w:p>
    <w:p>
      <w:r>
        <w:t>11. 下列各项属于马克思主义中国化的理论成果的有（）。</w:t>
      </w:r>
    </w:p>
    <w:p>
      <w:r>
        <w:rPr>
          <w:color w:val="FF0000"/>
        </w:rPr>
        <w:t xml:space="preserve">   A. 毛泽东思想</w:t>
      </w:r>
    </w:p>
    <w:p>
      <w:r>
        <w:rPr>
          <w:color w:val="FF0000"/>
        </w:rPr>
        <w:t xml:space="preserve">   B. 邓小平理论</w:t>
      </w:r>
    </w:p>
    <w:p>
      <w:r>
        <w:rPr>
          <w:color w:val="FF0000"/>
        </w:rPr>
        <w:t xml:space="preserve">   C. “三个代表”重要思想</w:t>
      </w:r>
    </w:p>
    <w:p>
      <w:r>
        <w:rPr>
          <w:color w:val="FF0000"/>
        </w:rPr>
        <w:t xml:space="preserve">   D. 以人为本、全面协调可持续的科学发展观</w:t>
      </w:r>
    </w:p>
    <w:p>
      <w:r>
        <w:rPr>
          <w:color w:val="FF0000"/>
        </w:rPr>
        <w:t xml:space="preserve">   E. 习近平新时代中国特色社会主义思想</w:t>
      </w:r>
    </w:p>
    <w:p>
      <w:r>
        <w:t>12. 下列各项属于19世纪自然科学三大发现的有（）。</w:t>
      </w:r>
    </w:p>
    <w:p>
      <w:r>
        <w:t xml:space="preserve">   A. 地理学的重大发现</w:t>
      </w:r>
    </w:p>
    <w:p>
      <w:r>
        <w:rPr>
          <w:color w:val="FF0000"/>
        </w:rPr>
        <w:t xml:space="preserve">   B. 细胞学说</w:t>
      </w:r>
    </w:p>
    <w:p>
      <w:r>
        <w:rPr>
          <w:color w:val="FF0000"/>
        </w:rPr>
        <w:t xml:space="preserve">   C. 能量守恒与转化定律</w:t>
      </w:r>
    </w:p>
    <w:p>
      <w:r>
        <w:rPr>
          <w:color w:val="FF0000"/>
        </w:rPr>
        <w:t xml:space="preserve">   D. 达尔文生物进化论</w:t>
      </w:r>
    </w:p>
    <w:p>
      <w:r>
        <w:t xml:space="preserve">   E. 勾股定律</w:t>
      </w:r>
    </w:p>
    <w:p>
      <w:r>
        <w:t>13. 马克思主义是我们的行动指南，为什么？（）。</w:t>
      </w:r>
    </w:p>
    <w:p>
      <w:r>
        <w:rPr>
          <w:color w:val="FF0000"/>
        </w:rPr>
        <w:t xml:space="preserve">   A. 马克思主义教给我们认识世界的方法</w:t>
      </w:r>
    </w:p>
    <w:p>
      <w:r>
        <w:rPr>
          <w:color w:val="FF0000"/>
        </w:rPr>
        <w:t xml:space="preserve">   B. 马克思主义给我们提供了改造世界的伟大工具</w:t>
      </w:r>
    </w:p>
    <w:p>
      <w:r>
        <w:rPr>
          <w:color w:val="FF0000"/>
        </w:rPr>
        <w:t xml:space="preserve">   C. 马克思主义为我们提供了人生的有益启迪</w:t>
      </w:r>
    </w:p>
    <w:p>
      <w:r>
        <w:t xml:space="preserve">   D. 掌握各种具体的知识</w:t>
      </w:r>
    </w:p>
    <w:p>
      <w:r>
        <w:t xml:space="preserve">   E. 马克思主义是一劳永逸的真理</w:t>
      </w:r>
    </w:p>
    <w:p>
      <w:r>
        <w:t>14. 马克思主义包括（）。</w:t>
      </w:r>
    </w:p>
    <w:p>
      <w:r>
        <w:rPr>
          <w:color w:val="FF0000"/>
        </w:rPr>
        <w:t xml:space="preserve">   A. 马克思创立的理论、观点、学说</w:t>
      </w:r>
    </w:p>
    <w:p>
      <w:r>
        <w:rPr>
          <w:color w:val="FF0000"/>
        </w:rPr>
        <w:t xml:space="preserve">   B. 恩格斯创立的理论、观点、学说</w:t>
      </w:r>
    </w:p>
    <w:p>
      <w:r>
        <w:rPr>
          <w:color w:val="FF0000"/>
        </w:rPr>
        <w:t xml:space="preserve">   C. 毛泽东思想</w:t>
      </w:r>
    </w:p>
    <w:p>
      <w:r>
        <w:rPr>
          <w:color w:val="FF0000"/>
        </w:rPr>
        <w:t xml:space="preserve">   D. 邓小平理论</w:t>
      </w:r>
    </w:p>
    <w:p>
      <w:r>
        <w:rPr>
          <w:color w:val="FF0000"/>
        </w:rPr>
        <w:t xml:space="preserve">   E. 列宁主义</w:t>
      </w:r>
    </w:p>
    <w:p>
      <w:r>
        <w:t>15. 马克思主义的鲜明特征是( )。</w:t>
      </w:r>
    </w:p>
    <w:p>
      <w:r>
        <w:rPr>
          <w:color w:val="FF0000"/>
        </w:rPr>
        <w:t xml:space="preserve">   A. 科学性</w:t>
      </w:r>
    </w:p>
    <w:p>
      <w:r>
        <w:rPr>
          <w:color w:val="FF0000"/>
        </w:rPr>
        <w:t xml:space="preserve">   B. 革命性</w:t>
      </w:r>
    </w:p>
    <w:p>
      <w:r>
        <w:rPr>
          <w:color w:val="FF0000"/>
        </w:rPr>
        <w:t xml:space="preserve">   C. 实践性</w:t>
      </w:r>
    </w:p>
    <w:p>
      <w:r>
        <w:rPr>
          <w:color w:val="FF0000"/>
        </w:rPr>
        <w:t xml:space="preserve">   D. 人民性</w:t>
      </w:r>
    </w:p>
    <w:p>
      <w:r>
        <w:rPr>
          <w:color w:val="FF0000"/>
        </w:rPr>
        <w:t xml:space="preserve">   E. 发展性</w:t>
      </w:r>
    </w:p>
    <w:p>
      <w:r>
        <w:t>16. 马克思主义的基本方法是（）。</w:t>
      </w:r>
    </w:p>
    <w:p>
      <w:r>
        <w:rPr>
          <w:color w:val="FF0000"/>
        </w:rPr>
        <w:t xml:space="preserve">   A. 实事求是的方法</w:t>
      </w:r>
    </w:p>
    <w:p>
      <w:r>
        <w:rPr>
          <w:color w:val="FF0000"/>
        </w:rPr>
        <w:t xml:space="preserve">   B. 辩证分析的方法</w:t>
      </w:r>
    </w:p>
    <w:p>
      <w:r>
        <w:rPr>
          <w:color w:val="FF0000"/>
        </w:rPr>
        <w:t xml:space="preserve">   C. 社会基本矛盾分析的方法</w:t>
      </w:r>
    </w:p>
    <w:p>
      <w:r>
        <w:rPr>
          <w:color w:val="FF0000"/>
        </w:rPr>
        <w:t xml:space="preserve">   D. 历史分析的方法</w:t>
      </w:r>
    </w:p>
    <w:p>
      <w:r>
        <w:rPr>
          <w:color w:val="FF0000"/>
        </w:rPr>
        <w:t xml:space="preserve">   E. 阶级分析的方法和群众路线的方法</w:t>
      </w:r>
    </w:p>
    <w:p>
      <w:r>
        <w:t>17. 我们学习马克思主义基本原理的目的是( ) 。</w:t>
      </w:r>
    </w:p>
    <w:p>
      <w:r>
        <w:rPr>
          <w:color w:val="FF0000"/>
        </w:rPr>
        <w:t xml:space="preserve">   A. 认识世界</w:t>
      </w:r>
    </w:p>
    <w:p>
      <w:r>
        <w:rPr>
          <w:color w:val="FF0000"/>
        </w:rPr>
        <w:t xml:space="preserve">   B. 改造世界</w:t>
      </w:r>
    </w:p>
    <w:p>
      <w:r>
        <w:rPr>
          <w:color w:val="FF0000"/>
        </w:rPr>
        <w:t xml:space="preserve">   C. 分析问题</w:t>
      </w:r>
    </w:p>
    <w:p>
      <w:r>
        <w:rPr>
          <w:color w:val="FF0000"/>
        </w:rPr>
        <w:t xml:space="preserve">   D. 解决问题</w:t>
      </w:r>
    </w:p>
    <w:p>
      <w:r>
        <w:t xml:space="preserve">   E. 陶冶情操</w:t>
      </w:r>
    </w:p>
    <w:p>
      <w:r>
        <w:t>18. 我们如何掌握和运用马克思主义（）。</w:t>
      </w:r>
    </w:p>
    <w:p>
      <w:r>
        <w:rPr>
          <w:color w:val="FF0000"/>
        </w:rPr>
        <w:t xml:space="preserve">   A. 努力掌握马克思主义的立场、观点和方法</w:t>
      </w:r>
    </w:p>
    <w:p>
      <w:r>
        <w:rPr>
          <w:color w:val="FF0000"/>
        </w:rPr>
        <w:t xml:space="preserve">   B. 坚持理论联系实际的学风</w:t>
      </w:r>
    </w:p>
    <w:p>
      <w:r>
        <w:rPr>
          <w:color w:val="FF0000"/>
        </w:rPr>
        <w:t xml:space="preserve">   C. 努力学习和掌握马克思主义中国化的理论成果。</w:t>
      </w:r>
    </w:p>
    <w:p>
      <w:r>
        <w:rPr>
          <w:color w:val="FF0000"/>
        </w:rPr>
        <w:t xml:space="preserve">   D. 自觉将马克思主义内化于心、外化于行。</w:t>
      </w:r>
    </w:p>
    <w:p>
      <w:r>
        <w:t xml:space="preserve">   E. 照抄照搬马克思主义的书本</w:t>
      </w:r>
    </w:p>
    <w:p>
      <w:r>
        <w:t>19. 什么是马克思主义？（）。</w:t>
      </w:r>
    </w:p>
    <w:p>
      <w:r>
        <w:rPr>
          <w:color w:val="FF0000"/>
        </w:rPr>
        <w:t xml:space="preserve">   A. 马克思主义是由马克思和恩格斯创立并为后继者所不断发展的科学理论体系</w:t>
      </w:r>
    </w:p>
    <w:p>
      <w:r>
        <w:rPr>
          <w:color w:val="FF0000"/>
        </w:rPr>
        <w:t xml:space="preserve">   B. 是关于自然、社会、和人类思维发展的一般规律的学说，是关于社会主义必然代替资本主义、最终实现共产主义的学说</w:t>
      </w:r>
    </w:p>
    <w:p>
      <w:r>
        <w:rPr>
          <w:color w:val="FF0000"/>
        </w:rPr>
        <w:t xml:space="preserve">   C. 是关于无产阶级解放、全人类的解放和每个人自由而全面发展的学说</w:t>
      </w:r>
    </w:p>
    <w:p>
      <w:r>
        <w:rPr>
          <w:color w:val="FF0000"/>
        </w:rPr>
        <w:t xml:space="preserve">   D. 是无产阶级政党和社会主义国家的指导思想</w:t>
      </w:r>
    </w:p>
    <w:p>
      <w:r>
        <w:rPr>
          <w:color w:val="FF0000"/>
        </w:rPr>
        <w:t xml:space="preserve">   E. 是指引人民创造美好生活的行动指南</w:t>
      </w:r>
    </w:p>
    <w:p>
      <w:r>
        <w:t>20. 马克思主义的当代价值有哪些？（）。</w:t>
      </w:r>
    </w:p>
    <w:p>
      <w:r>
        <w:rPr>
          <w:color w:val="FF0000"/>
        </w:rPr>
        <w:t xml:space="preserve">   A. 观察当代世界变化的认识工具。</w:t>
      </w:r>
    </w:p>
    <w:p>
      <w:r>
        <w:rPr>
          <w:color w:val="FF0000"/>
        </w:rPr>
        <w:t xml:space="preserve">   B. 指引当代中国发展的行动指南。</w:t>
      </w:r>
    </w:p>
    <w:p>
      <w:r>
        <w:rPr>
          <w:color w:val="FF0000"/>
        </w:rPr>
        <w:t xml:space="preserve">   C. 引领人类社会进步的科学真理。</w:t>
      </w:r>
    </w:p>
    <w:p>
      <w:r>
        <w:t xml:space="preserve">   D. 观察当代世界变化的根据。</w:t>
      </w:r>
    </w:p>
    <w:p>
      <w:r>
        <w:t xml:space="preserve">   E. 培养科学的思维方式的指南。</w:t>
      </w:r>
    </w:p>
    <w:p>
      <w:r>
        <w:t>21. 学习唯物辩证法可以不断增强思维能力，具体包括的思维能力有（）。</w:t>
      </w:r>
    </w:p>
    <w:p>
      <w:r>
        <w:rPr>
          <w:color w:val="FF0000"/>
        </w:rPr>
        <w:t xml:space="preserve">   A. 历史思维能力</w:t>
      </w:r>
    </w:p>
    <w:p>
      <w:r>
        <w:rPr>
          <w:color w:val="FF0000"/>
        </w:rPr>
        <w:t xml:space="preserve">   B. 系统思维能力</w:t>
      </w:r>
    </w:p>
    <w:p>
      <w:r>
        <w:rPr>
          <w:color w:val="FF0000"/>
        </w:rPr>
        <w:t xml:space="preserve">   C. 战略思维能力</w:t>
      </w:r>
    </w:p>
    <w:p>
      <w:r>
        <w:rPr>
          <w:color w:val="FF0000"/>
        </w:rPr>
        <w:t xml:space="preserve">   D. 底线思维能力</w:t>
      </w:r>
    </w:p>
    <w:p>
      <w:r>
        <w:rPr>
          <w:color w:val="FF0000"/>
        </w:rPr>
        <w:t xml:space="preserve">   E. 创新思维能力</w:t>
      </w:r>
    </w:p>
    <w:p>
      <w:r>
        <w:t>22. 联系和发展的基本环节有（）。</w:t>
      </w:r>
    </w:p>
    <w:p>
      <w:r>
        <w:rPr>
          <w:color w:val="FF0000"/>
        </w:rPr>
        <w:t xml:space="preserve">   A. 内容与形式</w:t>
      </w:r>
    </w:p>
    <w:p>
      <w:r>
        <w:rPr>
          <w:color w:val="FF0000"/>
        </w:rPr>
        <w:t xml:space="preserve">   B. 本质与现象</w:t>
      </w:r>
    </w:p>
    <w:p>
      <w:r>
        <w:rPr>
          <w:color w:val="FF0000"/>
        </w:rPr>
        <w:t xml:space="preserve">   C. 原因与结果</w:t>
      </w:r>
    </w:p>
    <w:p>
      <w:r>
        <w:rPr>
          <w:color w:val="FF0000"/>
        </w:rPr>
        <w:t xml:space="preserve">   D. 必然与偶然</w:t>
      </w:r>
    </w:p>
    <w:p>
      <w:r>
        <w:rPr>
          <w:color w:val="FF0000"/>
        </w:rPr>
        <w:t xml:space="preserve">   E. 现实与可能</w:t>
      </w:r>
    </w:p>
    <w:p>
      <w:r>
        <w:t>23. 意识对物质具有的反作用表现在（）。</w:t>
      </w:r>
    </w:p>
    <w:p>
      <w:r>
        <w:rPr>
          <w:color w:val="FF0000"/>
        </w:rPr>
        <w:t xml:space="preserve">   A. 意识具有目的性和计划性</w:t>
      </w:r>
    </w:p>
    <w:p>
      <w:r>
        <w:rPr>
          <w:color w:val="FF0000"/>
        </w:rPr>
        <w:t xml:space="preserve">   B. 意识具有创造性</w:t>
      </w:r>
    </w:p>
    <w:p>
      <w:r>
        <w:rPr>
          <w:color w:val="FF0000"/>
        </w:rPr>
        <w:t xml:space="preserve">   C. 意识具有指导实践改造客观世界的作用</w:t>
      </w:r>
    </w:p>
    <w:p>
      <w:r>
        <w:rPr>
          <w:color w:val="FF0000"/>
        </w:rPr>
        <w:t xml:space="preserve">   D. 意识具有调控人的行为和生理活动的作用</w:t>
      </w:r>
    </w:p>
    <w:p>
      <w:r>
        <w:t xml:space="preserve">   E. 意识是对物质的反映</w:t>
      </w:r>
    </w:p>
    <w:p>
      <w:r>
        <w:t>24. 马克思主义物质范畴具有客观实在性的理论意义包括（）。</w:t>
      </w:r>
    </w:p>
    <w:p>
      <w:r>
        <w:rPr>
          <w:color w:val="FF0000"/>
        </w:rPr>
        <w:t xml:space="preserve">   A. 坚持了唯物主义一元论，同唯心主义一元论和二元论划清了界限</w:t>
      </w:r>
    </w:p>
    <w:p>
      <w:r>
        <w:rPr>
          <w:color w:val="FF0000"/>
        </w:rPr>
        <w:t xml:space="preserve">   B. 坚持了能动的反映论和可知论</w:t>
      </w:r>
    </w:p>
    <w:p>
      <w:r>
        <w:rPr>
          <w:color w:val="FF0000"/>
        </w:rPr>
        <w:t xml:space="preserve">   C. 体现了唯物主义与辩证法的统一</w:t>
      </w:r>
    </w:p>
    <w:p>
      <w:r>
        <w:rPr>
          <w:color w:val="FF0000"/>
        </w:rPr>
        <w:t xml:space="preserve">   D. 克服了形而上学唯物主义的缺陷</w:t>
      </w:r>
    </w:p>
    <w:p>
      <w:r>
        <w:rPr>
          <w:color w:val="FF0000"/>
        </w:rPr>
        <w:t xml:space="preserve">   E. 体现了唯物主义自然观与唯物主义历史观的统一</w:t>
      </w:r>
    </w:p>
    <w:p>
      <w:r>
        <w:t>25. “巧妇难为无米之炊”的哲学意义是（）。</w:t>
      </w:r>
    </w:p>
    <w:p>
      <w:r>
        <w:t xml:space="preserve">   A. 意识是第一性的,物质是第二性的</w:t>
      </w:r>
    </w:p>
    <w:p>
      <w:r>
        <w:rPr>
          <w:color w:val="FF0000"/>
        </w:rPr>
        <w:t xml:space="preserve">   B. 物质是第一性的,意识是第二性的</w:t>
      </w:r>
    </w:p>
    <w:p>
      <w:r>
        <w:rPr>
          <w:color w:val="FF0000"/>
        </w:rPr>
        <w:t xml:space="preserve">   C. 主观能动性的发挥,必须尊重客观规律</w:t>
      </w:r>
    </w:p>
    <w:p>
      <w:r>
        <w:t xml:space="preserve">   D. 画饼不能充饥</w:t>
      </w:r>
    </w:p>
    <w:p>
      <w:r>
        <w:rPr>
          <w:color w:val="FF0000"/>
        </w:rPr>
        <w:t xml:space="preserve">   E. 发挥人的主观能动性，还需要依赖一定的物质条件和物质手段</w:t>
      </w:r>
    </w:p>
    <w:p>
      <w:r>
        <w:t>26. 我国古代哲学家王夫之认为:“动静者,乃阴阳之动静也。”“皆本物之固然。”“静者静动,非不动也。”“静即含动,动不含静”“动、静,皆动也。”这在哲学上表达了（）。</w:t>
      </w:r>
    </w:p>
    <w:p>
      <w:r>
        <w:rPr>
          <w:color w:val="FF0000"/>
        </w:rPr>
        <w:t xml:space="preserve">   A. 运动和静止都是物质的固有属性</w:t>
      </w:r>
    </w:p>
    <w:p>
      <w:r>
        <w:rPr>
          <w:color w:val="FF0000"/>
        </w:rPr>
        <w:t xml:space="preserve">   B. 静止是运动的特殊状态,是缓慢不显著的运动</w:t>
      </w:r>
    </w:p>
    <w:p>
      <w:r>
        <w:rPr>
          <w:color w:val="FF0000"/>
        </w:rPr>
        <w:t xml:space="preserve">   C. 静止是相对的,运动是绝对的</w:t>
      </w:r>
    </w:p>
    <w:p>
      <w:r>
        <w:t xml:space="preserve">   D. 运动是静止的总和</w:t>
      </w:r>
    </w:p>
    <w:p>
      <w:r>
        <w:t xml:space="preserve">   E. 静止是绝对的，运动是相对的</w:t>
      </w:r>
    </w:p>
    <w:p>
      <w:r>
        <w:t>27. 唯物辩证法的基本规律有（）。</w:t>
      </w:r>
    </w:p>
    <w:p>
      <w:r>
        <w:t xml:space="preserve">   A. 本质决定现象的规律</w:t>
      </w:r>
    </w:p>
    <w:p>
      <w:r>
        <w:rPr>
          <w:color w:val="FF0000"/>
        </w:rPr>
        <w:t xml:space="preserve">   B. 量变质变规律</w:t>
      </w:r>
    </w:p>
    <w:p>
      <w:r>
        <w:rPr>
          <w:color w:val="FF0000"/>
        </w:rPr>
        <w:t xml:space="preserve">   C. 对立统一规律</w:t>
      </w:r>
    </w:p>
    <w:p>
      <w:r>
        <w:rPr>
          <w:color w:val="FF0000"/>
        </w:rPr>
        <w:t xml:space="preserve">   D. 否定之否定规律</w:t>
      </w:r>
    </w:p>
    <w:p>
      <w:r>
        <w:t xml:space="preserve">   E. 因果的规律</w:t>
      </w:r>
    </w:p>
    <w:p>
      <w:r>
        <w:t>28. 恩格斯说:“当我们深思熟虑地考察自然界或人类历史或我们自己的精神活动的时候,首先呈现在我们眼前的,是一幅由种种联系和相互作用无穷无尽地交织起来的画面。”这段话所包含的辩证法观点有（）。</w:t>
      </w:r>
    </w:p>
    <w:p>
      <w:r>
        <w:rPr>
          <w:color w:val="FF0000"/>
        </w:rPr>
        <w:t xml:space="preserve">   A. 联系是客观世界的本性</w:t>
      </w:r>
    </w:p>
    <w:p>
      <w:r>
        <w:rPr>
          <w:color w:val="FF0000"/>
        </w:rPr>
        <w:t xml:space="preserve">   B. 一切事物都处于相互联系之中</w:t>
      </w:r>
    </w:p>
    <w:p>
      <w:r>
        <w:rPr>
          <w:color w:val="FF0000"/>
        </w:rPr>
        <w:t xml:space="preserve">   C. 世界是一个相互联系的统一整体</w:t>
      </w:r>
    </w:p>
    <w:p>
      <w:r>
        <w:rPr>
          <w:color w:val="FF0000"/>
        </w:rPr>
        <w:t xml:space="preserve">   D. 联系既是普遍的又是复杂多样的</w:t>
      </w:r>
    </w:p>
    <w:p>
      <w:r>
        <w:t xml:space="preserve">   E. 世界上的任何两个事物之间都存在着联系</w:t>
      </w:r>
    </w:p>
    <w:p>
      <w:r>
        <w:t>29. 下列选项中,体现发展的实质的有（）。</w:t>
      </w:r>
    </w:p>
    <w:p>
      <w:r>
        <w:t xml:space="preserve">   A. 因祸得福,祸福相依</w:t>
      </w:r>
    </w:p>
    <w:p>
      <w:r>
        <w:rPr>
          <w:color w:val="FF0000"/>
        </w:rPr>
        <w:t xml:space="preserve">   B. 无产阶级专政代替资产阶级专政</w:t>
      </w:r>
    </w:p>
    <w:p>
      <w:r>
        <w:rPr>
          <w:color w:val="FF0000"/>
        </w:rPr>
        <w:t xml:space="preserve">   C. 培育出新优质品种</w:t>
      </w:r>
    </w:p>
    <w:p>
      <w:r>
        <w:rPr>
          <w:color w:val="FF0000"/>
        </w:rPr>
        <w:t xml:space="preserve">   D. 原始社会的公有制经过私有制到社会主义的公有制</w:t>
      </w:r>
    </w:p>
    <w:p>
      <w:r>
        <w:t xml:space="preserve">   E. 种瓜得瓜，种豆得豆</w:t>
      </w:r>
    </w:p>
    <w:p>
      <w:r>
        <w:t>30. 矛盾同一性在事物发展中的作用表现为（）。</w:t>
      </w:r>
    </w:p>
    <w:p>
      <w:r>
        <w:rPr>
          <w:color w:val="FF0000"/>
        </w:rPr>
        <w:t xml:space="preserve">   A. 矛盾双方在相互依存中得到发展</w:t>
      </w:r>
    </w:p>
    <w:p>
      <w:r>
        <w:rPr>
          <w:color w:val="FF0000"/>
        </w:rPr>
        <w:t xml:space="preserve">   B. 矛盾双方相互吸取有利于自身发展的因素</w:t>
      </w:r>
    </w:p>
    <w:p>
      <w:r>
        <w:t xml:space="preserve">   C. 是矛盾对立性存在的前提</w:t>
      </w:r>
    </w:p>
    <w:p>
      <w:r>
        <w:t xml:space="preserve">   D. 规定事物发展的基本趋势</w:t>
      </w:r>
    </w:p>
    <w:p>
      <w:r>
        <w:rPr>
          <w:color w:val="FF0000"/>
        </w:rPr>
        <w:t xml:space="preserve">   E. 规定着事物转化的可能和发展的趋势</w:t>
      </w:r>
    </w:p>
    <w:p>
      <w:r>
        <w:t>31. 下列哪些说法是对矛盾特殊性原理的具体运用（）。</w:t>
      </w:r>
    </w:p>
    <w:p>
      <w:r>
        <w:rPr>
          <w:color w:val="FF0000"/>
        </w:rPr>
        <w:t xml:space="preserve">   A. 对症下药,量体裁衣</w:t>
      </w:r>
    </w:p>
    <w:p>
      <w:r>
        <w:rPr>
          <w:color w:val="FF0000"/>
        </w:rPr>
        <w:t xml:space="preserve">   B. 因时制宜,因地制宜</w:t>
      </w:r>
    </w:p>
    <w:p>
      <w:r>
        <w:t xml:space="preserve">   C. 物极必反,相反相成</w:t>
      </w:r>
    </w:p>
    <w:p>
      <w:r>
        <w:t xml:space="preserve">   D. 欲擒故纵,声东击西</w:t>
      </w:r>
    </w:p>
    <w:p>
      <w:r>
        <w:t xml:space="preserve">   E. 牵牛要牵牛鼻子</w:t>
      </w:r>
    </w:p>
    <w:p>
      <w:r>
        <w:t>32. “是就是,否就否,除此之外,都是鬼话”,这一观点的错误在（）。</w:t>
      </w:r>
    </w:p>
    <w:p>
      <w:r>
        <w:rPr>
          <w:color w:val="FF0000"/>
        </w:rPr>
        <w:t xml:space="preserve">   A. 它对否定的理解是孤立的、片面的</w:t>
      </w:r>
    </w:p>
    <w:p>
      <w:r>
        <w:rPr>
          <w:color w:val="FF0000"/>
        </w:rPr>
        <w:t xml:space="preserve">   B. 它对肯定的理解是孤立的、片面的</w:t>
      </w:r>
    </w:p>
    <w:p>
      <w:r>
        <w:rPr>
          <w:color w:val="FF0000"/>
        </w:rPr>
        <w:t xml:space="preserve">   C. 它否定了肯定与否定的对立统一关系</w:t>
      </w:r>
    </w:p>
    <w:p>
      <w:r>
        <w:t xml:space="preserve">   D. 它否认了事物发展的曲折性</w:t>
      </w:r>
    </w:p>
    <w:p>
      <w:r>
        <w:rPr>
          <w:color w:val="FF0000"/>
        </w:rPr>
        <w:t xml:space="preserve">   E. 它是一种形而上学的否定观</w:t>
      </w:r>
    </w:p>
    <w:p>
      <w:r>
        <w:t>33. 辩证的否定是（）。</w:t>
      </w:r>
    </w:p>
    <w:p>
      <w:r>
        <w:rPr>
          <w:color w:val="FF0000"/>
        </w:rPr>
        <w:t xml:space="preserve">   A. 事物的自我否定</w:t>
      </w:r>
    </w:p>
    <w:p>
      <w:r>
        <w:rPr>
          <w:color w:val="FF0000"/>
        </w:rPr>
        <w:t xml:space="preserve">   B. 事物发展的环节</w:t>
      </w:r>
    </w:p>
    <w:p>
      <w:r>
        <w:rPr>
          <w:color w:val="FF0000"/>
        </w:rPr>
        <w:t xml:space="preserve">   C. 事物联系的环节</w:t>
      </w:r>
    </w:p>
    <w:p>
      <w:r>
        <w:rPr>
          <w:color w:val="FF0000"/>
        </w:rPr>
        <w:t xml:space="preserve">   D. 扬弃</w:t>
      </w:r>
    </w:p>
    <w:p>
      <w:r>
        <w:t xml:space="preserve">   E. 要么肯定一切，要么否定一切</w:t>
      </w:r>
    </w:p>
    <w:p>
      <w:r>
        <w:t>34. 矛盾的斗争性在事物发展中的作用在于（）。</w:t>
      </w:r>
    </w:p>
    <w:p>
      <w:r>
        <w:rPr>
          <w:color w:val="FF0000"/>
        </w:rPr>
        <w:t xml:space="preserve">   A. 促进矛盾统一体解体，使事物发生质变</w:t>
      </w:r>
    </w:p>
    <w:p>
      <w:r>
        <w:t xml:space="preserve">   B. 提供矛盾双方得以存在和发展的条件</w:t>
      </w:r>
    </w:p>
    <w:p>
      <w:r>
        <w:rPr>
          <w:color w:val="FF0000"/>
        </w:rPr>
        <w:t xml:space="preserve">   C. 使矛盾双方力量对比发生变化</w:t>
      </w:r>
    </w:p>
    <w:p>
      <w:r>
        <w:rPr>
          <w:color w:val="FF0000"/>
        </w:rPr>
        <w:t xml:space="preserve">   D. 为向自己的对立面转化创造条件</w:t>
      </w:r>
    </w:p>
    <w:p>
      <w:r>
        <w:rPr>
          <w:color w:val="FF0000"/>
        </w:rPr>
        <w:t xml:space="preserve">   E. 促使旧的矛盾体破裂，新的矛盾体产生</w:t>
      </w:r>
    </w:p>
    <w:p>
      <w:r>
        <w:t>35. 下列选项中，体现了量变质变规律的有（）。</w:t>
      </w:r>
    </w:p>
    <w:p>
      <w:r>
        <w:rPr>
          <w:color w:val="FF0000"/>
        </w:rPr>
        <w:t xml:space="preserve">   A. 不积细流，无以成江海</w:t>
      </w:r>
    </w:p>
    <w:p>
      <w:r>
        <w:rPr>
          <w:color w:val="FF0000"/>
        </w:rPr>
        <w:t xml:space="preserve">   B. 不积跬步，无以至千里</w:t>
      </w:r>
    </w:p>
    <w:p>
      <w:r>
        <w:t xml:space="preserve">   C. 不入虎穴，焉得虎子</w:t>
      </w:r>
    </w:p>
    <w:p>
      <w:r>
        <w:rPr>
          <w:color w:val="FF0000"/>
        </w:rPr>
        <w:t xml:space="preserve">   D. 千里之堤，溃于蚁穴</w:t>
      </w:r>
    </w:p>
    <w:p>
      <w:r>
        <w:rPr>
          <w:color w:val="FF0000"/>
        </w:rPr>
        <w:t xml:space="preserve">   E. 冰冻三尺非一日之寒</w:t>
      </w:r>
    </w:p>
    <w:p>
      <w:r>
        <w:t>36. 以下哪种观点表明了运动和静止的关系（）。</w:t>
      </w:r>
    </w:p>
    <w:p>
      <w:r>
        <w:rPr>
          <w:color w:val="FF0000"/>
        </w:rPr>
        <w:t xml:space="preserve">   A. 二者相互依赖、相互渗透、相互包含</w:t>
      </w:r>
    </w:p>
    <w:p>
      <w:r>
        <w:rPr>
          <w:color w:val="FF0000"/>
        </w:rPr>
        <w:t xml:space="preserve">   B. “动中有静、静中有动”</w:t>
      </w:r>
    </w:p>
    <w:p>
      <w:r>
        <w:t xml:space="preserve">   C. 静止是绝对的，运动是相对的</w:t>
      </w:r>
    </w:p>
    <w:p>
      <w:r>
        <w:rPr>
          <w:color w:val="FF0000"/>
        </w:rPr>
        <w:t xml:space="preserve">   D. 无条件的绝对运动和有条件的相对静止构成了对立统一关系</w:t>
      </w:r>
    </w:p>
    <w:p>
      <w:r>
        <w:t xml:space="preserve">   E. 静止是无条件的，运动是有条件的</w:t>
      </w:r>
    </w:p>
    <w:p>
      <w:r>
        <w:t>37. 2017年6月，我国科学家利用“墨子号”量子科学实验卫星在国际上率先成功实现了千公里级的星地双向量子纠缠分发。“量子纠缠”就是两个(或多个)粒子共同造成的量子状态，无论粒子之间相隔多远，测量其中一个粒子必然会影响其他粒子。“量子纠缠”现象虽然未被完全认知，但它仍然能够说明（）。</w:t>
      </w:r>
    </w:p>
    <w:p>
      <w:r>
        <w:rPr>
          <w:color w:val="FF0000"/>
        </w:rPr>
        <w:t xml:space="preserve">   A. 世界的真正统一性在于它的物质性</w:t>
      </w:r>
    </w:p>
    <w:p>
      <w:r>
        <w:t xml:space="preserve">   B. 事物的发展是新事物的产生旧事物的灭亡</w:t>
      </w:r>
    </w:p>
    <w:p>
      <w:r>
        <w:rPr>
          <w:color w:val="FF0000"/>
        </w:rPr>
        <w:t xml:space="preserve">   C. 事物联系的复杂性和多样性</w:t>
      </w:r>
    </w:p>
    <w:p>
      <w:r>
        <w:rPr>
          <w:color w:val="FF0000"/>
        </w:rPr>
        <w:t xml:space="preserve">   D. 物质世界联系的客观性</w:t>
      </w:r>
    </w:p>
    <w:p>
      <w:r>
        <w:rPr>
          <w:color w:val="FF0000"/>
        </w:rPr>
        <w:t xml:space="preserve">   E. 物质世界联系的普遍性</w:t>
      </w:r>
    </w:p>
    <w:p>
      <w:r>
        <w:t>38. 下列命题中，包含辩证法思想的有（）。</w:t>
      </w:r>
    </w:p>
    <w:p>
      <w:r>
        <w:rPr>
          <w:color w:val="FF0000"/>
        </w:rPr>
        <w:t xml:space="preserve">   A. “穷则变，变则通，通则久”</w:t>
      </w:r>
    </w:p>
    <w:p>
      <w:r>
        <w:rPr>
          <w:color w:val="FF0000"/>
        </w:rPr>
        <w:t xml:space="preserve">   B. “祸兮福之所倚，福兮祸之所伏”</w:t>
      </w:r>
    </w:p>
    <w:p>
      <w:r>
        <w:t xml:space="preserve">   C. “道之大原出于天，天不变，道亦不变”</w:t>
      </w:r>
    </w:p>
    <w:p>
      <w:r>
        <w:rPr>
          <w:color w:val="FF0000"/>
        </w:rPr>
        <w:t xml:space="preserve">   D. “天下之势，循则极，极则反”</w:t>
      </w:r>
    </w:p>
    <w:p>
      <w:r>
        <w:rPr>
          <w:color w:val="FF0000"/>
        </w:rPr>
        <w:t xml:space="preserve">   E. “物生有两，相反相成”</w:t>
      </w:r>
    </w:p>
    <w:p>
      <w:r>
        <w:t>39. “白马非马”的命题 （）。</w:t>
      </w:r>
    </w:p>
    <w:p>
      <w:r>
        <w:t xml:space="preserve">   A. 割裂了矛盾的同一性和斗争性的关系</w:t>
      </w:r>
    </w:p>
    <w:p>
      <w:r>
        <w:rPr>
          <w:color w:val="FF0000"/>
        </w:rPr>
        <w:t xml:space="preserve">   B. 割裂了矛盾的普遍性和特殊性的关系</w:t>
      </w:r>
    </w:p>
    <w:p>
      <w:r>
        <w:t xml:space="preserve">   C. 揭示了主要矛盾和次要矛盾的关系</w:t>
      </w:r>
    </w:p>
    <w:p>
      <w:r>
        <w:rPr>
          <w:color w:val="FF0000"/>
        </w:rPr>
        <w:t xml:space="preserve">   D. 割裂了共性和个性的关系</w:t>
      </w:r>
    </w:p>
    <w:p>
      <w:r>
        <w:t xml:space="preserve">   E. 揭示了矛盾的主要方面和次要方面的关系</w:t>
      </w:r>
    </w:p>
    <w:p>
      <w:r>
        <w:t>40. 哲学基本问题主要包括两个方面的内容是（）。</w:t>
      </w:r>
    </w:p>
    <w:p>
      <w:r>
        <w:rPr>
          <w:color w:val="FF0000"/>
        </w:rPr>
        <w:t xml:space="preserve">   A. 思维与存在何者为第一性的问题</w:t>
      </w:r>
    </w:p>
    <w:p>
      <w:r>
        <w:t xml:space="preserve">   B. 世界是如何发展的问题</w:t>
      </w:r>
    </w:p>
    <w:p>
      <w:r>
        <w:rPr>
          <w:color w:val="FF0000"/>
        </w:rPr>
        <w:t xml:space="preserve">   C. 思维与存在是否具有同一性的问题</w:t>
      </w:r>
    </w:p>
    <w:p>
      <w:r>
        <w:t xml:space="preserve">   D. 世界的本质是一个还是多个的问题</w:t>
      </w:r>
    </w:p>
    <w:p>
      <w:r>
        <w:t xml:space="preserve">   E. 世界存在状态的问题</w:t>
      </w:r>
    </w:p>
    <w:p>
      <w:r>
        <w:t>41. 意识是（）。</w:t>
      </w:r>
    </w:p>
    <w:p>
      <w:r>
        <w:t xml:space="preserve">   A. 人脑的分泌物</w:t>
      </w:r>
    </w:p>
    <w:p>
      <w:r>
        <w:rPr>
          <w:color w:val="FF0000"/>
        </w:rPr>
        <w:t xml:space="preserve">   B. 人脑的属性和机能</w:t>
      </w:r>
    </w:p>
    <w:p>
      <w:r>
        <w:t xml:space="preserve">   C. 神的启示</w:t>
      </w:r>
    </w:p>
    <w:p>
      <w:r>
        <w:rPr>
          <w:color w:val="FF0000"/>
        </w:rPr>
        <w:t xml:space="preserve">   D. 客观存在的主观映像</w:t>
      </w:r>
    </w:p>
    <w:p>
      <w:r>
        <w:t xml:space="preserve">   E. 是主观内容和客观形式的统一</w:t>
      </w:r>
    </w:p>
    <w:p>
      <w:r>
        <w:t>42. 在社会主义现代化建设中正确发挥意识的能动作用，（）。</w:t>
      </w:r>
    </w:p>
    <w:p>
      <w:r>
        <w:rPr>
          <w:color w:val="FF0000"/>
        </w:rPr>
        <w:t xml:space="preserve">   A. 必须通过实践</w:t>
      </w:r>
    </w:p>
    <w:p>
      <w:r>
        <w:rPr>
          <w:color w:val="FF0000"/>
        </w:rPr>
        <w:t xml:space="preserve">   B. 必须尊重客观规律</w:t>
      </w:r>
    </w:p>
    <w:p>
      <w:r>
        <w:rPr>
          <w:color w:val="FF0000"/>
        </w:rPr>
        <w:t xml:space="preserve">   C. 必须具备一定的物质手段和物质条件</w:t>
      </w:r>
    </w:p>
    <w:p>
      <w:r>
        <w:rPr>
          <w:color w:val="FF0000"/>
        </w:rPr>
        <w:t xml:space="preserve">   D. 把革命热情和科学态度有机统一</w:t>
      </w:r>
    </w:p>
    <w:p>
      <w:r>
        <w:rPr>
          <w:color w:val="FF0000"/>
        </w:rPr>
        <w:t xml:space="preserve">   E. 必须充分发挥主观能动性</w:t>
      </w:r>
    </w:p>
    <w:p>
      <w:r>
        <w:t>43. 下列选项中， 体现量变引起质变的哲学道理的有（）。</w:t>
      </w:r>
    </w:p>
    <w:p>
      <w:r>
        <w:rPr>
          <w:color w:val="FF0000"/>
        </w:rPr>
        <w:t xml:space="preserve">   A. 九层之台，起于垒土</w:t>
      </w:r>
    </w:p>
    <w:p>
      <w:r>
        <w:rPr>
          <w:color w:val="FF0000"/>
        </w:rPr>
        <w:t xml:space="preserve">   B. 千里之行，始于足下</w:t>
      </w:r>
    </w:p>
    <w:p>
      <w:r>
        <w:rPr>
          <w:color w:val="FF0000"/>
        </w:rPr>
        <w:t xml:space="preserve">   C. 千里之堤，毁于蚁穴</w:t>
      </w:r>
    </w:p>
    <w:p>
      <w:r>
        <w:t xml:space="preserve">   D. 物极必反，相反相成</w:t>
      </w:r>
    </w:p>
    <w:p>
      <w:r>
        <w:rPr>
          <w:color w:val="FF0000"/>
        </w:rPr>
        <w:t xml:space="preserve">   E. 合抱之木，生于毫末</w:t>
      </w:r>
    </w:p>
    <w:p>
      <w:r>
        <w:t>44. 否定之否定规律揭示了（）。</w:t>
      </w:r>
    </w:p>
    <w:p>
      <w:r>
        <w:rPr>
          <w:color w:val="FF0000"/>
        </w:rPr>
        <w:t xml:space="preserve">   A. 事物发展是螺旋式上升</w:t>
      </w:r>
    </w:p>
    <w:p>
      <w:r>
        <w:rPr>
          <w:color w:val="FF0000"/>
        </w:rPr>
        <w:t xml:space="preserve">   B. 事物发展是波浪式前进</w:t>
      </w:r>
    </w:p>
    <w:p>
      <w:r>
        <w:t xml:space="preserve">   C. 事物发展是周而复始的循环</w:t>
      </w:r>
    </w:p>
    <w:p>
      <w:r>
        <w:rPr>
          <w:color w:val="FF0000"/>
        </w:rPr>
        <w:t xml:space="preserve">   D. 事物发展是前进性与曲折性的统一</w:t>
      </w:r>
    </w:p>
    <w:p>
      <w:r>
        <w:rPr>
          <w:color w:val="FF0000"/>
        </w:rPr>
        <w:t xml:space="preserve">   E. 事物的发展经过肯定—否定—否定之否定的过程</w:t>
      </w:r>
    </w:p>
    <w:p>
      <w:r>
        <w:t>45. 真理原则和价值原则的区别在于（）。</w:t>
      </w:r>
    </w:p>
    <w:p>
      <w:r>
        <w:t xml:space="preserve">   A. 真理原则侧重于主观性，价值原则侧重于主体性</w:t>
      </w:r>
    </w:p>
    <w:p>
      <w:r>
        <w:rPr>
          <w:color w:val="FF0000"/>
        </w:rPr>
        <w:t xml:space="preserve">   B. 真理原则侧重于客观性，价值原则侧重于主体性</w:t>
      </w:r>
    </w:p>
    <w:p>
      <w:r>
        <w:rPr>
          <w:color w:val="FF0000"/>
        </w:rPr>
        <w:t xml:space="preserve">   C. 真理原则说明人的活动的客观制约性，价值原则表明人的活动的目的性</w:t>
      </w:r>
    </w:p>
    <w:p>
      <w:r>
        <w:rPr>
          <w:color w:val="FF0000"/>
        </w:rPr>
        <w:t xml:space="preserve">   D. 真理原则体现客观尺度，价值原则体现主体尺度</w:t>
      </w:r>
    </w:p>
    <w:p>
      <w:r>
        <w:t xml:space="preserve">   E. 真理是客观的，价值是主观的</w:t>
      </w:r>
    </w:p>
    <w:p>
      <w:r>
        <w:t>46. 价值的特点是（）。</w:t>
      </w:r>
    </w:p>
    <w:p>
      <w:r>
        <w:rPr>
          <w:color w:val="FF0000"/>
        </w:rPr>
        <w:t xml:space="preserve">   A. 具有客观性</w:t>
      </w:r>
    </w:p>
    <w:p>
      <w:r>
        <w:rPr>
          <w:color w:val="FF0000"/>
        </w:rPr>
        <w:t xml:space="preserve">   B. 具有主体性</w:t>
      </w:r>
    </w:p>
    <w:p>
      <w:r>
        <w:rPr>
          <w:color w:val="FF0000"/>
        </w:rPr>
        <w:t xml:space="preserve">   C. 具有社会历史性</w:t>
      </w:r>
    </w:p>
    <w:p>
      <w:r>
        <w:rPr>
          <w:color w:val="FF0000"/>
        </w:rPr>
        <w:t xml:space="preserve">   D. 具有多维性</w:t>
      </w:r>
    </w:p>
    <w:p>
      <w:r>
        <w:t xml:space="preserve">   E. 具有主观能动性</w:t>
      </w:r>
    </w:p>
    <w:p>
      <w:r>
        <w:t>47. 从哲学上讲，人类活动的两个基本原则是（）。</w:t>
      </w:r>
    </w:p>
    <w:p>
      <w:r>
        <w:rPr>
          <w:color w:val="FF0000"/>
        </w:rPr>
        <w:t xml:space="preserve">   A. 真理原则</w:t>
      </w:r>
    </w:p>
    <w:p>
      <w:r>
        <w:rPr>
          <w:color w:val="FF0000"/>
        </w:rPr>
        <w:t xml:space="preserve">   B. 价值原则</w:t>
      </w:r>
    </w:p>
    <w:p>
      <w:r>
        <w:t xml:space="preserve">   C. 公平原则</w:t>
      </w:r>
    </w:p>
    <w:p>
      <w:r>
        <w:t xml:space="preserve">   D. 正义原则</w:t>
      </w:r>
    </w:p>
    <w:p>
      <w:r>
        <w:t xml:space="preserve">   E. 善良原则</w:t>
      </w:r>
    </w:p>
    <w:p>
      <w:r>
        <w:t>48. 列宁说：“只要在多走一小步，仿佛是同一方向迈的一小步，真理就会变成错误。”这说明（）。</w:t>
      </w:r>
    </w:p>
    <w:p>
      <w:r>
        <w:t xml:space="preserve">   A. 真理和谬误没有确定的界线</w:t>
      </w:r>
    </w:p>
    <w:p>
      <w:r>
        <w:rPr>
          <w:color w:val="FF0000"/>
        </w:rPr>
        <w:t xml:space="preserve">   B. 真理和谬误相比较而存在</w:t>
      </w:r>
    </w:p>
    <w:p>
      <w:r>
        <w:rPr>
          <w:color w:val="FF0000"/>
        </w:rPr>
        <w:t xml:space="preserve">   C. 真理和谬误在一定条件下可以相互转化</w:t>
      </w:r>
    </w:p>
    <w:p>
      <w:r>
        <w:t xml:space="preserve">   D. 沿着真理的方向继续前行就会使真理变成谬误</w:t>
      </w:r>
    </w:p>
    <w:p>
      <w:r>
        <w:t xml:space="preserve">   E. 真理与谬误差别不大</w:t>
      </w:r>
    </w:p>
    <w:p>
      <w:r>
        <w:t>49. 真理的客观性是指（）。</w:t>
      </w:r>
    </w:p>
    <w:p>
      <w:r>
        <w:rPr>
          <w:color w:val="FF0000"/>
        </w:rPr>
        <w:t xml:space="preserve">   A. 真理的内容是客观的</w:t>
      </w:r>
    </w:p>
    <w:p>
      <w:r>
        <w:t xml:space="preserve">   B. 真理的形式是客观的</w:t>
      </w:r>
    </w:p>
    <w:p>
      <w:r>
        <w:rPr>
          <w:color w:val="FF0000"/>
        </w:rPr>
        <w:t xml:space="preserve">   C. 检验真理的标准是客观的</w:t>
      </w:r>
    </w:p>
    <w:p>
      <w:r>
        <w:t xml:space="preserve">   D. 真理就是客观事物</w:t>
      </w:r>
    </w:p>
    <w:p>
      <w:r>
        <w:t xml:space="preserve">   E. 真理是确定不移的，亘古不变</w:t>
      </w:r>
    </w:p>
    <w:p>
      <w:r>
        <w:t>50. 真理的相对性是指（）。</w:t>
      </w:r>
    </w:p>
    <w:p>
      <w:r>
        <w:t xml:space="preserve">   A. 真理是错误的</w:t>
      </w:r>
    </w:p>
    <w:p>
      <w:r>
        <w:rPr>
          <w:color w:val="FF0000"/>
        </w:rPr>
        <w:t xml:space="preserve">   B. 真理是过程，有待发展</w:t>
      </w:r>
    </w:p>
    <w:p>
      <w:r>
        <w:rPr>
          <w:color w:val="FF0000"/>
        </w:rPr>
        <w:t xml:space="preserve">   C. 对事物反映的深度总是有限的</w:t>
      </w:r>
    </w:p>
    <w:p>
      <w:r>
        <w:rPr>
          <w:color w:val="FF0000"/>
        </w:rPr>
        <w:t xml:space="preserve">   D. 真理是对世界的某一个部分的真确反映</w:t>
      </w:r>
    </w:p>
    <w:p>
      <w:r>
        <w:t xml:space="preserve">   E. 真理也有错误的一面</w:t>
      </w:r>
    </w:p>
    <w:p>
      <w:r>
        <w:t>51. 历史学家通常认为，在审视复杂历史问题时不能轻率地下结论。这一观点的合理性在于（）。</w:t>
      </w:r>
    </w:p>
    <w:p>
      <w:r>
        <w:t xml:space="preserve">   A. 不同的认识主体对复杂历史问题的认识总是不同</w:t>
      </w:r>
    </w:p>
    <w:p>
      <w:r>
        <w:rPr>
          <w:color w:val="FF0000"/>
        </w:rPr>
        <w:t xml:space="preserve">   B. 真理不会停止前进的步伐，而在是发展中不断超越自身</w:t>
      </w:r>
    </w:p>
    <w:p>
      <w:r>
        <w:rPr>
          <w:color w:val="FF0000"/>
        </w:rPr>
        <w:t xml:space="preserve">   C. 复杂历史问题本质的暴露和展现必然需要一个较长的过程</w:t>
      </w:r>
    </w:p>
    <w:p>
      <w:r>
        <w:rPr>
          <w:color w:val="FF0000"/>
        </w:rPr>
        <w:t xml:space="preserve">   D. 人们对复杂历史问题的认识受所处社会实践水平的限制</w:t>
      </w:r>
    </w:p>
    <w:p>
      <w:r>
        <w:t xml:space="preserve">   E. 具体实践对人们认识历史都不会有限制</w:t>
      </w:r>
    </w:p>
    <w:p>
      <w:r>
        <w:t>52. “单凭观察所得的经验，是绝不能充分证明必然性的。这是如此正确，以至于不能从太阳总是在早晨升起来判断它明天会再次升起。”恩格斯的这段话（）。</w:t>
      </w:r>
    </w:p>
    <w:p>
      <w:r>
        <w:t xml:space="preserve">   A. 事物的必然性与经验毫无关系</w:t>
      </w:r>
    </w:p>
    <w:p>
      <w:r>
        <w:rPr>
          <w:color w:val="FF0000"/>
        </w:rPr>
        <w:t xml:space="preserve">   B. 感性认识具有局限性</w:t>
      </w:r>
    </w:p>
    <w:p>
      <w:r>
        <w:t xml:space="preserve">   C. 直觉不作为正确判断的基础</w:t>
      </w:r>
    </w:p>
    <w:p>
      <w:r>
        <w:rPr>
          <w:color w:val="FF0000"/>
        </w:rPr>
        <w:t xml:space="preserve">   D. 归纳方法不是万能的</w:t>
      </w:r>
    </w:p>
    <w:p>
      <w:r>
        <w:t xml:space="preserve">   E. 归纳法是错误的</w:t>
      </w:r>
    </w:p>
    <w:p>
      <w:r>
        <w:t>53. 辩证唯物主义认识论是以（）为特征的反映论。</w:t>
      </w:r>
    </w:p>
    <w:p>
      <w:r>
        <w:rPr>
          <w:color w:val="FF0000"/>
        </w:rPr>
        <w:t xml:space="preserve">   A. 实践观点</w:t>
      </w:r>
    </w:p>
    <w:p>
      <w:r>
        <w:t xml:space="preserve">   B. 直观观点</w:t>
      </w:r>
    </w:p>
    <w:p>
      <w:r>
        <w:rPr>
          <w:color w:val="FF0000"/>
        </w:rPr>
        <w:t xml:space="preserve">   C. 能动反映论</w:t>
      </w:r>
    </w:p>
    <w:p>
      <w:r>
        <w:t xml:space="preserve">   D. 被动观点</w:t>
      </w:r>
    </w:p>
    <w:p>
      <w:r>
        <w:t xml:space="preserve">   E. 革命观点</w:t>
      </w:r>
    </w:p>
    <w:p>
      <w:r>
        <w:t>54. 下列属于唯心主义先验论的观点有（）。</w:t>
      </w:r>
    </w:p>
    <w:p>
      <w:r>
        <w:rPr>
          <w:color w:val="FF0000"/>
        </w:rPr>
        <w:t xml:space="preserve">   A. 孔子主张“生而知之”</w:t>
      </w:r>
    </w:p>
    <w:p>
      <w:r>
        <w:rPr>
          <w:color w:val="FF0000"/>
        </w:rPr>
        <w:t xml:space="preserve">   B. 老子主张“不行而知”</w:t>
      </w:r>
    </w:p>
    <w:p>
      <w:r>
        <w:rPr>
          <w:color w:val="FF0000"/>
        </w:rPr>
        <w:t xml:space="preserve">   C. 柏拉图主张知识是灵魂对理念世界的“回忆”</w:t>
      </w:r>
    </w:p>
    <w:p>
      <w:r>
        <w:rPr>
          <w:color w:val="FF0000"/>
        </w:rPr>
        <w:t xml:space="preserve">   D. 贝克莱认为“存在就是被感知”</w:t>
      </w:r>
    </w:p>
    <w:p>
      <w:r>
        <w:t xml:space="preserve">   E. “物到感觉”热认识路线</w:t>
      </w:r>
    </w:p>
    <w:p>
      <w:r>
        <w:t>55. 实事求是包含着丰富而深刻的哲学思想，它体现了（）。</w:t>
      </w:r>
    </w:p>
    <w:p>
      <w:r>
        <w:rPr>
          <w:color w:val="FF0000"/>
        </w:rPr>
        <w:t xml:space="preserve">   A. 唯物论和辩证法的统一</w:t>
      </w:r>
    </w:p>
    <w:p>
      <w:r>
        <w:rPr>
          <w:color w:val="FF0000"/>
        </w:rPr>
        <w:t xml:space="preserve">   B.  尊重客观规律和发挥主观能动性的统一</w:t>
      </w:r>
    </w:p>
    <w:p>
      <w:r>
        <w:rPr>
          <w:color w:val="FF0000"/>
        </w:rPr>
        <w:t xml:space="preserve">   C. 主观和客观的统一</w:t>
      </w:r>
    </w:p>
    <w:p>
      <w:r>
        <w:t xml:space="preserve">   D.  自由和必然的统一</w:t>
      </w:r>
    </w:p>
    <w:p>
      <w:r>
        <w:t xml:space="preserve">   E. 理想和现实的统一</w:t>
      </w:r>
    </w:p>
    <w:p>
      <w:r>
        <w:t>56. 理解实践在认识中的决定作用表现为（）。</w:t>
      </w:r>
    </w:p>
    <w:p>
      <w:r>
        <w:rPr>
          <w:color w:val="FF0000"/>
        </w:rPr>
        <w:t xml:space="preserve">   A. 实践是认识的来源</w:t>
      </w:r>
    </w:p>
    <w:p>
      <w:r>
        <w:rPr>
          <w:color w:val="FF0000"/>
        </w:rPr>
        <w:t xml:space="preserve">   B. 实践是认识的动力</w:t>
      </w:r>
    </w:p>
    <w:p>
      <w:r>
        <w:rPr>
          <w:color w:val="FF0000"/>
        </w:rPr>
        <w:t xml:space="preserve">   C. 实践是检验认识真理性的唯一标准</w:t>
      </w:r>
    </w:p>
    <w:p>
      <w:r>
        <w:t xml:space="preserve">   D. 认识是实践的基础</w:t>
      </w:r>
    </w:p>
    <w:p>
      <w:r>
        <w:t xml:space="preserve">   E. 认识反作用于实践</w:t>
      </w:r>
    </w:p>
    <w:p>
      <w:r>
        <w:t>57. 真理的绝对性和相对性是辩证统一的关系，（）。</w:t>
      </w:r>
    </w:p>
    <w:p>
      <w:r>
        <w:rPr>
          <w:color w:val="FF0000"/>
        </w:rPr>
        <w:t xml:space="preserve">   A. 绝对真理与相对真理互相包含、相互渗透</w:t>
      </w:r>
    </w:p>
    <w:p>
      <w:r>
        <w:rPr>
          <w:color w:val="FF0000"/>
        </w:rPr>
        <w:t xml:space="preserve">   B. 相对真理向绝对真理的转化</w:t>
      </w:r>
    </w:p>
    <w:p>
      <w:r>
        <w:rPr>
          <w:color w:val="FF0000"/>
        </w:rPr>
        <w:t xml:space="preserve">   C. 在认识的发展中，真理由相对不断向绝对转化</w:t>
      </w:r>
    </w:p>
    <w:p>
      <w:r>
        <w:rPr>
          <w:color w:val="FF0000"/>
        </w:rPr>
        <w:t xml:space="preserve">   D. 相对真理中有绝对真理的成分</w:t>
      </w:r>
    </w:p>
    <w:p>
      <w:r>
        <w:rPr>
          <w:color w:val="FF0000"/>
        </w:rPr>
        <w:t xml:space="preserve">   E. 绝对真理中也包含相对真理</w:t>
      </w:r>
    </w:p>
    <w:p>
      <w:r>
        <w:t>58. 任何客观真理都具有（）。</w:t>
      </w:r>
    </w:p>
    <w:p>
      <w:r>
        <w:rPr>
          <w:color w:val="FF0000"/>
        </w:rPr>
        <w:t xml:space="preserve">   A. 客观性</w:t>
      </w:r>
    </w:p>
    <w:p>
      <w:r>
        <w:rPr>
          <w:color w:val="FF0000"/>
        </w:rPr>
        <w:t xml:space="preserve">   B. 相对性</w:t>
      </w:r>
    </w:p>
    <w:p>
      <w:r>
        <w:rPr>
          <w:color w:val="FF0000"/>
        </w:rPr>
        <w:t xml:space="preserve">   C. 绝对性</w:t>
      </w:r>
    </w:p>
    <w:p>
      <w:r>
        <w:rPr>
          <w:color w:val="FF0000"/>
        </w:rPr>
        <w:t xml:space="preserve">   D. 具体性</w:t>
      </w:r>
    </w:p>
    <w:p>
      <w:r>
        <w:t xml:space="preserve">   E. 直接现实性</w:t>
      </w:r>
    </w:p>
    <w:p>
      <w:r>
        <w:t>59. 从人们开始打制石器——制造并使用金属工具——制造铁器——机器使用——电子技术的广泛运用——生物技术的突破……这一进程说明（）。</w:t>
      </w:r>
    </w:p>
    <w:p>
      <w:r>
        <w:rPr>
          <w:color w:val="FF0000"/>
        </w:rPr>
        <w:t xml:space="preserve">   A. 实践是客观的物质性活动</w:t>
      </w:r>
    </w:p>
    <w:p>
      <w:r>
        <w:rPr>
          <w:color w:val="FF0000"/>
        </w:rPr>
        <w:t xml:space="preserve">   B. 实践是历史性活动</w:t>
      </w:r>
    </w:p>
    <w:p>
      <w:r>
        <w:rPr>
          <w:color w:val="FF0000"/>
        </w:rPr>
        <w:t xml:space="preserve">   C. 实践是社会性活动</w:t>
      </w:r>
    </w:p>
    <w:p>
      <w:r>
        <w:rPr>
          <w:color w:val="FF0000"/>
        </w:rPr>
        <w:t xml:space="preserve">   D. 实践是能动的不断发展的活动</w:t>
      </w:r>
    </w:p>
    <w:p>
      <w:r>
        <w:t xml:space="preserve">   E. 认识决定实践</w:t>
      </w:r>
    </w:p>
    <w:p>
      <w:r>
        <w:t>60. “批判的武器当然不能代替武器的批判．物质的力量只能用物质的力量来摧毁，理论一经群众掌握，也会变成物质力量。”这一论断的哲学思想是（）。</w:t>
      </w:r>
    </w:p>
    <w:p>
      <w:r>
        <w:rPr>
          <w:color w:val="FF0000"/>
        </w:rPr>
        <w:t xml:space="preserve">   A. 理论对实践具有指导作用</w:t>
      </w:r>
    </w:p>
    <w:p>
      <w:r>
        <w:t xml:space="preserve">   B. 理论不能代替实践</w:t>
      </w:r>
    </w:p>
    <w:p>
      <w:r>
        <w:t xml:space="preserve">   C. 理论本身就是物质的力量</w:t>
      </w:r>
    </w:p>
    <w:p>
      <w:r>
        <w:rPr>
          <w:color w:val="FF0000"/>
        </w:rPr>
        <w:t xml:space="preserve">   D. 理论必须被群众掌握才能变成改造社会的物质力量</w:t>
      </w:r>
    </w:p>
    <w:p>
      <w:r>
        <w:t xml:space="preserve">   E. 理论是直接现实的物质力量</w:t>
      </w:r>
    </w:p>
    <w:p>
      <w:r>
        <w:t>61. 下列各项正确说明人的活动与社会规律之间关系的有（）。</w:t>
      </w:r>
    </w:p>
    <w:p>
      <w:r>
        <w:rPr>
          <w:color w:val="FF0000"/>
        </w:rPr>
        <w:t xml:space="preserve">   A. 人们可以认识和利用社会规律</w:t>
      </w:r>
    </w:p>
    <w:p>
      <w:r>
        <w:t xml:space="preserve">   B. 社会规律是以人的意志为转移的</w:t>
      </w:r>
    </w:p>
    <w:p>
      <w:r>
        <w:t xml:space="preserve">   C. 人们可以根据自己的愿望改变社会规律</w:t>
      </w:r>
    </w:p>
    <w:p>
      <w:r>
        <w:rPr>
          <w:color w:val="FF0000"/>
        </w:rPr>
        <w:t xml:space="preserve">   D. 社会规律就是人的活动的规律，人的活动受社会规律的制约</w:t>
      </w:r>
    </w:p>
    <w:p>
      <w:r>
        <w:t xml:space="preserve">   E. 人的活动可以支配社会规律</w:t>
      </w:r>
    </w:p>
    <w:p>
      <w:r>
        <w:t>62. 实践是检验真理的唯一标准，这个标准既是确定的又是不确定的（）。</w:t>
      </w:r>
    </w:p>
    <w:p>
      <w:r>
        <w:rPr>
          <w:color w:val="FF0000"/>
        </w:rPr>
        <w:t xml:space="preserve">   A. 实践标准的不确定性不是指不同的人、不同的阶级各有其实践标准。实践标准的含义不以个人和阶级的不同而改变。</w:t>
      </w:r>
    </w:p>
    <w:p>
      <w:r>
        <w:rPr>
          <w:color w:val="FF0000"/>
        </w:rPr>
        <w:t xml:space="preserve">   B. 每一历史阶段的具体实践．都不能完全证实或驳倒一切认识．而只能证实或驳倒当时的部分认识。因而要随着实践的发展不断地检验和发展人的认识</w:t>
      </w:r>
    </w:p>
    <w:p>
      <w:r>
        <w:rPr>
          <w:color w:val="FF0000"/>
        </w:rPr>
        <w:t xml:space="preserve">   C. 即使是已经被实践证实的真理性认识，也还要继续接受新的实践的检验。</w:t>
      </w:r>
    </w:p>
    <w:p>
      <w:r>
        <w:t xml:space="preserve">   D. 实践标准的确定性是指不同的人、不同的阶级各有其实践标准。</w:t>
      </w:r>
    </w:p>
    <w:p>
      <w:r>
        <w:t xml:space="preserve">   E. 实践标准的不确定性是指实践以人的意志为转移</w:t>
      </w:r>
    </w:p>
    <w:p>
      <w:r>
        <w:t>63. 感性认识与理性认识之间的关系是（）。</w:t>
      </w:r>
    </w:p>
    <w:p>
      <w:r>
        <w:rPr>
          <w:color w:val="FF0000"/>
        </w:rPr>
        <w:t xml:space="preserve">   A. 感性认识和理性认识相互渗透</w:t>
      </w:r>
    </w:p>
    <w:p>
      <w:r>
        <w:rPr>
          <w:color w:val="FF0000"/>
        </w:rPr>
        <w:t xml:space="preserve">   B. 理性认识依赖感性认识</w:t>
      </w:r>
    </w:p>
    <w:p>
      <w:r>
        <w:rPr>
          <w:color w:val="FF0000"/>
        </w:rPr>
        <w:t xml:space="preserve">   C. 感性认识有待于发展到理性认识</w:t>
      </w:r>
    </w:p>
    <w:p>
      <w:r>
        <w:t xml:space="preserve">   D. 感性认识以理性认识为基础</w:t>
      </w:r>
    </w:p>
    <w:p>
      <w:r>
        <w:t xml:space="preserve">   E. 理性认识有待于上升到感性认识</w:t>
      </w:r>
    </w:p>
    <w:p>
      <w:r>
        <w:t>64. 辩证唯物主义认识论与旧唯物主义认识论的区别表现在是否承认（  　　　）。</w:t>
      </w:r>
    </w:p>
    <w:p>
      <w:r>
        <w:t xml:space="preserve">   A. 唯物主义一元论</w:t>
      </w:r>
    </w:p>
    <w:p>
      <w:r>
        <w:rPr>
          <w:color w:val="FF0000"/>
        </w:rPr>
        <w:t xml:space="preserve">   B. 唯物主义辩证法</w:t>
      </w:r>
    </w:p>
    <w:p>
      <w:r>
        <w:rPr>
          <w:color w:val="FF0000"/>
        </w:rPr>
        <w:t xml:space="preserve">   C. 实践在认识中的地位和作用</w:t>
      </w:r>
    </w:p>
    <w:p>
      <w:r>
        <w:t xml:space="preserve">   D. 唯物主义历史观</w:t>
      </w:r>
    </w:p>
    <w:p>
      <w:r>
        <w:t xml:space="preserve">   E. 实践是认识基础上主体对客体的能动反映</w:t>
      </w:r>
    </w:p>
    <w:p>
      <w:r>
        <w:t>65. 要正确实现从理性认识到实践的飞跃，必须做到（  　　　）。</w:t>
      </w:r>
    </w:p>
    <w:p>
      <w:r>
        <w:rPr>
          <w:color w:val="FF0000"/>
        </w:rPr>
        <w:t xml:space="preserve">   A. 通过调查，获得十分丰富的感性材料</w:t>
      </w:r>
    </w:p>
    <w:p>
      <w:r>
        <w:rPr>
          <w:color w:val="FF0000"/>
        </w:rPr>
        <w:t xml:space="preserve">   B. 运用科学的思维方法对感性材料进行加工和制作</w:t>
      </w:r>
    </w:p>
    <w:p>
      <w:r>
        <w:rPr>
          <w:color w:val="FF0000"/>
        </w:rPr>
        <w:t xml:space="preserve">   C. 要把关于事物的认识与主体的需要结合起来，确定行动的目的和计划</w:t>
      </w:r>
    </w:p>
    <w:p>
      <w:r>
        <w:rPr>
          <w:color w:val="FF0000"/>
        </w:rPr>
        <w:t xml:space="preserve">   D. 要使理论为群众所掌握，化为群众的自觉行动</w:t>
      </w:r>
    </w:p>
    <w:p>
      <w:r>
        <w:t xml:space="preserve">   E. 感性认识上升到理性认识</w:t>
      </w:r>
    </w:p>
    <w:p>
      <w:r>
        <w:t>66. 认识过程反复性的原理（）。</w:t>
      </w:r>
    </w:p>
    <w:p>
      <w:r>
        <w:rPr>
          <w:color w:val="FF0000"/>
        </w:rPr>
        <w:t xml:space="preserve">   A. “实践、认识、再实践、再认识”是认识发展的总过程</w:t>
      </w:r>
    </w:p>
    <w:p>
      <w:r>
        <w:rPr>
          <w:color w:val="FF0000"/>
        </w:rPr>
        <w:t xml:space="preserve">   B. 实践到认识和认识到实践多次飞跃的综合</w:t>
      </w:r>
    </w:p>
    <w:p>
      <w:r>
        <w:rPr>
          <w:color w:val="FF0000"/>
        </w:rPr>
        <w:t xml:space="preserve">   C. 认识过程的反复性和无限性</w:t>
      </w:r>
    </w:p>
    <w:p>
      <w:r>
        <w:rPr>
          <w:color w:val="FF0000"/>
        </w:rPr>
        <w:t xml:space="preserve">   D. 人们的认识过程既不是封闭式的循环,也不是直线式的前进</w:t>
      </w:r>
    </w:p>
    <w:p>
      <w:r>
        <w:rPr>
          <w:color w:val="FF0000"/>
        </w:rPr>
        <w:t xml:space="preserve">   E. 而是螺旋式的曲折上升运动</w:t>
      </w:r>
    </w:p>
    <w:p>
      <w:r>
        <w:t>67. 下列表达中，符合马克思主义实践观的有（）。</w:t>
      </w:r>
    </w:p>
    <w:p>
      <w:r>
        <w:t xml:space="preserve">   A. 实践是人的纯精神性活动</w:t>
      </w:r>
    </w:p>
    <w:p>
      <w:r>
        <w:rPr>
          <w:color w:val="FF0000"/>
        </w:rPr>
        <w:t xml:space="preserve">   B. 实践是人的感性物质活动</w:t>
      </w:r>
    </w:p>
    <w:p>
      <w:r>
        <w:rPr>
          <w:color w:val="FF0000"/>
        </w:rPr>
        <w:t xml:space="preserve">   C. 实践是人的社会历史性活动</w:t>
      </w:r>
    </w:p>
    <w:p>
      <w:r>
        <w:rPr>
          <w:color w:val="FF0000"/>
        </w:rPr>
        <w:t xml:space="preserve">   D. 实践是人的自觉的能动性活动</w:t>
      </w:r>
    </w:p>
    <w:p>
      <w:r>
        <w:rPr>
          <w:color w:val="FF0000"/>
        </w:rPr>
        <w:t xml:space="preserve">   E. 实践具有直接现实性</w:t>
      </w:r>
    </w:p>
    <w:p>
      <w:r>
        <w:t>68. 实践是认识发展的动力，这是因为（）。</w:t>
      </w:r>
    </w:p>
    <w:p>
      <w:r>
        <w:rPr>
          <w:color w:val="FF0000"/>
        </w:rPr>
        <w:t xml:space="preserve">   A. 实践的需要不断为人们提出新的认识课题</w:t>
      </w:r>
    </w:p>
    <w:p>
      <w:r>
        <w:rPr>
          <w:color w:val="FF0000"/>
        </w:rPr>
        <w:t xml:space="preserve">   B. 实践的发展不断为人们提供新的认识工具</w:t>
      </w:r>
    </w:p>
    <w:p>
      <w:r>
        <w:rPr>
          <w:color w:val="FF0000"/>
        </w:rPr>
        <w:t xml:space="preserve">   C. 实践为认识的发展提供经验材料</w:t>
      </w:r>
    </w:p>
    <w:p>
      <w:r>
        <w:rPr>
          <w:color w:val="FF0000"/>
        </w:rPr>
        <w:t xml:space="preserve">   D. 实践的发展不断提高人的认识能力</w:t>
      </w:r>
    </w:p>
    <w:p>
      <w:r>
        <w:t xml:space="preserve">   E. 认识是实践的来源</w:t>
      </w:r>
    </w:p>
    <w:p>
      <w:r>
        <w:t>69. 解放思想和实事求是的辩证关系是（）。</w:t>
      </w:r>
    </w:p>
    <w:p>
      <w:r>
        <w:rPr>
          <w:color w:val="FF0000"/>
        </w:rPr>
        <w:t xml:space="preserve">   A. 解放思想和实事求是是统一的，解放思想是实事求是的内在要求，实事求是是解放思想的基础</w:t>
      </w:r>
    </w:p>
    <w:p>
      <w:r>
        <w:rPr>
          <w:color w:val="FF0000"/>
        </w:rPr>
        <w:t xml:space="preserve">   B. 两者的目标是一致的：都是为了使主观和客观相符合，创造地研究新情况、解决新问题、开拓新局面</w:t>
      </w:r>
    </w:p>
    <w:p>
      <w:r>
        <w:rPr>
          <w:color w:val="FF0000"/>
        </w:rPr>
        <w:t xml:space="preserve">   C. 两者的着眼点有所不同,解放思想着眼于从主体方面，强调充分发挥人的主观能动性</w:t>
      </w:r>
    </w:p>
    <w:p>
      <w:r>
        <w:rPr>
          <w:color w:val="FF0000"/>
        </w:rPr>
        <w:t xml:space="preserve">   D. 解放思想和实事求是体现了发挥主观能动性和尊重客观规律性的辩证统一。</w:t>
      </w:r>
    </w:p>
    <w:p>
      <w:r>
        <w:rPr>
          <w:color w:val="FF0000"/>
        </w:rPr>
        <w:t xml:space="preserve">   E. 实事求是着眼于从客体方面，强调遵循事物发展的客观规律</w:t>
      </w:r>
    </w:p>
    <w:p>
      <w:r>
        <w:t>70. 实践与认识的关系是（）。</w:t>
      </w:r>
    </w:p>
    <w:p>
      <w:r>
        <w:rPr>
          <w:color w:val="FF0000"/>
        </w:rPr>
        <w:t xml:space="preserve">   A. 实践决定认识</w:t>
      </w:r>
    </w:p>
    <w:p>
      <w:r>
        <w:rPr>
          <w:color w:val="FF0000"/>
        </w:rPr>
        <w:t xml:space="preserve">   B. 认识反作用于实践</w:t>
      </w:r>
    </w:p>
    <w:p>
      <w:r>
        <w:rPr>
          <w:color w:val="FF0000"/>
        </w:rPr>
        <w:t xml:space="preserve">   C. 正确的认识促进实践的发展</w:t>
      </w:r>
    </w:p>
    <w:p>
      <w:r>
        <w:rPr>
          <w:color w:val="FF0000"/>
        </w:rPr>
        <w:t xml:space="preserve">   D. 错误的认识阻碍实践的发展</w:t>
      </w:r>
    </w:p>
    <w:p>
      <w:r>
        <w:t xml:space="preserve">   E. 错误的认识不来源于实践</w:t>
      </w:r>
    </w:p>
    <w:p>
      <w:r>
        <w:t>71. 坚持实事求是，不仅要坚持一切从实际出发，还必须坚持（ ）。</w:t>
      </w:r>
    </w:p>
    <w:p>
      <w:r>
        <w:rPr>
          <w:color w:val="FF0000"/>
        </w:rPr>
        <w:t xml:space="preserve">   A. 解放思想</w:t>
      </w:r>
    </w:p>
    <w:p>
      <w:r>
        <w:t xml:space="preserve">   B. 从理论出发</w:t>
      </w:r>
    </w:p>
    <w:p>
      <w:r>
        <w:t xml:space="preserve">   C. 从书本出发</w:t>
      </w:r>
    </w:p>
    <w:p>
      <w:r>
        <w:rPr>
          <w:color w:val="FF0000"/>
        </w:rPr>
        <w:t xml:space="preserve">   D. 一切从实际出发</w:t>
      </w:r>
    </w:p>
    <w:p>
      <w:r>
        <w:t xml:space="preserve">   E. 从经验出发</w:t>
      </w:r>
    </w:p>
    <w:p>
      <w:r>
        <w:t>72. 人类认识世界和改造世界的过程是一个（ ）的过程。</w:t>
      </w:r>
    </w:p>
    <w:p>
      <w:r>
        <w:rPr>
          <w:color w:val="FF0000"/>
        </w:rPr>
        <w:t xml:space="preserve">   A. 守正创新</w:t>
      </w:r>
    </w:p>
    <w:p>
      <w:r>
        <w:rPr>
          <w:color w:val="FF0000"/>
        </w:rPr>
        <w:t xml:space="preserve">   B. 理论创新和实践创新的良性互动</w:t>
      </w:r>
    </w:p>
    <w:p>
      <w:r>
        <w:t xml:space="preserve">   C. 头脑风暴</w:t>
      </w:r>
    </w:p>
    <w:p>
      <w:r>
        <w:t xml:space="preserve">   D. 教条主义</w:t>
      </w:r>
    </w:p>
    <w:p>
      <w:r>
        <w:t xml:space="preserve">   E. 理论脱离实践</w:t>
      </w:r>
    </w:p>
    <w:p>
      <w:r>
        <w:t>73. 毛泽东指出，我们要建筑中国革命这个房屋，必须先有中国革命的图样。这段论述体现了（    ）。</w:t>
      </w:r>
    </w:p>
    <w:p>
      <w:r>
        <w:rPr>
          <w:color w:val="FF0000"/>
        </w:rPr>
        <w:t xml:space="preserve">   A. 革命的理论源于实践又指导实践</w:t>
      </w:r>
    </w:p>
    <w:p>
      <w:r>
        <w:t xml:space="preserve">   B. 真理是包治百名的灵丹妙药</w:t>
      </w:r>
    </w:p>
    <w:p>
      <w:r>
        <w:rPr>
          <w:color w:val="FF0000"/>
        </w:rPr>
        <w:t xml:space="preserve">   C. 理论与实践的关系</w:t>
      </w:r>
    </w:p>
    <w:p>
      <w:r>
        <w:rPr>
          <w:color w:val="FF0000"/>
        </w:rPr>
        <w:t xml:space="preserve">   D. 革命的实践要以革命的理论为指导</w:t>
      </w:r>
    </w:p>
    <w:p>
      <w:r>
        <w:rPr>
          <w:color w:val="FF0000"/>
        </w:rPr>
        <w:t xml:space="preserve">   E. 革命的理论指导革命的实践</w:t>
      </w:r>
    </w:p>
    <w:p>
      <w:r>
        <w:t>74. 邓小平认为，解放思想，就是（ ）。</w:t>
      </w:r>
    </w:p>
    <w:p>
      <w:r>
        <w:rPr>
          <w:color w:val="FF0000"/>
        </w:rPr>
        <w:t xml:space="preserve">   A. 思想和实际相符合</w:t>
      </w:r>
    </w:p>
    <w:p>
      <w:r>
        <w:rPr>
          <w:color w:val="FF0000"/>
        </w:rPr>
        <w:t xml:space="preserve">   B. 主观与客观相符合</w:t>
      </w:r>
    </w:p>
    <w:p>
      <w:r>
        <w:rPr>
          <w:color w:val="FF0000"/>
        </w:rPr>
        <w:t xml:space="preserve">   C. 实事求是</w:t>
      </w:r>
    </w:p>
    <w:p>
      <w:r>
        <w:t xml:space="preserve">   D. 教条主义</w:t>
      </w:r>
    </w:p>
    <w:p>
      <w:r>
        <w:t xml:space="preserve">   E. 经验主义</w:t>
      </w:r>
    </w:p>
    <w:p>
      <w:r>
        <w:t>75. 认识世界和改造世界的过程是（ ）。</w:t>
      </w:r>
    </w:p>
    <w:p>
      <w:r>
        <w:rPr>
          <w:color w:val="FF0000"/>
        </w:rPr>
        <w:t xml:space="preserve">   A. 由必然走向自由的过程</w:t>
      </w:r>
    </w:p>
    <w:p>
      <w:r>
        <w:rPr>
          <w:color w:val="FF0000"/>
        </w:rPr>
        <w:t xml:space="preserve">   B. 认识必然和争取自由</w:t>
      </w:r>
    </w:p>
    <w:p>
      <w:r>
        <w:t xml:space="preserve">   C. 摆脱束缚</w:t>
      </w:r>
    </w:p>
    <w:p>
      <w:r>
        <w:t xml:space="preserve">   D. 顺应自然的宿命论</w:t>
      </w:r>
    </w:p>
    <w:p>
      <w:r>
        <w:t xml:space="preserve">   E. 摆脱自然的唯意志论</w:t>
      </w:r>
    </w:p>
    <w:p>
      <w:r>
        <w:t>76. “自然环境决定论”错误地认为，自然环境（）。</w:t>
      </w:r>
    </w:p>
    <w:p>
      <w:r>
        <w:rPr>
          <w:color w:val="FF0000"/>
        </w:rPr>
        <w:t xml:space="preserve">   A. 决定社会的性质</w:t>
      </w:r>
    </w:p>
    <w:p>
      <w:r>
        <w:rPr>
          <w:color w:val="FF0000"/>
        </w:rPr>
        <w:t xml:space="preserve">   B. 是社会发展的决定因素</w:t>
      </w:r>
    </w:p>
    <w:p>
      <w:r>
        <w:rPr>
          <w:color w:val="FF0000"/>
        </w:rPr>
        <w:t xml:space="preserve">   C. 决定社会形态的更替</w:t>
      </w:r>
    </w:p>
    <w:p>
      <w:r>
        <w:t xml:space="preserve">   D. 对社会的作用受社会生产力和社会制度的制约</w:t>
      </w:r>
    </w:p>
    <w:p>
      <w:r>
        <w:t xml:space="preserve">   E. 对劳动生产率、生产布局及社会生产的发展产生影响</w:t>
      </w:r>
    </w:p>
    <w:p>
      <w:r>
        <w:t>77. 自然环境对社会发展的作用表现在（）。</w:t>
      </w:r>
    </w:p>
    <w:p>
      <w:r>
        <w:rPr>
          <w:color w:val="FF0000"/>
        </w:rPr>
        <w:t xml:space="preserve">   A. 它提供社会生产和生活资料的来源</w:t>
      </w:r>
    </w:p>
    <w:p>
      <w:r>
        <w:t xml:space="preserve">   B. 它是社会发展的决定性因素</w:t>
      </w:r>
    </w:p>
    <w:p>
      <w:r>
        <w:rPr>
          <w:color w:val="FF0000"/>
        </w:rPr>
        <w:t xml:space="preserve">   C. 不同的自然环境可以加速或延缓社会的发展</w:t>
      </w:r>
    </w:p>
    <w:p>
      <w:r>
        <w:rPr>
          <w:color w:val="FF0000"/>
        </w:rPr>
        <w:t xml:space="preserve">   D. 它影响社会生产部门的分布</w:t>
      </w:r>
    </w:p>
    <w:p>
      <w:r>
        <w:rPr>
          <w:color w:val="FF0000"/>
        </w:rPr>
        <w:t xml:space="preserve">   E. 它是社会发展的经常的、必要的条件</w:t>
      </w:r>
    </w:p>
    <w:p>
      <w:r>
        <w:t>78. “地理环境决定论”错误地认为，地理环境（）。</w:t>
      </w:r>
    </w:p>
    <w:p>
      <w:r>
        <w:rPr>
          <w:color w:val="FF0000"/>
        </w:rPr>
        <w:t xml:space="preserve">   A. 决定社会的性质</w:t>
      </w:r>
    </w:p>
    <w:p>
      <w:r>
        <w:rPr>
          <w:color w:val="FF0000"/>
        </w:rPr>
        <w:t xml:space="preserve">   B. 是社会发展的决定因素</w:t>
      </w:r>
    </w:p>
    <w:p>
      <w:r>
        <w:t xml:space="preserve">   C. 对劳动生产率、生产布局产生影响</w:t>
      </w:r>
    </w:p>
    <w:p>
      <w:r>
        <w:rPr>
          <w:color w:val="FF0000"/>
        </w:rPr>
        <w:t xml:space="preserve">   D. 决定社会形态更替</w:t>
      </w:r>
    </w:p>
    <w:p>
      <w:r>
        <w:t xml:space="preserve">   E. 是人类社会存在和发展的前提</w:t>
      </w:r>
    </w:p>
    <w:p>
      <w:r>
        <w:t>79. 物质生活资料的生产方式是社会发展的决定力量。这是因为（）。</w:t>
      </w:r>
    </w:p>
    <w:p>
      <w:r>
        <w:rPr>
          <w:color w:val="FF0000"/>
        </w:rPr>
        <w:t xml:space="preserve">   A. 它是人类社会赖以存在的物质基础</w:t>
      </w:r>
    </w:p>
    <w:p>
      <w:r>
        <w:rPr>
          <w:color w:val="FF0000"/>
        </w:rPr>
        <w:t xml:space="preserve">   B. 它制约着整个社会生活、政治生活和精神生活的过程</w:t>
      </w:r>
    </w:p>
    <w:p>
      <w:r>
        <w:rPr>
          <w:color w:val="FF0000"/>
        </w:rPr>
        <w:t xml:space="preserve">   C. 它的状况决定着社会制度的性质</w:t>
      </w:r>
    </w:p>
    <w:p>
      <w:r>
        <w:rPr>
          <w:color w:val="FF0000"/>
        </w:rPr>
        <w:t xml:space="preserve">   D. 它的矛盾运动决定着社会形态的更替</w:t>
      </w:r>
    </w:p>
    <w:p>
      <w:r>
        <w:rPr>
          <w:color w:val="FF0000"/>
        </w:rPr>
        <w:t xml:space="preserve">   E. 它制约着自然环境对社会发展作用和影响的大小</w:t>
      </w:r>
    </w:p>
    <w:p>
      <w:r>
        <w:t>80. 社会进步作为对社会前进发展的总概况，主要表现在（）。</w:t>
      </w:r>
    </w:p>
    <w:p>
      <w:r>
        <w:rPr>
          <w:color w:val="FF0000"/>
        </w:rPr>
        <w:t xml:space="preserve">   A. 社会形态从低级到高级的发展</w:t>
      </w:r>
    </w:p>
    <w:p>
      <w:r>
        <w:rPr>
          <w:color w:val="FF0000"/>
        </w:rPr>
        <w:t xml:space="preserve">   B. 同一社会形态内部的发展</w:t>
      </w:r>
    </w:p>
    <w:p>
      <w:r>
        <w:t xml:space="preserve">   C. 人的思想的发展</w:t>
      </w:r>
    </w:p>
    <w:p>
      <w:r>
        <w:t xml:space="preserve">   D. 人的社会经历的丰富</w:t>
      </w:r>
    </w:p>
    <w:p>
      <w:r>
        <w:t xml:space="preserve">   E. 人的能力的提升</w:t>
      </w:r>
    </w:p>
    <w:p>
      <w:r>
        <w:t>81. 人民群众是（）。</w:t>
      </w:r>
    </w:p>
    <w:p>
      <w:r>
        <w:rPr>
          <w:color w:val="FF0000"/>
        </w:rPr>
        <w:t xml:space="preserve">   A. 社会物质财富的创造者</w:t>
      </w:r>
    </w:p>
    <w:p>
      <w:r>
        <w:rPr>
          <w:color w:val="FF0000"/>
        </w:rPr>
        <w:t xml:space="preserve">   B. 社会精神财富的创造者</w:t>
      </w:r>
    </w:p>
    <w:p>
      <w:r>
        <w:rPr>
          <w:color w:val="FF0000"/>
        </w:rPr>
        <w:t xml:space="preserve">   C. 社会变革的决定力量</w:t>
      </w:r>
    </w:p>
    <w:p>
      <w:r>
        <w:t xml:space="preserve">   D. 社会矛盾的创造者</w:t>
      </w:r>
    </w:p>
    <w:p>
      <w:r>
        <w:t xml:space="preserve">   E. 社会变革的阻碍力量</w:t>
      </w:r>
    </w:p>
    <w:p>
      <w:r>
        <w:t>82. 社会意识相对独立性的主要表现有（）。</w:t>
      </w:r>
    </w:p>
    <w:p>
      <w:r>
        <w:rPr>
          <w:color w:val="FF0000"/>
        </w:rPr>
        <w:t xml:space="preserve">   A. 社会意识的发展与社会存在的发展具有不平衡性</w:t>
      </w:r>
    </w:p>
    <w:p>
      <w:r>
        <w:rPr>
          <w:color w:val="FF0000"/>
        </w:rPr>
        <w:t xml:space="preserve">   B. 社会意识的发展具有历史继承性</w:t>
      </w:r>
    </w:p>
    <w:p>
      <w:r>
        <w:rPr>
          <w:color w:val="FF0000"/>
        </w:rPr>
        <w:t xml:space="preserve">   C. 社会意识对社会存在具有能动的反作用</w:t>
      </w:r>
    </w:p>
    <w:p>
      <w:r>
        <w:t xml:space="preserve">   D. 社会意识有时对社会存在起决定作用</w:t>
      </w:r>
    </w:p>
    <w:p>
      <w:r>
        <w:rPr>
          <w:color w:val="FF0000"/>
        </w:rPr>
        <w:t xml:space="preserve">   E. 社会意识的发展有时落后于社会存在，有时有一定超前性</w:t>
      </w:r>
    </w:p>
    <w:p>
      <w:r>
        <w:t>83. 社会意识的相对独立性表现在（）。</w:t>
      </w:r>
    </w:p>
    <w:p>
      <w:r>
        <w:rPr>
          <w:color w:val="FF0000"/>
        </w:rPr>
        <w:t xml:space="preserve">   A. 社会意识的发展变化与社会存在的发展变化不完全同步</w:t>
      </w:r>
    </w:p>
    <w:p>
      <w:r>
        <w:rPr>
          <w:color w:val="FF0000"/>
        </w:rPr>
        <w:t xml:space="preserve">   B. 社会意识与社会经济水平的发展是不平衡的</w:t>
      </w:r>
    </w:p>
    <w:p>
      <w:r>
        <w:rPr>
          <w:color w:val="FF0000"/>
        </w:rPr>
        <w:t xml:space="preserve">   C. 社会意识的发展具有历史继承性</w:t>
      </w:r>
    </w:p>
    <w:p>
      <w:r>
        <w:rPr>
          <w:color w:val="FF0000"/>
        </w:rPr>
        <w:t xml:space="preserve">   D. 各种社会意识形式之间是相互作用、相互影响的</w:t>
      </w:r>
    </w:p>
    <w:p>
      <w:r>
        <w:rPr>
          <w:color w:val="FF0000"/>
        </w:rPr>
        <w:t xml:space="preserve">   E. 社会意识对社会存在具有能动的反作用</w:t>
      </w:r>
    </w:p>
    <w:p>
      <w:r>
        <w:t>84. 科学技术是生产力中的重要因素，是因为（）。</w:t>
      </w:r>
    </w:p>
    <w:p>
      <w:r>
        <w:rPr>
          <w:color w:val="FF0000"/>
        </w:rPr>
        <w:t xml:space="preserve">   A. 科学技术能够应用于生产过程</w:t>
      </w:r>
    </w:p>
    <w:p>
      <w:r>
        <w:rPr>
          <w:color w:val="FF0000"/>
        </w:rPr>
        <w:t xml:space="preserve">   B. 科学技术可以转化为实际生产能力</w:t>
      </w:r>
    </w:p>
    <w:p>
      <w:r>
        <w:rPr>
          <w:color w:val="FF0000"/>
        </w:rPr>
        <w:t xml:space="preserve">   C. 科学技术上的发明创造，会引起劳动资料、劳动对象和劳动者素质的深刻变革和巨大进步</w:t>
      </w:r>
    </w:p>
    <w:p>
      <w:r>
        <w:rPr>
          <w:color w:val="FF0000"/>
        </w:rPr>
        <w:t xml:space="preserve">   D. 科学技术应用于生产的组织管理，能够大幅度提高管理效率</w:t>
      </w:r>
    </w:p>
    <w:p>
      <w:r>
        <w:rPr>
          <w:color w:val="FF0000"/>
        </w:rPr>
        <w:t xml:space="preserve">   E. 科学技术为劳动者所掌握，可以极大地提高劳动生产率</w:t>
      </w:r>
    </w:p>
    <w:p>
      <w:r>
        <w:t>85. 科学技术也是生产力，是指（）。</w:t>
      </w:r>
    </w:p>
    <w:p>
      <w:r>
        <w:rPr>
          <w:color w:val="FF0000"/>
        </w:rPr>
        <w:t xml:space="preserve">   A. 科学技术是知识形态的生产力</w:t>
      </w:r>
    </w:p>
    <w:p>
      <w:r>
        <w:t xml:space="preserve">   B. 科学技术是物质形态的生产力</w:t>
      </w:r>
    </w:p>
    <w:p>
      <w:r>
        <w:rPr>
          <w:color w:val="FF0000"/>
        </w:rPr>
        <w:t xml:space="preserve">   C. 科学技术可以转化为物质形态的生产力</w:t>
      </w:r>
    </w:p>
    <w:p>
      <w:r>
        <w:t xml:space="preserve">   D. 科学技术是直接现实生产力</w:t>
      </w:r>
    </w:p>
    <w:p>
      <w:r>
        <w:t xml:space="preserve">   E. 科学技术构成生产力中独立的要素</w:t>
      </w:r>
    </w:p>
    <w:p>
      <w:r>
        <w:t>86. 生产过程中的劳动对象包括（）。</w:t>
      </w:r>
    </w:p>
    <w:p>
      <w:r>
        <w:t xml:space="preserve">   A. 纳入生产过程的劳动资料</w:t>
      </w:r>
    </w:p>
    <w:p>
      <w:r>
        <w:rPr>
          <w:color w:val="FF0000"/>
        </w:rPr>
        <w:t xml:space="preserve">   B. 纳入生产过程没有经过加工的自然物</w:t>
      </w:r>
    </w:p>
    <w:p>
      <w:r>
        <w:t xml:space="preserve">   C. 进入生产过程中从事劳动实践的劳动者</w:t>
      </w:r>
    </w:p>
    <w:p>
      <w:r>
        <w:rPr>
          <w:color w:val="FF0000"/>
        </w:rPr>
        <w:t xml:space="preserve">   D. 经过加工的原材料</w:t>
      </w:r>
    </w:p>
    <w:p>
      <w:r>
        <w:t xml:space="preserve">   E. 自然界的一切物体</w:t>
      </w:r>
    </w:p>
    <w:p>
      <w:r>
        <w:t>87. 生产关系是一种（）。</w:t>
      </w:r>
    </w:p>
    <w:p>
      <w:r>
        <w:rPr>
          <w:color w:val="FF0000"/>
        </w:rPr>
        <w:t xml:space="preserve">   A. 人与人之间的关系</w:t>
      </w:r>
    </w:p>
    <w:p>
      <w:r>
        <w:rPr>
          <w:color w:val="FF0000"/>
        </w:rPr>
        <w:t xml:space="preserve">   B. 社会物质关系</w:t>
      </w:r>
    </w:p>
    <w:p>
      <w:r>
        <w:t xml:space="preserve">   C. 思想关系</w:t>
      </w:r>
    </w:p>
    <w:p>
      <w:r>
        <w:t xml:space="preserve">   D. 人和自然的关系</w:t>
      </w:r>
    </w:p>
    <w:p>
      <w:r>
        <w:t xml:space="preserve">   E. 血缘关系</w:t>
      </w:r>
    </w:p>
    <w:p>
      <w:r>
        <w:t>88. 在生产力和生产关系的相互作用中（）。</w:t>
      </w:r>
    </w:p>
    <w:p>
      <w:r>
        <w:rPr>
          <w:color w:val="FF0000"/>
        </w:rPr>
        <w:t xml:space="preserve">   A. 生产力是矛盾的主要方面，起着主要的决定作用</w:t>
      </w:r>
    </w:p>
    <w:p>
      <w:r>
        <w:t xml:space="preserve">   B. 生产力决定生产关系，生产关系也决定生产力</w:t>
      </w:r>
    </w:p>
    <w:p>
      <w:r>
        <w:t xml:space="preserve">   C. 生产关系是矛盾的主要方面，起着主要的决定作用</w:t>
      </w:r>
    </w:p>
    <w:p>
      <w:r>
        <w:rPr>
          <w:color w:val="FF0000"/>
        </w:rPr>
        <w:t xml:space="preserve">   D. 生产关系对生产力的发展有巨大的反作用</w:t>
      </w:r>
    </w:p>
    <w:p>
      <w:r>
        <w:t xml:space="preserve">   E. 生产关系是矛盾的次要方面，处于消极被动的地位</w:t>
      </w:r>
    </w:p>
    <w:p>
      <w:r>
        <w:t>89. 落后的生产关系对生产力发展所起的阻碍作用表现在（）。</w:t>
      </w:r>
    </w:p>
    <w:p>
      <w:r>
        <w:rPr>
          <w:color w:val="FF0000"/>
        </w:rPr>
        <w:t xml:space="preserve">   A. 它会使生产力的发展遭到显著的破坏</w:t>
      </w:r>
    </w:p>
    <w:p>
      <w:r>
        <w:t xml:space="preserve">   B. 它会使生产力陷入完全停止状态</w:t>
      </w:r>
    </w:p>
    <w:p>
      <w:r>
        <w:t xml:space="preserve">   C. 它能消灭生产力中的积极因素</w:t>
      </w:r>
    </w:p>
    <w:p>
      <w:r>
        <w:t xml:space="preserve">   D. 它能把潜在的可能的生产力变成现实的生产力</w:t>
      </w:r>
    </w:p>
    <w:p>
      <w:r>
        <w:rPr>
          <w:color w:val="FF0000"/>
        </w:rPr>
        <w:t xml:space="preserve">   E. 它会使生产力的发展不能达到可能有的规模和速度</w:t>
      </w:r>
    </w:p>
    <w:p>
      <w:r>
        <w:t>90. 新的生产关系之所以能够促进生产力的发展，在于它（）。</w:t>
      </w:r>
    </w:p>
    <w:p>
      <w:r>
        <w:rPr>
          <w:color w:val="FF0000"/>
        </w:rPr>
        <w:t xml:space="preserve">   A. 为生产力诸要素的结合提供了较好的形式</w:t>
      </w:r>
    </w:p>
    <w:p>
      <w:r>
        <w:t xml:space="preserve">   B. 从生产方式的形式转变为生产方式的内容</w:t>
      </w:r>
    </w:p>
    <w:p>
      <w:r>
        <w:t xml:space="preserve">   C. 从相对稳定的因素变成活跃的革命的因素</w:t>
      </w:r>
    </w:p>
    <w:p>
      <w:r>
        <w:t xml:space="preserve">   D. 表现出生产关系对生产力也具有决定作用</w:t>
      </w:r>
    </w:p>
    <w:p>
      <w:r>
        <w:rPr>
          <w:color w:val="FF0000"/>
        </w:rPr>
        <w:t xml:space="preserve">   E. 能比较充分地调动生产力诸要素的积极性</w:t>
      </w:r>
    </w:p>
    <w:p>
      <w:r>
        <w:t>91. 生产关系一定要适合生产力发展状况规律的内容是（）。</w:t>
      </w:r>
    </w:p>
    <w:p>
      <w:r>
        <w:rPr>
          <w:color w:val="FF0000"/>
        </w:rPr>
        <w:t xml:space="preserve">   A. 生产力决定生产关系的产生及其发展变化的方向</w:t>
      </w:r>
    </w:p>
    <w:p>
      <w:r>
        <w:t xml:space="preserve">   B. 生产力对生产关系的产生及其发展方向只能发生影响作用</w:t>
      </w:r>
    </w:p>
    <w:p>
      <w:r>
        <w:rPr>
          <w:color w:val="FF0000"/>
        </w:rPr>
        <w:t xml:space="preserve">   C. 生产关系对生产力的反作用归根到底取决于生产力发展的要求</w:t>
      </w:r>
    </w:p>
    <w:p>
      <w:r>
        <w:t xml:space="preserve">   D. 生产关系任何时候都适合生产力的发展</w:t>
      </w:r>
    </w:p>
    <w:p>
      <w:r>
        <w:t xml:space="preserve">   E. 生产力的任何发展都会引起生产关系的变革</w:t>
      </w:r>
    </w:p>
    <w:p>
      <w:r>
        <w:t>92. 文化在社会发展中的作用主要表现为（）。</w:t>
      </w:r>
    </w:p>
    <w:p>
      <w:r>
        <w:rPr>
          <w:color w:val="FF0000"/>
        </w:rPr>
        <w:t xml:space="preserve">   A. 文化为社会发展提供思想指引</w:t>
      </w:r>
    </w:p>
    <w:p>
      <w:r>
        <w:rPr>
          <w:color w:val="FF0000"/>
        </w:rPr>
        <w:t xml:space="preserve">   B. 文化为社会发展提供精神动力</w:t>
      </w:r>
    </w:p>
    <w:p>
      <w:r>
        <w:rPr>
          <w:color w:val="FF0000"/>
        </w:rPr>
        <w:t xml:space="preserve">   C. 文化为社会发展提供凝聚力量</w:t>
      </w:r>
    </w:p>
    <w:p>
      <w:r>
        <w:t xml:space="preserve">   D. 文化为社会发展提供物质基础</w:t>
      </w:r>
    </w:p>
    <w:p>
      <w:r>
        <w:t xml:space="preserve">   E. 文化为社会发展提供阶级基础</w:t>
      </w:r>
    </w:p>
    <w:p>
      <w:r>
        <w:t>93. 下列各项中，属于观念上层建筑的是（）。</w:t>
      </w:r>
    </w:p>
    <w:p>
      <w:r>
        <w:rPr>
          <w:color w:val="FF0000"/>
        </w:rPr>
        <w:t xml:space="preserve">   A. 哲学</w:t>
      </w:r>
    </w:p>
    <w:p>
      <w:r>
        <w:rPr>
          <w:color w:val="FF0000"/>
        </w:rPr>
        <w:t xml:space="preserve">   B. 宗教</w:t>
      </w:r>
    </w:p>
    <w:p>
      <w:r>
        <w:rPr>
          <w:color w:val="FF0000"/>
        </w:rPr>
        <w:t xml:space="preserve">   C. 法律思想</w:t>
      </w:r>
    </w:p>
    <w:p>
      <w:r>
        <w:rPr>
          <w:color w:val="FF0000"/>
        </w:rPr>
        <w:t xml:space="preserve">   D. 政治思想</w:t>
      </w:r>
    </w:p>
    <w:p>
      <w:r>
        <w:rPr>
          <w:color w:val="FF0000"/>
        </w:rPr>
        <w:t xml:space="preserve">   E. 艺术</w:t>
      </w:r>
    </w:p>
    <w:p>
      <w:r>
        <w:t>94. 经济基础和上层建筑的辩证关系主要表现为（）。</w:t>
      </w:r>
    </w:p>
    <w:p>
      <w:r>
        <w:t xml:space="preserve">   A. 上层建筑不能先于经济基础而建立</w:t>
      </w:r>
    </w:p>
    <w:p>
      <w:r>
        <w:t xml:space="preserve">   B. 上层建筑必须先发生变化，经济基础才能发生变化</w:t>
      </w:r>
    </w:p>
    <w:p>
      <w:r>
        <w:rPr>
          <w:color w:val="FF0000"/>
        </w:rPr>
        <w:t xml:space="preserve">   C. 经济基础决定上层建筑的产生、性质和发展</w:t>
      </w:r>
    </w:p>
    <w:p>
      <w:r>
        <w:rPr>
          <w:color w:val="FF0000"/>
        </w:rPr>
        <w:t xml:space="preserve">   D. 上层建筑反作用于经济基础并为它服务</w:t>
      </w:r>
    </w:p>
    <w:p>
      <w:r>
        <w:t xml:space="preserve">   E. 经济基础必须在上层建筑支持下才能产生</w:t>
      </w:r>
    </w:p>
    <w:p>
      <w:r>
        <w:t>95. 上层建筑对经济基础的能动反作用表现在（）。</w:t>
      </w:r>
    </w:p>
    <w:p>
      <w:r>
        <w:t xml:space="preserve">   A. 它决定经济基础的产生</w:t>
      </w:r>
    </w:p>
    <w:p>
      <w:r>
        <w:t xml:space="preserve">   B. 它决定经济基础的性质</w:t>
      </w:r>
    </w:p>
    <w:p>
      <w:r>
        <w:t xml:space="preserve">   C. 它决定经济基础的变革</w:t>
      </w:r>
    </w:p>
    <w:p>
      <w:r>
        <w:rPr>
          <w:color w:val="FF0000"/>
        </w:rPr>
        <w:t xml:space="preserve">   D. 它适应经济基础时，对经济基础的发展起促进作用</w:t>
      </w:r>
    </w:p>
    <w:p>
      <w:r>
        <w:rPr>
          <w:color w:val="FF0000"/>
        </w:rPr>
        <w:t xml:space="preserve">   E. 它不适应经济基础时，对经济基础的发展起阻碍作用</w:t>
      </w:r>
    </w:p>
    <w:p>
      <w:r>
        <w:t>96. 在其他条件不变的情况下，资本有机构成的提高会导致（）。</w:t>
      </w:r>
    </w:p>
    <w:p>
      <w:r>
        <w:rPr>
          <w:color w:val="FF0000"/>
        </w:rPr>
        <w:t xml:space="preserve">   A. 相对过剩人口的形成</w:t>
      </w:r>
    </w:p>
    <w:p>
      <w:r>
        <w:t xml:space="preserve">   B. 利润率的提高</w:t>
      </w:r>
    </w:p>
    <w:p>
      <w:r>
        <w:rPr>
          <w:color w:val="FF0000"/>
        </w:rPr>
        <w:t xml:space="preserve">   C. 可变资本在总资本中的比例的降低</w:t>
      </w:r>
    </w:p>
    <w:p>
      <w:r>
        <w:t xml:space="preserve">   D. 资本周转速度的减缓</w:t>
      </w:r>
    </w:p>
    <w:p>
      <w:r>
        <w:t xml:space="preserve">   E. 剩余价值率提高</w:t>
      </w:r>
    </w:p>
    <w:p>
      <w:r>
        <w:t>97. 使用价值，交换价值，价值三者之间的关系是（）。</w:t>
      </w:r>
    </w:p>
    <w:p>
      <w:r>
        <w:rPr>
          <w:color w:val="FF0000"/>
        </w:rPr>
        <w:t xml:space="preserve">   A. 使用价值是交换价值和价值的物质承担者</w:t>
      </w:r>
    </w:p>
    <w:p>
      <w:r>
        <w:rPr>
          <w:color w:val="FF0000"/>
        </w:rPr>
        <w:t xml:space="preserve">   B. 交换价值和价值寓于使用价值之中</w:t>
      </w:r>
    </w:p>
    <w:p>
      <w:r>
        <w:rPr>
          <w:color w:val="FF0000"/>
        </w:rPr>
        <w:t xml:space="preserve">   C. 价值是交换价值的基础和内容</w:t>
      </w:r>
    </w:p>
    <w:p>
      <w:r>
        <w:rPr>
          <w:color w:val="FF0000"/>
        </w:rPr>
        <w:t xml:space="preserve">   D. 交换价值是价值的表现形式</w:t>
      </w:r>
    </w:p>
    <w:p>
      <w:r>
        <w:t xml:space="preserve">   E. 价值是交换价值的表现形式</w:t>
      </w:r>
    </w:p>
    <w:p>
      <w:r>
        <w:t>98. 私人劳动和社会劳动的矛盾构成私有制商品经济的基本矛盾主要是因为它（）。</w:t>
      </w:r>
    </w:p>
    <w:p>
      <w:r>
        <w:rPr>
          <w:color w:val="FF0000"/>
        </w:rPr>
        <w:t xml:space="preserve">   A. 贯穿商品经济发展过程的始终</w:t>
      </w:r>
    </w:p>
    <w:p>
      <w:r>
        <w:rPr>
          <w:color w:val="FF0000"/>
        </w:rPr>
        <w:t xml:space="preserve">   B. 决定这商品经济的各种内在矛盾及其发展趋势</w:t>
      </w:r>
    </w:p>
    <w:p>
      <w:r>
        <w:rPr>
          <w:color w:val="FF0000"/>
        </w:rPr>
        <w:t xml:space="preserve">   C. 决定着商品经济的本质及发展过程</w:t>
      </w:r>
    </w:p>
    <w:p>
      <w:r>
        <w:rPr>
          <w:color w:val="FF0000"/>
        </w:rPr>
        <w:t xml:space="preserve">   D. 是商品经济其他一切矛盾的基础</w:t>
      </w:r>
    </w:p>
    <w:p>
      <w:r>
        <w:rPr>
          <w:color w:val="FF0000"/>
        </w:rPr>
        <w:t xml:space="preserve">   E. 决定着商品生产者的命运</w:t>
      </w:r>
    </w:p>
    <w:p>
      <w:r>
        <w:t>99. 剩余价值与利润这两个范畴之间的关系是（）。</w:t>
      </w:r>
    </w:p>
    <w:p>
      <w:r>
        <w:rPr>
          <w:color w:val="FF0000"/>
        </w:rPr>
        <w:t xml:space="preserve">   A. 利润是剩余价值的转化形式</w:t>
      </w:r>
    </w:p>
    <w:p>
      <w:r>
        <w:t xml:space="preserve">   B. 剩余价值是利润的转化形式</w:t>
      </w:r>
    </w:p>
    <w:p>
      <w:r>
        <w:rPr>
          <w:color w:val="FF0000"/>
        </w:rPr>
        <w:t xml:space="preserve">   C. 剩余价值是利润的本质</w:t>
      </w:r>
    </w:p>
    <w:p>
      <w:r>
        <w:rPr>
          <w:color w:val="FF0000"/>
        </w:rPr>
        <w:t xml:space="preserve">   D. 利润掩盖了剩余价值的真正源泉</w:t>
      </w:r>
    </w:p>
    <w:p>
      <w:r>
        <w:t xml:space="preserve">   E. 剩余价值掩盖了利润的真正来源</w:t>
      </w:r>
    </w:p>
    <w:p>
      <w:r>
        <w:t>100. 价值规律在对经济活动进行自发调节时，会产生一些消极的后果，主要有（）。</w:t>
      </w:r>
    </w:p>
    <w:p>
      <w:r>
        <w:rPr>
          <w:color w:val="FF0000"/>
        </w:rPr>
        <w:t xml:space="preserve">   A. 导致社会资源浪费</w:t>
      </w:r>
    </w:p>
    <w:p>
      <w:r>
        <w:rPr>
          <w:color w:val="FF0000"/>
        </w:rPr>
        <w:t xml:space="preserve">   B. 阻碍技术进步</w:t>
      </w:r>
    </w:p>
    <w:p>
      <w:r>
        <w:rPr>
          <w:color w:val="FF0000"/>
        </w:rPr>
        <w:t xml:space="preserve">   C. 导致收入两级分化</w:t>
      </w:r>
    </w:p>
    <w:p>
      <w:r>
        <w:t xml:space="preserve">   D. 引起劳动力过剩</w:t>
      </w:r>
    </w:p>
    <w:p>
      <w:r>
        <w:t xml:space="preserve">   E. 激化社会矛盾</w:t>
      </w:r>
    </w:p>
    <w:p>
      <w:r>
        <w:t>101. 价值创造与价值分配是既有联系又有区别的范畴，体现为（）。</w:t>
      </w:r>
    </w:p>
    <w:p>
      <w:r>
        <w:rPr>
          <w:color w:val="FF0000"/>
        </w:rPr>
        <w:t xml:space="preserve">   A. 价值创造属于生产领域的问题，价值分配属于分配领域的问题</w:t>
      </w:r>
    </w:p>
    <w:p>
      <w:r>
        <w:rPr>
          <w:color w:val="FF0000"/>
        </w:rPr>
        <w:t xml:space="preserve">   B. 价值创造是价值分配的前提和基础，价值分配又不仅仅取决于价值创造</w:t>
      </w:r>
    </w:p>
    <w:p>
      <w:r>
        <w:rPr>
          <w:color w:val="FF0000"/>
        </w:rPr>
        <w:t xml:space="preserve">   C. 价值分配首先是由生产资料所有制关系决定的</w:t>
      </w:r>
    </w:p>
    <w:p>
      <w:r>
        <w:t xml:space="preserve">   D. 价值分配是价值创造的前提和基础，没有价值分配也就没有价值创造</w:t>
      </w:r>
    </w:p>
    <w:p>
      <w:r>
        <w:t xml:space="preserve">   E. 价值创造和价值分配属于生产领域和流通领域的问题</w:t>
      </w:r>
    </w:p>
    <w:p>
      <w:r>
        <w:t>102. 产业资本的三种职能形式是（）。</w:t>
      </w:r>
    </w:p>
    <w:p>
      <w:r>
        <w:rPr>
          <w:color w:val="FF0000"/>
        </w:rPr>
        <w:t xml:space="preserve">   A. 货币资本</w:t>
      </w:r>
    </w:p>
    <w:p>
      <w:r>
        <w:rPr>
          <w:color w:val="FF0000"/>
        </w:rPr>
        <w:t xml:space="preserve">   B. 生产资本</w:t>
      </w:r>
    </w:p>
    <w:p>
      <w:r>
        <w:t xml:space="preserve">   C. 固定资本</w:t>
      </w:r>
    </w:p>
    <w:p>
      <w:r>
        <w:rPr>
          <w:color w:val="FF0000"/>
        </w:rPr>
        <w:t xml:space="preserve">   D. 商品资本</w:t>
      </w:r>
    </w:p>
    <w:p>
      <w:r>
        <w:t xml:space="preserve">   E. 产业资本</w:t>
      </w:r>
    </w:p>
    <w:p>
      <w:r>
        <w:t>103. 资本分为不变资本和可变资本的意义在于（）。</w:t>
      </w:r>
    </w:p>
    <w:p>
      <w:r>
        <w:rPr>
          <w:color w:val="FF0000"/>
        </w:rPr>
        <w:t xml:space="preserve">   A. 进一步揭示了剩余价值的真正源泉</w:t>
      </w:r>
    </w:p>
    <w:p>
      <w:r>
        <w:rPr>
          <w:color w:val="FF0000"/>
        </w:rPr>
        <w:t xml:space="preserve">   B. 为计算剩余价值率提供了科学依据</w:t>
      </w:r>
    </w:p>
    <w:p>
      <w:r>
        <w:t xml:space="preserve">   C. 为计算资本周转速度提供了依据</w:t>
      </w:r>
    </w:p>
    <w:p>
      <w:r>
        <w:rPr>
          <w:color w:val="FF0000"/>
        </w:rPr>
        <w:t xml:space="preserve">   D. 为平均利润、生产价格理论奠定了基础</w:t>
      </w:r>
    </w:p>
    <w:p>
      <w:r>
        <w:t xml:space="preserve">   E. 为揭示资本主义生产方式的本质奠定了理论基础</w:t>
      </w:r>
    </w:p>
    <w:p>
      <w:r>
        <w:t>104. 生产商品的劳动具有二重性，即（）。</w:t>
      </w:r>
    </w:p>
    <w:p>
      <w:r>
        <w:t xml:space="preserve">   A. 个别劳动</w:t>
      </w:r>
    </w:p>
    <w:p>
      <w:r>
        <w:t xml:space="preserve">   B. 社会劳动</w:t>
      </w:r>
    </w:p>
    <w:p>
      <w:r>
        <w:rPr>
          <w:color w:val="FF0000"/>
        </w:rPr>
        <w:t xml:space="preserve">   C. 具体劳动</w:t>
      </w:r>
    </w:p>
    <w:p>
      <w:r>
        <w:rPr>
          <w:color w:val="FF0000"/>
        </w:rPr>
        <w:t xml:space="preserve">   D. 抽象劳动</w:t>
      </w:r>
    </w:p>
    <w:p>
      <w:r>
        <w:t xml:space="preserve">   E. 脑力劳动</w:t>
      </w:r>
    </w:p>
    <w:p>
      <w:r>
        <w:t>105. 导致资本主义经济危机的矛盾有（）。</w:t>
      </w:r>
    </w:p>
    <w:p>
      <w:r>
        <w:t xml:space="preserve">   A. 私人劳动和社会劳动的矛盾</w:t>
      </w:r>
    </w:p>
    <w:p>
      <w:r>
        <w:rPr>
          <w:color w:val="FF0000"/>
        </w:rPr>
        <w:t xml:space="preserve">   B. 生产社会化生产资料资本主义私有制的矛盾</w:t>
      </w:r>
    </w:p>
    <w:p>
      <w:r>
        <w:rPr>
          <w:color w:val="FF0000"/>
        </w:rPr>
        <w:t xml:space="preserve">   C. 生产无限扩大趋势和劳动者有支付能力需求相对缩小的矛盾</w:t>
      </w:r>
    </w:p>
    <w:p>
      <w:r>
        <w:rPr>
          <w:color w:val="FF0000"/>
        </w:rPr>
        <w:t xml:space="preserve">   D. 个别企业生产有组织有计划和社会生产无政府状态的矛盾</w:t>
      </w:r>
    </w:p>
    <w:p>
      <w:r>
        <w:t xml:space="preserve">   E. 具体劳动和抽象劳动的矛盾</w:t>
      </w:r>
    </w:p>
    <w:p>
      <w:r>
        <w:t>106. 以下对马克思劳动价值论说法正确的是（）。</w:t>
      </w:r>
    </w:p>
    <w:p>
      <w:r>
        <w:rPr>
          <w:color w:val="FF0000"/>
        </w:rPr>
        <w:t xml:space="preserve">   A. 是对古典政治经济学劳动价值论的批判、继承和发展</w:t>
      </w:r>
    </w:p>
    <w:p>
      <w:r>
        <w:rPr>
          <w:color w:val="FF0000"/>
        </w:rPr>
        <w:t xml:space="preserve">   B. 是剩余价值理论的基础</w:t>
      </w:r>
    </w:p>
    <w:p>
      <w:r>
        <w:t xml:space="preserve">   C. 是研究价值分配的理论</w:t>
      </w:r>
    </w:p>
    <w:p>
      <w:r>
        <w:rPr>
          <w:color w:val="FF0000"/>
        </w:rPr>
        <w:t xml:space="preserve">   D. 为揭示资本主义生产方式的本质奠定了理论基础</w:t>
      </w:r>
    </w:p>
    <w:p>
      <w:r>
        <w:t xml:space="preserve">   E. 揭示资本主义生产关系的变化</w:t>
      </w:r>
    </w:p>
    <w:p>
      <w:r>
        <w:t>107. 货币的基本职能有（）。</w:t>
      </w:r>
    </w:p>
    <w:p>
      <w:r>
        <w:rPr>
          <w:color w:val="FF0000"/>
        </w:rPr>
        <w:t xml:space="preserve">   A. 价值尺度</w:t>
      </w:r>
    </w:p>
    <w:p>
      <w:r>
        <w:rPr>
          <w:color w:val="FF0000"/>
        </w:rPr>
        <w:t xml:space="preserve">   B. 流通手段</w:t>
      </w:r>
    </w:p>
    <w:p>
      <w:r>
        <w:rPr>
          <w:color w:val="FF0000"/>
        </w:rPr>
        <w:t xml:space="preserve">   C. 贮藏手段</w:t>
      </w:r>
    </w:p>
    <w:p>
      <w:r>
        <w:rPr>
          <w:color w:val="FF0000"/>
        </w:rPr>
        <w:t xml:space="preserve">   D. 支付手段</w:t>
      </w:r>
    </w:p>
    <w:p>
      <w:r>
        <w:rPr>
          <w:color w:val="FF0000"/>
        </w:rPr>
        <w:t xml:space="preserve">   E. 世界货币</w:t>
      </w:r>
    </w:p>
    <w:p>
      <w:r>
        <w:t>108. 下列对资本主义意识形态本质认识正确的有（）。</w:t>
      </w:r>
    </w:p>
    <w:p>
      <w:r>
        <w:rPr>
          <w:color w:val="FF0000"/>
        </w:rPr>
        <w:t xml:space="preserve">   A. 资本主义意识形态是资本主义社会的观念上层建筑</w:t>
      </w:r>
    </w:p>
    <w:p>
      <w:r>
        <w:rPr>
          <w:color w:val="FF0000"/>
        </w:rPr>
        <w:t xml:space="preserve">   B. 资本主义意识形态是为资本主义社会的经济基础服务的</w:t>
      </w:r>
    </w:p>
    <w:p>
      <w:r>
        <w:rPr>
          <w:color w:val="FF0000"/>
        </w:rPr>
        <w:t xml:space="preserve">   C. 资本主义意识形态是资产阶级的阶级意识的集中表现</w:t>
      </w:r>
    </w:p>
    <w:p>
      <w:r>
        <w:rPr>
          <w:color w:val="FF0000"/>
        </w:rPr>
        <w:t xml:space="preserve">   D. 资本主义意识形态是为资本主义国家的政治上层建筑服务的</w:t>
      </w:r>
    </w:p>
    <w:p>
      <w:r>
        <w:t xml:space="preserve">   E. 资本主义意识形态是生产关系的结果</w:t>
      </w:r>
    </w:p>
    <w:p>
      <w:r>
        <w:t>109. 生产物质资料的劳动过程包括三个基本要素，即（）。</w:t>
      </w:r>
    </w:p>
    <w:p>
      <w:r>
        <w:rPr>
          <w:color w:val="FF0000"/>
        </w:rPr>
        <w:t xml:space="preserve">   A. 劳动者的劳动</w:t>
      </w:r>
    </w:p>
    <w:p>
      <w:r>
        <w:rPr>
          <w:color w:val="FF0000"/>
        </w:rPr>
        <w:t xml:space="preserve">   B. 劳动对象</w:t>
      </w:r>
    </w:p>
    <w:p>
      <w:r>
        <w:rPr>
          <w:color w:val="FF0000"/>
        </w:rPr>
        <w:t xml:space="preserve">   C. 劳动资料</w:t>
      </w:r>
    </w:p>
    <w:p>
      <w:r>
        <w:t xml:space="preserve">   D. 具体劳动</w:t>
      </w:r>
    </w:p>
    <w:p>
      <w:r>
        <w:t xml:space="preserve">   E. 抽象劳动</w:t>
      </w:r>
    </w:p>
    <w:p>
      <w:r>
        <w:t>110. 资本主义国家的政治统治是通过具体的政治制度实现的，主要有（）等。</w:t>
      </w:r>
    </w:p>
    <w:p>
      <w:r>
        <w:rPr>
          <w:color w:val="FF0000"/>
        </w:rPr>
        <w:t xml:space="preserve">   A. 资本主义法律制度</w:t>
      </w:r>
    </w:p>
    <w:p>
      <w:r>
        <w:rPr>
          <w:color w:val="FF0000"/>
        </w:rPr>
        <w:t xml:space="preserve">   B. 政权组织形式</w:t>
      </w:r>
    </w:p>
    <w:p>
      <w:r>
        <w:rPr>
          <w:color w:val="FF0000"/>
        </w:rPr>
        <w:t xml:space="preserve">   C. 选举制度</w:t>
      </w:r>
    </w:p>
    <w:p>
      <w:r>
        <w:rPr>
          <w:color w:val="FF0000"/>
        </w:rPr>
        <w:t xml:space="preserve">   D. 政党制度</w:t>
      </w:r>
    </w:p>
    <w:p>
      <w:r>
        <w:t xml:space="preserve">   E. 资本主义所有制</w:t>
      </w:r>
    </w:p>
    <w:p>
      <w:r>
        <w:t>111. 资本主义国家政权采取分权制衡的组织形式，即国家的（）。</w:t>
      </w:r>
    </w:p>
    <w:p>
      <w:r>
        <w:rPr>
          <w:color w:val="FF0000"/>
        </w:rPr>
        <w:t xml:space="preserve">   A. 立法权</w:t>
      </w:r>
    </w:p>
    <w:p>
      <w:r>
        <w:rPr>
          <w:color w:val="FF0000"/>
        </w:rPr>
        <w:t xml:space="preserve">   B. 行政权</w:t>
      </w:r>
    </w:p>
    <w:p>
      <w:r>
        <w:rPr>
          <w:color w:val="FF0000"/>
        </w:rPr>
        <w:t xml:space="preserve">   C. 司法权</w:t>
      </w:r>
    </w:p>
    <w:p>
      <w:r>
        <w:t xml:space="preserve">   D. 选举权</w:t>
      </w:r>
    </w:p>
    <w:p>
      <w:r>
        <w:t xml:space="preserve">   E. 被选举权</w:t>
      </w:r>
    </w:p>
    <w:p>
      <w:r>
        <w:t>112. 资本主义国家的宪法是在以下基本原则的基础上建立起来的，主要有（）。</w:t>
      </w:r>
    </w:p>
    <w:p>
      <w:r>
        <w:rPr>
          <w:color w:val="FF0000"/>
        </w:rPr>
        <w:t xml:space="preserve">   A. 私有制原则</w:t>
      </w:r>
    </w:p>
    <w:p>
      <w:r>
        <w:rPr>
          <w:color w:val="FF0000"/>
        </w:rPr>
        <w:t xml:space="preserve">   B. 主权在民原则</w:t>
      </w:r>
    </w:p>
    <w:p>
      <w:r>
        <w:rPr>
          <w:color w:val="FF0000"/>
        </w:rPr>
        <w:t xml:space="preserve">   C. 分权制衡原则</w:t>
      </w:r>
    </w:p>
    <w:p>
      <w:r>
        <w:rPr>
          <w:color w:val="FF0000"/>
        </w:rPr>
        <w:t xml:space="preserve">   D. 人权原则</w:t>
      </w:r>
    </w:p>
    <w:p>
      <w:r>
        <w:t xml:space="preserve">   E. 人身权</w:t>
      </w:r>
    </w:p>
    <w:p>
      <w:r>
        <w:t>113. 资本家提高对工人的剥削程度的方法是多种多样的，最基本的方法有两种，即（）。</w:t>
      </w:r>
    </w:p>
    <w:p>
      <w:r>
        <w:rPr>
          <w:color w:val="FF0000"/>
        </w:rPr>
        <w:t xml:space="preserve">   A. 相对剩余价值的生产</w:t>
      </w:r>
    </w:p>
    <w:p>
      <w:r>
        <w:rPr>
          <w:color w:val="FF0000"/>
        </w:rPr>
        <w:t xml:space="preserve">   B. 绝对剩余价值的生产</w:t>
      </w:r>
    </w:p>
    <w:p>
      <w:r>
        <w:t xml:space="preserve">   C. 剩余价值的生产</w:t>
      </w:r>
    </w:p>
    <w:p>
      <w:r>
        <w:t xml:space="preserve">   D. 剩余价值率</w:t>
      </w:r>
    </w:p>
    <w:p>
      <w:r>
        <w:t xml:space="preserve">   E. 生产剩余价值</w:t>
      </w:r>
    </w:p>
    <w:p>
      <w:r>
        <w:t>114. 相对人口过剩基本上有三种形式（）。</w:t>
      </w:r>
    </w:p>
    <w:p>
      <w:r>
        <w:rPr>
          <w:color w:val="FF0000"/>
        </w:rPr>
        <w:t xml:space="preserve">   A. 流动的过剩人口</w:t>
      </w:r>
    </w:p>
    <w:p>
      <w:r>
        <w:rPr>
          <w:color w:val="FF0000"/>
        </w:rPr>
        <w:t xml:space="preserve">   B. 潜伏的过剩人口</w:t>
      </w:r>
    </w:p>
    <w:p>
      <w:r>
        <w:t xml:space="preserve">   C. 人口过剩</w:t>
      </w:r>
    </w:p>
    <w:p>
      <w:r>
        <w:rPr>
          <w:color w:val="FF0000"/>
        </w:rPr>
        <w:t xml:space="preserve">   D. 停滞的过剩人口</w:t>
      </w:r>
    </w:p>
    <w:p>
      <w:r>
        <w:t xml:space="preserve">   E. 人口相对过剩</w:t>
      </w:r>
    </w:p>
    <w:p>
      <w:r>
        <w:t>115. 产业资本在循环过程中要经历三个不同的阶段，即（）。</w:t>
      </w:r>
    </w:p>
    <w:p>
      <w:r>
        <w:t xml:space="preserve">   A. 第一个阶段是生产阶段</w:t>
      </w:r>
    </w:p>
    <w:p>
      <w:r>
        <w:rPr>
          <w:color w:val="FF0000"/>
        </w:rPr>
        <w:t xml:space="preserve">   B. 第一个阶段是购买阶段</w:t>
      </w:r>
    </w:p>
    <w:p>
      <w:r>
        <w:rPr>
          <w:color w:val="FF0000"/>
        </w:rPr>
        <w:t xml:space="preserve">   C. 第二个阶段是生产阶段</w:t>
      </w:r>
    </w:p>
    <w:p>
      <w:r>
        <w:rPr>
          <w:color w:val="FF0000"/>
        </w:rPr>
        <w:t xml:space="preserve">   D. 第三个阶段是售卖阶段</w:t>
      </w:r>
    </w:p>
    <w:p>
      <w:r>
        <w:t xml:space="preserve">   E. 第二个阶段是购买阶段</w:t>
      </w:r>
    </w:p>
    <w:p>
      <w:r>
        <w:t>116. 影响资本快慢的因素有许多，关键的因素有两个（）。</w:t>
      </w:r>
    </w:p>
    <w:p>
      <w:r>
        <w:rPr>
          <w:color w:val="FF0000"/>
        </w:rPr>
        <w:t xml:space="preserve">   A. 资本周转的时间</w:t>
      </w:r>
    </w:p>
    <w:p>
      <w:r>
        <w:rPr>
          <w:color w:val="FF0000"/>
        </w:rPr>
        <w:t xml:space="preserve">   B. 生产资本的固定资本和流动资本的构成</w:t>
      </w:r>
    </w:p>
    <w:p>
      <w:r>
        <w:t xml:space="preserve">   C. 资本周转速度</w:t>
      </w:r>
    </w:p>
    <w:p>
      <w:r>
        <w:t xml:space="preserve">   D. 流动资本周转时间</w:t>
      </w:r>
    </w:p>
    <w:p>
      <w:r>
        <w:t xml:space="preserve">   E. 流动资本周转速度</w:t>
      </w:r>
    </w:p>
    <w:p>
      <w:r>
        <w:t>117. 资产阶级作为统治阶级，运用手中掌握的（）等国家机器，对被统治阶级进行压迫、控制。</w:t>
      </w:r>
    </w:p>
    <w:p>
      <w:r>
        <w:rPr>
          <w:color w:val="FF0000"/>
        </w:rPr>
        <w:t xml:space="preserve">   A. 政府机构</w:t>
      </w:r>
    </w:p>
    <w:p>
      <w:r>
        <w:rPr>
          <w:color w:val="FF0000"/>
        </w:rPr>
        <w:t xml:space="preserve">   B. 军队</w:t>
      </w:r>
    </w:p>
    <w:p>
      <w:r>
        <w:rPr>
          <w:color w:val="FF0000"/>
        </w:rPr>
        <w:t xml:space="preserve">   C. 警察</w:t>
      </w:r>
    </w:p>
    <w:p>
      <w:r>
        <w:rPr>
          <w:color w:val="FF0000"/>
        </w:rPr>
        <w:t xml:space="preserve">   D. 法庭</w:t>
      </w:r>
    </w:p>
    <w:p>
      <w:r>
        <w:rPr>
          <w:color w:val="FF0000"/>
        </w:rPr>
        <w:t xml:space="preserve">   E. 监狱</w:t>
      </w:r>
    </w:p>
    <w:p>
      <w:r>
        <w:t>118. 资本家生产剩余价值的基本方法有（）。</w:t>
      </w:r>
    </w:p>
    <w:p>
      <w:r>
        <w:t xml:space="preserve">   A. 内涵扩大再生产</w:t>
      </w:r>
    </w:p>
    <w:p>
      <w:r>
        <w:t xml:space="preserve">   B. 外延扩大再生产</w:t>
      </w:r>
    </w:p>
    <w:p>
      <w:r>
        <w:rPr>
          <w:color w:val="FF0000"/>
        </w:rPr>
        <w:t xml:space="preserve">   C. 绝对剩余价值的生产</w:t>
      </w:r>
    </w:p>
    <w:p>
      <w:r>
        <w:rPr>
          <w:color w:val="FF0000"/>
        </w:rPr>
        <w:t xml:space="preserve">   D. 相对剩余价值的生产</w:t>
      </w:r>
    </w:p>
    <w:p>
      <w:r>
        <w:t xml:space="preserve">   E. 超额剩余价值的生产</w:t>
      </w:r>
    </w:p>
    <w:p>
      <w:r>
        <w:t>119. 商品的价值是（）。</w:t>
      </w:r>
    </w:p>
    <w:p>
      <w:r>
        <w:rPr>
          <w:color w:val="FF0000"/>
        </w:rPr>
        <w:t xml:space="preserve">   A. 凝结在商品中无差别的人类劳动</w:t>
      </w:r>
    </w:p>
    <w:p>
      <w:r>
        <w:rPr>
          <w:color w:val="FF0000"/>
        </w:rPr>
        <w:t xml:space="preserve">   B. 商品的社会属性</w:t>
      </w:r>
    </w:p>
    <w:p>
      <w:r>
        <w:rPr>
          <w:color w:val="FF0000"/>
        </w:rPr>
        <w:t xml:space="preserve">   C. 由抽象劳动形成的</w:t>
      </w:r>
    </w:p>
    <w:p>
      <w:r>
        <w:rPr>
          <w:color w:val="FF0000"/>
        </w:rPr>
        <w:t xml:space="preserve">   D. 交换价值的基础</w:t>
      </w:r>
    </w:p>
    <w:p>
      <w:r>
        <w:t xml:space="preserve">   E. 反映商品生产者之间的社会关系</w:t>
      </w:r>
    </w:p>
    <w:p>
      <w:r>
        <w:t>120. 私人垄断资本主义向国家垄断资本主义过渡（）。</w:t>
      </w:r>
    </w:p>
    <w:p>
      <w:r>
        <w:rPr>
          <w:color w:val="FF0000"/>
        </w:rPr>
        <w:t xml:space="preserve">   A. 是资本主义生产社会化的客观要求</w:t>
      </w:r>
    </w:p>
    <w:p>
      <w:r>
        <w:rPr>
          <w:color w:val="FF0000"/>
        </w:rPr>
        <w:t xml:space="preserve">   B. 是资本主义基本矛盾发展的必然结果</w:t>
      </w:r>
    </w:p>
    <w:p>
      <w:r>
        <w:rPr>
          <w:color w:val="FF0000"/>
        </w:rPr>
        <w:t xml:space="preserve">   C. 在一定程度上促进了资本主义生产的发展</w:t>
      </w:r>
    </w:p>
    <w:p>
      <w:r>
        <w:t xml:space="preserve">   D. 能够从根本上解决资本主义的基本矛盾</w:t>
      </w:r>
    </w:p>
    <w:p>
      <w:r>
        <w:t xml:space="preserve">   E. 使资本主义走向良性发展</w:t>
      </w:r>
    </w:p>
    <w:p>
      <w:r>
        <w:t>121. 垄断资本要求国家干预经济生活的原因是（）。</w:t>
      </w:r>
    </w:p>
    <w:p>
      <w:r>
        <w:rPr>
          <w:color w:val="FF0000"/>
        </w:rPr>
        <w:t xml:space="preserve">   A. 社会化大生产要求国民经济协调发展，需要国家参与经济调节</w:t>
      </w:r>
    </w:p>
    <w:p>
      <w:r>
        <w:rPr>
          <w:color w:val="FF0000"/>
        </w:rPr>
        <w:t xml:space="preserve">   B. 国内垄断资本需要国家支持以加强竞争的能力</w:t>
      </w:r>
    </w:p>
    <w:p>
      <w:r>
        <w:rPr>
          <w:color w:val="FF0000"/>
        </w:rPr>
        <w:t xml:space="preserve">   C. 社会化大生产需要巨额投资，要求国家直接经营或资助</w:t>
      </w:r>
    </w:p>
    <w:p>
      <w:r>
        <w:rPr>
          <w:color w:val="FF0000"/>
        </w:rPr>
        <w:t xml:space="preserve">   D. 生产过剩问题日趋严重，需要借助国家力量以扩大国内外市场</w:t>
      </w:r>
    </w:p>
    <w:p>
      <w:r>
        <w:t xml:space="preserve">   E. 经济上居于主导权的阶级必然要求政治上的主导权</w:t>
      </w:r>
    </w:p>
    <w:p>
      <w:r>
        <w:t>122. 国家垄断资本主义产生的具体原因是（）。</w:t>
      </w:r>
    </w:p>
    <w:p>
      <w:r>
        <w:rPr>
          <w:color w:val="FF0000"/>
        </w:rPr>
        <w:t xml:space="preserve">   A. 市场问题日益严重，要求利用国家力量来扩大</w:t>
      </w:r>
    </w:p>
    <w:p>
      <w:r>
        <w:rPr>
          <w:color w:val="FF0000"/>
        </w:rPr>
        <w:t xml:space="preserve">   B. 社会化大生产所需巨额投资需要国家资助</w:t>
      </w:r>
    </w:p>
    <w:p>
      <w:r>
        <w:rPr>
          <w:color w:val="FF0000"/>
        </w:rPr>
        <w:t xml:space="preserve">   C. 社会化大生产要求经济协调发展，需要国家直接干预</w:t>
      </w:r>
    </w:p>
    <w:p>
      <w:r>
        <w:rPr>
          <w:color w:val="FF0000"/>
        </w:rPr>
        <w:t xml:space="preserve">   D. 对于不能直接获利的基础理论研究只能由国家来承担</w:t>
      </w:r>
    </w:p>
    <w:p>
      <w:r>
        <w:rPr>
          <w:color w:val="FF0000"/>
        </w:rPr>
        <w:t xml:space="preserve">   E. 国家作为总资本家无法无视经济当中面临的种种矛盾，需要加以调节</w:t>
      </w:r>
    </w:p>
    <w:p>
      <w:r>
        <w:t>123. 国家垄断资本主义的基本形式有（）。</w:t>
      </w:r>
    </w:p>
    <w:p>
      <w:r>
        <w:rPr>
          <w:color w:val="FF0000"/>
        </w:rPr>
        <w:t xml:space="preserve">   A. 国营企业</w:t>
      </w:r>
    </w:p>
    <w:p>
      <w:r>
        <w:rPr>
          <w:color w:val="FF0000"/>
        </w:rPr>
        <w:t xml:space="preserve">   B. 国私合营企业</w:t>
      </w:r>
    </w:p>
    <w:p>
      <w:r>
        <w:t xml:space="preserve">   C. 国家与私人垄断资本在国际范围内的结合</w:t>
      </w:r>
    </w:p>
    <w:p>
      <w:r>
        <w:rPr>
          <w:color w:val="FF0000"/>
        </w:rPr>
        <w:t xml:space="preserve">   D. 国家调节经济</w:t>
      </w:r>
    </w:p>
    <w:p>
      <w:r>
        <w:t xml:space="preserve">   E. 私人企业的联合</w:t>
      </w:r>
    </w:p>
    <w:p>
      <w:r>
        <w:t>124. 国家垄断资本主义对资本主义经济发展的作用（）。</w:t>
      </w:r>
    </w:p>
    <w:p>
      <w:r>
        <w:rPr>
          <w:color w:val="FF0000"/>
        </w:rPr>
        <w:t xml:space="preserve">   A. 在一定程度上促进了社会生产力的发展</w:t>
      </w:r>
    </w:p>
    <w:p>
      <w:r>
        <w:t xml:space="preserve">   B. 解决了垄断资本主义内在矛盾的深化与尖锐</w:t>
      </w:r>
    </w:p>
    <w:p>
      <w:r>
        <w:t xml:space="preserve">   C. 从根本上解决了失业问题</w:t>
      </w:r>
    </w:p>
    <w:p>
      <w:r>
        <w:rPr>
          <w:color w:val="FF0000"/>
        </w:rPr>
        <w:t xml:space="preserve">   D. 消除了经济危机频繁的出现</w:t>
      </w:r>
    </w:p>
    <w:p>
      <w:r>
        <w:t xml:space="preserve">   E. 资本主义经济找到了解决问题的良方</w:t>
      </w:r>
    </w:p>
    <w:p>
      <w:r>
        <w:t>125. 垄断与竞争并存的原因是（）。</w:t>
      </w:r>
    </w:p>
    <w:p>
      <w:r>
        <w:rPr>
          <w:color w:val="FF0000"/>
        </w:rPr>
        <w:t xml:space="preserve">   A. 垄断不能消除商品经济的竞争基础</w:t>
      </w:r>
    </w:p>
    <w:p>
      <w:r>
        <w:rPr>
          <w:color w:val="FF0000"/>
        </w:rPr>
        <w:t xml:space="preserve">   B. 科技进步和创新不断激发新的竞争</w:t>
      </w:r>
    </w:p>
    <w:p>
      <w:r>
        <w:rPr>
          <w:color w:val="FF0000"/>
        </w:rPr>
        <w:t xml:space="preserve">   C. 中小企业仍然大量存在</w:t>
      </w:r>
    </w:p>
    <w:p>
      <w:r>
        <w:rPr>
          <w:color w:val="FF0000"/>
        </w:rPr>
        <w:t xml:space="preserve">   D. 垄断组织不能囊括一切商品生产</w:t>
      </w:r>
    </w:p>
    <w:p>
      <w:r>
        <w:t xml:space="preserve">   E. 竞争是垄断的根源，垄断是竞争的表现</w:t>
      </w:r>
    </w:p>
    <w:p>
      <w:r>
        <w:t>126. 垄断统治下竞争的特点（）。</w:t>
      </w:r>
    </w:p>
    <w:p>
      <w:r>
        <w:rPr>
          <w:color w:val="FF0000"/>
        </w:rPr>
        <w:t xml:space="preserve">   A. 竞争的目的是为了获得高额垄断利润</w:t>
      </w:r>
    </w:p>
    <w:p>
      <w:r>
        <w:rPr>
          <w:color w:val="FF0000"/>
        </w:rPr>
        <w:t xml:space="preserve">   B. 竞争的手段有政治上的力量</w:t>
      </w:r>
    </w:p>
    <w:p>
      <w:r>
        <w:rPr>
          <w:color w:val="FF0000"/>
        </w:rPr>
        <w:t xml:space="preserve">   C. 竞争更为激烈，破坏性更大</w:t>
      </w:r>
    </w:p>
    <w:p>
      <w:r>
        <w:rPr>
          <w:color w:val="FF0000"/>
        </w:rPr>
        <w:t xml:space="preserve">   D. 竞争的范围除经济领域外，还包括政治军事文化领域</w:t>
      </w:r>
    </w:p>
    <w:p>
      <w:r>
        <w:t xml:space="preserve">   E. 竞争相对和缓</w:t>
      </w:r>
    </w:p>
    <w:p>
      <w:r>
        <w:t>127. 垄断价格是（）。</w:t>
      </w:r>
    </w:p>
    <w:p>
      <w:r>
        <w:rPr>
          <w:color w:val="FF0000"/>
        </w:rPr>
        <w:t xml:space="preserve">   A. 垄断资本家取得垄断利润的主要手段</w:t>
      </w:r>
    </w:p>
    <w:p>
      <w:r>
        <w:rPr>
          <w:color w:val="FF0000"/>
        </w:rPr>
        <w:t xml:space="preserve">   B. 垄断资本家凭借垄断地位规定的商品价格</w:t>
      </w:r>
    </w:p>
    <w:p>
      <w:r>
        <w:t xml:space="preserve">   C. 成本价格加平均利润</w:t>
      </w:r>
    </w:p>
    <w:p>
      <w:r>
        <w:rPr>
          <w:color w:val="FF0000"/>
        </w:rPr>
        <w:t xml:space="preserve">   D. 成本价格加垄断利润</w:t>
      </w:r>
    </w:p>
    <w:p>
      <w:r>
        <w:t xml:space="preserve">   E. 无视任何经济规律的价格</w:t>
      </w:r>
    </w:p>
    <w:p>
      <w:r>
        <w:t>128. 垄断利润是（）。</w:t>
      </w:r>
    </w:p>
    <w:p>
      <w:r>
        <w:rPr>
          <w:color w:val="FF0000"/>
        </w:rPr>
        <w:t xml:space="preserve">   A. 凭借垄断地位获得的利润</w:t>
      </w:r>
    </w:p>
    <w:p>
      <w:r>
        <w:rPr>
          <w:color w:val="FF0000"/>
        </w:rPr>
        <w:t xml:space="preserve">   B. 超过平均利润的高额利润</w:t>
      </w:r>
    </w:p>
    <w:p>
      <w:r>
        <w:t xml:space="preserve">   C. 通过资本自由转移而形成的一种利润</w:t>
      </w:r>
    </w:p>
    <w:p>
      <w:r>
        <w:rPr>
          <w:color w:val="FF0000"/>
        </w:rPr>
        <w:t xml:space="preserve">   D. 垄断资本所有权在经济上的实现形式</w:t>
      </w:r>
    </w:p>
    <w:p>
      <w:r>
        <w:t xml:space="preserve">   E. 全社会所有阶级财富的一种转化</w:t>
      </w:r>
    </w:p>
    <w:p>
      <w:r>
        <w:t>129. 第二次世界大战后，资本主义生产资料所有制又发生了新的变化，这就是（）。</w:t>
      </w:r>
    </w:p>
    <w:p>
      <w:r>
        <w:rPr>
          <w:color w:val="FF0000"/>
        </w:rPr>
        <w:t xml:space="preserve">   A. 国家资本所有制形成并发挥重要作用</w:t>
      </w:r>
    </w:p>
    <w:p>
      <w:r>
        <w:rPr>
          <w:color w:val="FF0000"/>
        </w:rPr>
        <w:t xml:space="preserve">   B. 法人资本所有制崛起并成为居主导地位的资本所有制形式</w:t>
      </w:r>
    </w:p>
    <w:p>
      <w:r>
        <w:t xml:space="preserve">   C. 私有垄断资本普遍采用股份公司的企业组织形式</w:t>
      </w:r>
    </w:p>
    <w:p>
      <w:r>
        <w:t xml:space="preserve">   D. 国家不仅帮助本国资产阶级崛起，而且使社会主义国家资本主义取得了大发展</w:t>
      </w:r>
    </w:p>
    <w:p>
      <w:r>
        <w:t xml:space="preserve">   E. 工人阶级地位大大提升</w:t>
      </w:r>
    </w:p>
    <w:p>
      <w:r>
        <w:t>130. 垄断形成的原因（）。</w:t>
      </w:r>
    </w:p>
    <w:p>
      <w:r>
        <w:rPr>
          <w:color w:val="FF0000"/>
        </w:rPr>
        <w:t xml:space="preserve">   A. 生产高度集中的必然产物</w:t>
      </w:r>
    </w:p>
    <w:p>
      <w:r>
        <w:rPr>
          <w:color w:val="FF0000"/>
        </w:rPr>
        <w:t xml:space="preserve">   B. 资本高度集中必然引起垄断</w:t>
      </w:r>
    </w:p>
    <w:p>
      <w:r>
        <w:rPr>
          <w:color w:val="FF0000"/>
        </w:rPr>
        <w:t xml:space="preserve">   C. 少数大企业为避免两败俱伤</w:t>
      </w:r>
    </w:p>
    <w:p>
      <w:r>
        <w:rPr>
          <w:color w:val="FF0000"/>
        </w:rPr>
        <w:t xml:space="preserve">   D. 规模经济效益促使少数大资本走向垄断</w:t>
      </w:r>
    </w:p>
    <w:p>
      <w:r>
        <w:rPr>
          <w:color w:val="FF0000"/>
        </w:rPr>
        <w:t xml:space="preserve">   E. 竞争的必然结果</w:t>
      </w:r>
    </w:p>
    <w:p>
      <w:r>
        <w:t>131. 垄断竞争的特点（）。</w:t>
      </w:r>
    </w:p>
    <w:p>
      <w:r>
        <w:rPr>
          <w:color w:val="FF0000"/>
        </w:rPr>
        <w:t xml:space="preserve">   A. 垄断竞争与非垄断竞争并存</w:t>
      </w:r>
    </w:p>
    <w:p>
      <w:r>
        <w:rPr>
          <w:color w:val="FF0000"/>
        </w:rPr>
        <w:t xml:space="preserve">   B. 价格竞争与非价格竞争并存</w:t>
      </w:r>
    </w:p>
    <w:p>
      <w:r>
        <w:rPr>
          <w:color w:val="FF0000"/>
        </w:rPr>
        <w:t xml:space="preserve">   C. 国内竞争与国际竞争并存</w:t>
      </w:r>
    </w:p>
    <w:p>
      <w:r>
        <w:rPr>
          <w:color w:val="FF0000"/>
        </w:rPr>
        <w:t xml:space="preserve">   D. 垄断企业与非垄断企业的控制与反控制的竞争</w:t>
      </w:r>
    </w:p>
    <w:p>
      <w:r>
        <w:t xml:space="preserve">   E. 垄断最终会使竞争消失</w:t>
      </w:r>
    </w:p>
    <w:p>
      <w:r>
        <w:t>132. 垄断价格（）。</w:t>
      </w:r>
    </w:p>
    <w:p>
      <w:r>
        <w:t xml:space="preserve">   A. 完全是人为定价</w:t>
      </w:r>
    </w:p>
    <w:p>
      <w:r>
        <w:rPr>
          <w:color w:val="FF0000"/>
        </w:rPr>
        <w:t xml:space="preserve">   B. 受替代品竞争的制约</w:t>
      </w:r>
    </w:p>
    <w:p>
      <w:r>
        <w:rPr>
          <w:color w:val="FF0000"/>
        </w:rPr>
        <w:t xml:space="preserve">   C. 受市场需求量的制约</w:t>
      </w:r>
    </w:p>
    <w:p>
      <w:r>
        <w:t xml:space="preserve">   D. 违背了价值规律</w:t>
      </w:r>
    </w:p>
    <w:p>
      <w:r>
        <w:rPr>
          <w:color w:val="FF0000"/>
        </w:rPr>
        <w:t xml:space="preserve">   E. 遵循经济规律</w:t>
      </w:r>
    </w:p>
    <w:p>
      <w:r>
        <w:t>133. 垄断高价和垄断低价并不否定价值规律，因为（）。</w:t>
      </w:r>
    </w:p>
    <w:p>
      <w:r>
        <w:rPr>
          <w:color w:val="FF0000"/>
        </w:rPr>
        <w:t xml:space="preserve">   A. 垄断价格的形成只是使价值规律改变了表现形式</w:t>
      </w:r>
    </w:p>
    <w:p>
      <w:r>
        <w:rPr>
          <w:color w:val="FF0000"/>
        </w:rPr>
        <w:t xml:space="preserve">   B. 从整个社会看，商品的价格总额和价值总额是一致的</w:t>
      </w:r>
    </w:p>
    <w:p>
      <w:r>
        <w:rPr>
          <w:color w:val="FF0000"/>
        </w:rPr>
        <w:t xml:space="preserve">   C. 垄断高价是把其他商品生产者的一部分利润转移到垄断高价的商品上</w:t>
      </w:r>
    </w:p>
    <w:p>
      <w:r>
        <w:rPr>
          <w:color w:val="FF0000"/>
        </w:rPr>
        <w:t xml:space="preserve">   D. 垄断高价和垄断低价不能完全离开商品的价值</w:t>
      </w:r>
    </w:p>
    <w:p>
      <w:r>
        <w:t xml:space="preserve">   E. 价值规律贯穿于所有社会形态</w:t>
      </w:r>
    </w:p>
    <w:p>
      <w:r>
        <w:t>134. 资本主义在全世界范围被社会主义代替是一个很长的历史过程，在这个过程中两种社会制度的国家（）。</w:t>
      </w:r>
    </w:p>
    <w:p>
      <w:r>
        <w:rPr>
          <w:color w:val="FF0000"/>
        </w:rPr>
        <w:t xml:space="preserve">   A. 可能相互交往</w:t>
      </w:r>
    </w:p>
    <w:p>
      <w:r>
        <w:rPr>
          <w:color w:val="FF0000"/>
        </w:rPr>
        <w:t xml:space="preserve">   B. 可以和平共处，但也存在斗争</w:t>
      </w:r>
    </w:p>
    <w:p>
      <w:r>
        <w:t xml:space="preserve">   C. 不存在和平共处的可能性</w:t>
      </w:r>
    </w:p>
    <w:p>
      <w:r>
        <w:rPr>
          <w:color w:val="FF0000"/>
        </w:rPr>
        <w:t xml:space="preserve">   D. 可以平等互利的发生经济联系</w:t>
      </w:r>
    </w:p>
    <w:p>
      <w:r>
        <w:t xml:space="preserve">   E. 价值观完全不同</w:t>
      </w:r>
    </w:p>
    <w:p>
      <w:r>
        <w:t>135. 垄断利润的主要来源（）。</w:t>
      </w:r>
    </w:p>
    <w:p>
      <w:r>
        <w:rPr>
          <w:color w:val="FF0000"/>
        </w:rPr>
        <w:t xml:space="preserve">   A. 垄断企业内部工人创造的剩余价值</w:t>
      </w:r>
    </w:p>
    <w:p>
      <w:r>
        <w:rPr>
          <w:color w:val="FF0000"/>
        </w:rPr>
        <w:t xml:space="preserve">   B. 非垄断企业工人创造的一部分剩余价值</w:t>
      </w:r>
    </w:p>
    <w:p>
      <w:r>
        <w:rPr>
          <w:color w:val="FF0000"/>
        </w:rPr>
        <w:t xml:space="preserve">   C. 小生产者创造的一部分价值</w:t>
      </w:r>
    </w:p>
    <w:p>
      <w:r>
        <w:rPr>
          <w:color w:val="FF0000"/>
        </w:rPr>
        <w:t xml:space="preserve">   D. 落后国家劳动人民创造的一部分价值，国内劳动人民必要劳动创造的一部分价值</w:t>
      </w:r>
    </w:p>
    <w:p>
      <w:r>
        <w:t xml:space="preserve">   E. 社会各个阶级财富的转化</w:t>
      </w:r>
    </w:p>
    <w:p>
      <w:r>
        <w:t>136. 垄断资本主义的发展为向社会主义过渡准备了物质条件，主要表现在（）。</w:t>
      </w:r>
    </w:p>
    <w:p>
      <w:r>
        <w:rPr>
          <w:color w:val="FF0000"/>
        </w:rPr>
        <w:t xml:space="preserve">   A. 生产全面社会化</w:t>
      </w:r>
    </w:p>
    <w:p>
      <w:r>
        <w:rPr>
          <w:color w:val="FF0000"/>
        </w:rPr>
        <w:t xml:space="preserve">   B. 生产管理日益社会化</w:t>
      </w:r>
    </w:p>
    <w:p>
      <w:r>
        <w:t xml:space="preserve">   C. 工会组织日益社会化</w:t>
      </w:r>
    </w:p>
    <w:p>
      <w:r>
        <w:rPr>
          <w:color w:val="FF0000"/>
        </w:rPr>
        <w:t xml:space="preserve">   D. 资本日益社会化</w:t>
      </w:r>
    </w:p>
    <w:p>
      <w:r>
        <w:t xml:space="preserve">   E. 社会管理全方位社会化</w:t>
      </w:r>
    </w:p>
    <w:p>
      <w:r>
        <w:t>137. 经济全球化已成为当今世界经济发展的重要趋势，其明显表现有（）。</w:t>
      </w:r>
    </w:p>
    <w:p>
      <w:r>
        <w:rPr>
          <w:color w:val="FF0000"/>
        </w:rPr>
        <w:t xml:space="preserve">   A. 国际直接投资迅速增长，投资格局多元化</w:t>
      </w:r>
    </w:p>
    <w:p>
      <w:r>
        <w:rPr>
          <w:color w:val="FF0000"/>
        </w:rPr>
        <w:t xml:space="preserve">   B. 跨国公司越来越成为世界经济的主导力量</w:t>
      </w:r>
    </w:p>
    <w:p>
      <w:r>
        <w:rPr>
          <w:color w:val="FF0000"/>
        </w:rPr>
        <w:t xml:space="preserve">   C. 国际贸易成为各国经济不可缺少的组成部分</w:t>
      </w:r>
    </w:p>
    <w:p>
      <w:r>
        <w:rPr>
          <w:color w:val="FF0000"/>
        </w:rPr>
        <w:t xml:space="preserve">   D. 国际金融交易总额大大超过国际贸易总量</w:t>
      </w:r>
    </w:p>
    <w:p>
      <w:r>
        <w:t xml:space="preserve">   E. 国际政治一体化</w:t>
      </w:r>
    </w:p>
    <w:p>
      <w:r>
        <w:t>138. 资本输出的必要性在于（）。</w:t>
      </w:r>
    </w:p>
    <w:p>
      <w:r>
        <w:rPr>
          <w:color w:val="FF0000"/>
        </w:rPr>
        <w:t xml:space="preserve">   A. 为大量过剩资本寻找高额利润的投资场所</w:t>
      </w:r>
    </w:p>
    <w:p>
      <w:r>
        <w:rPr>
          <w:color w:val="FF0000"/>
        </w:rPr>
        <w:t xml:space="preserve">   B. 为商品输出开路</w:t>
      </w:r>
    </w:p>
    <w:p>
      <w:r>
        <w:rPr>
          <w:color w:val="FF0000"/>
        </w:rPr>
        <w:t xml:space="preserve">   C. 为控制国外原料产地和其他重要资源</w:t>
      </w:r>
    </w:p>
    <w:p>
      <w:r>
        <w:rPr>
          <w:color w:val="FF0000"/>
        </w:rPr>
        <w:t xml:space="preserve">   D. 有利于争夺霸权地位</w:t>
      </w:r>
    </w:p>
    <w:p>
      <w:r>
        <w:rPr>
          <w:color w:val="FF0000"/>
        </w:rPr>
        <w:t xml:space="preserve">   E. 控制他国国内政治</w:t>
      </w:r>
    </w:p>
    <w:p>
      <w:r>
        <w:t>139. 第二次世界大战后，垄断发展的新现象有（）。</w:t>
      </w:r>
    </w:p>
    <w:p>
      <w:r>
        <w:rPr>
          <w:color w:val="FF0000"/>
        </w:rPr>
        <w:t xml:space="preserve">   A. 垄断资本跨部门发展</w:t>
      </w:r>
    </w:p>
    <w:p>
      <w:r>
        <w:rPr>
          <w:color w:val="FF0000"/>
        </w:rPr>
        <w:t xml:space="preserve">   B. 大型企业间的联合与兼并加剧</w:t>
      </w:r>
    </w:p>
    <w:p>
      <w:r>
        <w:rPr>
          <w:color w:val="FF0000"/>
        </w:rPr>
        <w:t xml:space="preserve">   C. 私人垄断加速向国家垄断转变</w:t>
      </w:r>
    </w:p>
    <w:p>
      <w:r>
        <w:rPr>
          <w:color w:val="FF0000"/>
        </w:rPr>
        <w:t xml:space="preserve">   D. 跨国公司成为垄断组织的主要形式</w:t>
      </w:r>
    </w:p>
    <w:p>
      <w:r>
        <w:t xml:space="preserve">   E. 工人阶级相对实力大大增强</w:t>
      </w:r>
    </w:p>
    <w:p>
      <w:r>
        <w:t>140. 第二次世界大战后，发达资本主义国家资本输出（）。</w:t>
      </w:r>
    </w:p>
    <w:p>
      <w:r>
        <w:rPr>
          <w:color w:val="FF0000"/>
        </w:rPr>
        <w:t xml:space="preserve">   A. 以跨国公司为主体</w:t>
      </w:r>
    </w:p>
    <w:p>
      <w:r>
        <w:t xml:space="preserve">   B. 以国家资本输出为主</w:t>
      </w:r>
    </w:p>
    <w:p>
      <w:r>
        <w:rPr>
          <w:color w:val="FF0000"/>
        </w:rPr>
        <w:t xml:space="preserve">   C. 生产资本输出为主要形式</w:t>
      </w:r>
    </w:p>
    <w:p>
      <w:r>
        <w:rPr>
          <w:color w:val="FF0000"/>
        </w:rPr>
        <w:t xml:space="preserve">   D. 发达国家互相输出为主要流向</w:t>
      </w:r>
    </w:p>
    <w:p>
      <w:r>
        <w:t xml:space="preserve">   E. 主要向发展中国家输出</w:t>
      </w:r>
    </w:p>
    <w:p>
      <w:r>
        <w:t>141. 战后发达资本主义国家实行的重大体制改革和政策调整包括（）。</w:t>
      </w:r>
    </w:p>
    <w:p>
      <w:r>
        <w:rPr>
          <w:color w:val="FF0000"/>
        </w:rPr>
        <w:t xml:space="preserve">   A. 立社会保障制度</w:t>
      </w:r>
    </w:p>
    <w:p>
      <w:r>
        <w:rPr>
          <w:color w:val="FF0000"/>
        </w:rPr>
        <w:t xml:space="preserve">   B. 实行部分国有化</w:t>
      </w:r>
    </w:p>
    <w:p>
      <w:r>
        <w:rPr>
          <w:color w:val="FF0000"/>
        </w:rPr>
        <w:t xml:space="preserve">   C. 实行职工持股</w:t>
      </w:r>
    </w:p>
    <w:p>
      <w:r>
        <w:rPr>
          <w:color w:val="FF0000"/>
        </w:rPr>
        <w:t xml:space="preserve">   D. 推行企业民主，实现劳资合作</w:t>
      </w:r>
    </w:p>
    <w:p>
      <w:r>
        <w:t xml:space="preserve">   E. 实行经济领域的社会主义化</w:t>
      </w:r>
    </w:p>
    <w:p>
      <w:r>
        <w:t>142. 以下说法中,正确的说明了社会福利制度的是（）。</w:t>
      </w:r>
    </w:p>
    <w:p>
      <w:r>
        <w:rPr>
          <w:color w:val="FF0000"/>
        </w:rPr>
        <w:t xml:space="preserve">   A. 社会福利制度是一种国民收入再分配</w:t>
      </w:r>
    </w:p>
    <w:p>
      <w:r>
        <w:rPr>
          <w:color w:val="FF0000"/>
        </w:rPr>
        <w:t xml:space="preserve">   B. 社会福利制度的推行，是资本主义生产关系自我调整的表现</w:t>
      </w:r>
    </w:p>
    <w:p>
      <w:r>
        <w:rPr>
          <w:color w:val="FF0000"/>
        </w:rPr>
        <w:t xml:space="preserve">   C. 社会福利制度是以一种渐进的方式实行社会主义</w:t>
      </w:r>
    </w:p>
    <w:p>
      <w:r>
        <w:rPr>
          <w:color w:val="FF0000"/>
        </w:rPr>
        <w:t xml:space="preserve">   D. 社会福利计划力图纠正市场初次分配中的不公平，具有一定的社会进步</w:t>
      </w:r>
    </w:p>
    <w:p>
      <w:r>
        <w:rPr>
          <w:color w:val="FF0000"/>
        </w:rPr>
        <w:t xml:space="preserve">   E. 是资产阶级麻痹无产阶级的一种手段</w:t>
      </w:r>
    </w:p>
    <w:p>
      <w:r>
        <w:t>143. 发达资本主义国家主导之下的国际经济协调机制包括（）。</w:t>
      </w:r>
    </w:p>
    <w:p>
      <w:r>
        <w:rPr>
          <w:color w:val="FF0000"/>
        </w:rPr>
        <w:t xml:space="preserve">   A. 国际货币基金组织</w:t>
      </w:r>
    </w:p>
    <w:p>
      <w:r>
        <w:rPr>
          <w:color w:val="FF0000"/>
        </w:rPr>
        <w:t xml:space="preserve">   B. 世界银行</w:t>
      </w:r>
    </w:p>
    <w:p>
      <w:r>
        <w:t xml:space="preserve">   C. 77国集团</w:t>
      </w:r>
    </w:p>
    <w:p>
      <w:r>
        <w:rPr>
          <w:color w:val="FF0000"/>
        </w:rPr>
        <w:t xml:space="preserve">   D. 世界贸易组织</w:t>
      </w:r>
    </w:p>
    <w:p>
      <w:r>
        <w:t xml:space="preserve">   E. 联合国</w:t>
      </w:r>
    </w:p>
    <w:p>
      <w:r>
        <w:t>144. 第二次世界大战后，西方国家跨国公司迅速发展是由于（）。</w:t>
      </w:r>
    </w:p>
    <w:p>
      <w:r>
        <w:rPr>
          <w:color w:val="FF0000"/>
        </w:rPr>
        <w:t xml:space="preserve">   A. 生产力发展的需要</w:t>
      </w:r>
    </w:p>
    <w:p>
      <w:r>
        <w:rPr>
          <w:color w:val="FF0000"/>
        </w:rPr>
        <w:t xml:space="preserve">   B. 国内外市场竞争的需要</w:t>
      </w:r>
    </w:p>
    <w:p>
      <w:r>
        <w:rPr>
          <w:color w:val="FF0000"/>
        </w:rPr>
        <w:t xml:space="preserve">   C. 资本输出的需要</w:t>
      </w:r>
    </w:p>
    <w:p>
      <w:r>
        <w:rPr>
          <w:color w:val="FF0000"/>
        </w:rPr>
        <w:t xml:space="preserve">   D. 争夺国际垄断地位的需要</w:t>
      </w:r>
    </w:p>
    <w:p>
      <w:r>
        <w:t xml:space="preserve">   E. 控制国际舆论的需要</w:t>
      </w:r>
    </w:p>
    <w:p>
      <w:r>
        <w:t>145. 经济殖民地对垄断资本主义国家的重要作用是（）。</w:t>
      </w:r>
    </w:p>
    <w:p>
      <w:r>
        <w:rPr>
          <w:color w:val="FF0000"/>
        </w:rPr>
        <w:t xml:space="preserve">   A. 可靠而有力的商品销售市场和投资场所</w:t>
      </w:r>
    </w:p>
    <w:p>
      <w:r>
        <w:rPr>
          <w:color w:val="FF0000"/>
        </w:rPr>
        <w:t xml:space="preserve">   B. 重要的廉价原料产地</w:t>
      </w:r>
    </w:p>
    <w:p>
      <w:r>
        <w:t xml:space="preserve">   C. 高新技术产品的重要供应地</w:t>
      </w:r>
    </w:p>
    <w:p>
      <w:r>
        <w:t xml:space="preserve">   D. 高新技术人才的培养地</w:t>
      </w:r>
    </w:p>
    <w:p>
      <w:r>
        <w:rPr>
          <w:color w:val="FF0000"/>
        </w:rPr>
        <w:t xml:space="preserve">   E. 廉价劳动力的主要源泉</w:t>
      </w:r>
    </w:p>
    <w:p>
      <w:r>
        <w:t>146. 资本主义无法根除的主要矛盾是（）。</w:t>
      </w:r>
    </w:p>
    <w:p>
      <w:r>
        <w:t xml:space="preserve">   A. 垄断资本与中小资本的矛盾</w:t>
      </w:r>
    </w:p>
    <w:p>
      <w:r>
        <w:rPr>
          <w:color w:val="FF0000"/>
        </w:rPr>
        <w:t xml:space="preserve">   B. 社会化生产与资本主义私人占有的矛盾</w:t>
      </w:r>
    </w:p>
    <w:p>
      <w:r>
        <w:rPr>
          <w:color w:val="FF0000"/>
        </w:rPr>
        <w:t xml:space="preserve">   C. 无产阶级与资产阶级的矛盾</w:t>
      </w:r>
    </w:p>
    <w:p>
      <w:r>
        <w:rPr>
          <w:color w:val="FF0000"/>
        </w:rPr>
        <w:t xml:space="preserve">   D. 生产和消费的矛盾</w:t>
      </w:r>
    </w:p>
    <w:p>
      <w:r>
        <w:t xml:space="preserve">   E. 供给与需求的矛盾</w:t>
      </w:r>
    </w:p>
    <w:p>
      <w:r>
        <w:t>147. 资本主义制度的历史进步性主要表现在（）。</w:t>
      </w:r>
    </w:p>
    <w:p>
      <w:r>
        <w:rPr>
          <w:color w:val="FF0000"/>
        </w:rPr>
        <w:t xml:space="preserve">   A. 促使科学技术转变为生产力</w:t>
      </w:r>
    </w:p>
    <w:p>
      <w:r>
        <w:rPr>
          <w:color w:val="FF0000"/>
        </w:rPr>
        <w:t xml:space="preserve">   B. 追求剩余价值的动力和竞争的压力推动了生产力发展</w:t>
      </w:r>
    </w:p>
    <w:p>
      <w:r>
        <w:rPr>
          <w:color w:val="FF0000"/>
        </w:rPr>
        <w:t xml:space="preserve">   C. 资本主义政治制度促进和完善了资本主义生产方式</w:t>
      </w:r>
    </w:p>
    <w:p>
      <w:r>
        <w:rPr>
          <w:color w:val="FF0000"/>
        </w:rPr>
        <w:t xml:space="preserve">   D. 资本主义意识形态促进和完善了资本主义生产方式</w:t>
      </w:r>
    </w:p>
    <w:p>
      <w:r>
        <w:t xml:space="preserve">   E. 创造出了发达的商品生产体系</w:t>
      </w:r>
    </w:p>
    <w:p>
      <w:r>
        <w:t>148. 资本主义为社会主义所代替的历史必然性表现在（）。</w:t>
      </w:r>
    </w:p>
    <w:p>
      <w:r>
        <w:rPr>
          <w:color w:val="FF0000"/>
        </w:rPr>
        <w:t xml:space="preserve">   A. 资本主义的内在矛盾决定了资本主义必然被社会主义所代替</w:t>
      </w:r>
    </w:p>
    <w:p>
      <w:r>
        <w:rPr>
          <w:color w:val="FF0000"/>
        </w:rPr>
        <w:t xml:space="preserve">   B. 资本积累推动资本主义最终否定资本主义自身</w:t>
      </w:r>
    </w:p>
    <w:p>
      <w:r>
        <w:rPr>
          <w:color w:val="FF0000"/>
        </w:rPr>
        <w:t xml:space="preserve">   C. 国家垄断资本主义为向社会主义过渡准备了条件</w:t>
      </w:r>
    </w:p>
    <w:p>
      <w:r>
        <w:rPr>
          <w:color w:val="FF0000"/>
        </w:rPr>
        <w:t xml:space="preserve">   D. 资本主义生产关系的调整促进了生产力的发展</w:t>
      </w:r>
    </w:p>
    <w:p>
      <w:r>
        <w:rPr>
          <w:color w:val="FF0000"/>
        </w:rPr>
        <w:t xml:space="preserve">   E. 资本主义生产力与生产关系的矛盾无法根本解决</w:t>
      </w:r>
    </w:p>
    <w:p>
      <w:r>
        <w:t>149. 社会主义代替资本主义是一个（）。</w:t>
      </w:r>
    </w:p>
    <w:p>
      <w:r>
        <w:rPr>
          <w:color w:val="FF0000"/>
        </w:rPr>
        <w:t xml:space="preserve">   A. 长期的历史过程</w:t>
      </w:r>
    </w:p>
    <w:p>
      <w:r>
        <w:t xml:space="preserve">   B. 隐蔽的历史过程</w:t>
      </w:r>
    </w:p>
    <w:p>
      <w:r>
        <w:rPr>
          <w:color w:val="FF0000"/>
        </w:rPr>
        <w:t xml:space="preserve">   C. 曲折的历史过程</w:t>
      </w:r>
    </w:p>
    <w:p>
      <w:r>
        <w:rPr>
          <w:color w:val="FF0000"/>
        </w:rPr>
        <w:t xml:space="preserve">   D. 复杂的历史过程</w:t>
      </w:r>
    </w:p>
    <w:p>
      <w:r>
        <w:t xml:space="preserve">   E. 显而易见的历史过程</w:t>
      </w:r>
    </w:p>
    <w:p>
      <w:r>
        <w:t>150. 在新的历史条件下，与马克思所处的时代相比，深化对创造价值的劳动的认识主要有（）。</w:t>
      </w:r>
    </w:p>
    <w:p>
      <w:r>
        <w:rPr>
          <w:color w:val="FF0000"/>
        </w:rPr>
        <w:t xml:space="preserve">   A. 劳动的科技含量和知识含量增加了</w:t>
      </w:r>
    </w:p>
    <w:p>
      <w:r>
        <w:rPr>
          <w:color w:val="FF0000"/>
        </w:rPr>
        <w:t xml:space="preserve">   B. 科技人员和管理人员的劳动在劳动总量中的比重增加了</w:t>
      </w:r>
    </w:p>
    <w:p>
      <w:r>
        <w:t xml:space="preserve">   C. 农业劳动已成为物质生产劳动的基本形式</w:t>
      </w:r>
    </w:p>
    <w:p>
      <w:r>
        <w:rPr>
          <w:color w:val="FF0000"/>
        </w:rPr>
        <w:t xml:space="preserve">   D. 在总的劳动消耗量中，物化劳动的比重增加，而活劳动的比重相对减少了</w:t>
      </w:r>
    </w:p>
    <w:p>
      <w:r>
        <w:t xml:space="preserve">   E. 机器人也能够创造价值</w:t>
      </w:r>
    </w:p>
    <w:p>
      <w:r>
        <w:t>151. 经济全球化体现了社会化生产的要求，不仅发达国家从中受益，一些发展中国家在参与经济全球化进程中也得到了快速发展。经济全球化对发展中国家的积极作用主要表现在（）。</w:t>
      </w:r>
    </w:p>
    <w:p>
      <w:r>
        <w:rPr>
          <w:color w:val="FF0000"/>
        </w:rPr>
        <w:t xml:space="preserve">   A. 经济全球化为发展中国家提供先进技术和管理经验</w:t>
      </w:r>
    </w:p>
    <w:p>
      <w:r>
        <w:rPr>
          <w:color w:val="FF0000"/>
        </w:rPr>
        <w:t xml:space="preserve">   B. 经济全球化为发展中国家提供更多的就业机会</w:t>
      </w:r>
    </w:p>
    <w:p>
      <w:r>
        <w:rPr>
          <w:color w:val="FF0000"/>
        </w:rPr>
        <w:t xml:space="preserve">   C. 经济全球化推动发展中国家国际贸易发展</w:t>
      </w:r>
    </w:p>
    <w:p>
      <w:r>
        <w:rPr>
          <w:color w:val="FF0000"/>
        </w:rPr>
        <w:t xml:space="preserve">   D. 经济全球化促进发展中国家跨国公司的发展</w:t>
      </w:r>
    </w:p>
    <w:p>
      <w:r>
        <w:t xml:space="preserve">   E. 经济全球化促进发展中国家融入全球化</w:t>
      </w:r>
    </w:p>
    <w:p>
      <w:r>
        <w:t>152. 法人资本所有制有两种形式：（）。</w:t>
      </w:r>
    </w:p>
    <w:p>
      <w:r>
        <w:rPr>
          <w:color w:val="FF0000"/>
        </w:rPr>
        <w:t xml:space="preserve">   A. 一种是企业法人资本所有制</w:t>
      </w:r>
    </w:p>
    <w:p>
      <w:r>
        <w:rPr>
          <w:color w:val="FF0000"/>
        </w:rPr>
        <w:t xml:space="preserve">   B. 另一种是机构法人资本所有制</w:t>
      </w:r>
    </w:p>
    <w:p>
      <w:r>
        <w:t xml:space="preserve">   C. 一种是自然人资本所有制</w:t>
      </w:r>
    </w:p>
    <w:p>
      <w:r>
        <w:t xml:space="preserve">   D. 另一种是组织资本所有制</w:t>
      </w:r>
    </w:p>
    <w:p>
      <w:r>
        <w:t xml:space="preserve">   E. 一种是所有权与经营权相分离的资本所有制</w:t>
      </w:r>
    </w:p>
    <w:p>
      <w:r>
        <w:t>153. 进入21世纪以来，随着经济全球化的深入发展，新一轮科技革命和产业变革进入空前密集活跃期，社会化大生产在世界范围内更大规模、更广范围、更深层次展开，世界格局深度调整，资本主义又呈现出一些新变化新特征（）。</w:t>
      </w:r>
    </w:p>
    <w:p>
      <w:r>
        <w:rPr>
          <w:color w:val="FF0000"/>
        </w:rPr>
        <w:t xml:space="preserve">   A. 科技创新加速资本主义生产方式变化</w:t>
      </w:r>
    </w:p>
    <w:p>
      <w:r>
        <w:rPr>
          <w:color w:val="FF0000"/>
        </w:rPr>
        <w:t xml:space="preserve">   B. 国际金融垄断资本主义影响日益显现</w:t>
      </w:r>
    </w:p>
    <w:p>
      <w:r>
        <w:rPr>
          <w:color w:val="FF0000"/>
        </w:rPr>
        <w:t xml:space="preserve">   C. 社会阶级层级结构呈现复杂性、多样化</w:t>
      </w:r>
    </w:p>
    <w:p>
      <w:r>
        <w:rPr>
          <w:color w:val="FF0000"/>
        </w:rPr>
        <w:t xml:space="preserve">   D. 发达资本主义国家凭借经济、科技、文化传播等超级优势，在世界范围内推行霸权主义和强权政治</w:t>
      </w:r>
    </w:p>
    <w:p>
      <w:r>
        <w:t xml:space="preserve">   E. 社会动荡不安，即将崩溃</w:t>
      </w:r>
    </w:p>
    <w:p>
      <w:r>
        <w:t>154. 关于社会主义民主，下列回答正确的是（）。</w:t>
      </w:r>
    </w:p>
    <w:p>
      <w:r>
        <w:rPr>
          <w:color w:val="FF0000"/>
        </w:rPr>
        <w:t xml:space="preserve">   A. 人类社会最高类型的民主</w:t>
      </w:r>
    </w:p>
    <w:p>
      <w:r>
        <w:rPr>
          <w:color w:val="FF0000"/>
        </w:rPr>
        <w:t xml:space="preserve">   B. 绝大多数人的民主</w:t>
      </w:r>
    </w:p>
    <w:p>
      <w:r>
        <w:t xml:space="preserve">   C. 人民群众完全自由</w:t>
      </w:r>
    </w:p>
    <w:p>
      <w:r>
        <w:rPr>
          <w:color w:val="FF0000"/>
        </w:rPr>
        <w:t xml:space="preserve">   D. 人民群众当家做主</w:t>
      </w:r>
    </w:p>
    <w:p>
      <w:r>
        <w:t xml:space="preserve">   E. 少数统治阶级的民主</w:t>
      </w:r>
    </w:p>
    <w:p>
      <w:r>
        <w:t>155. 关于马克思主义政党，下列说法正确的是（）。</w:t>
      </w:r>
    </w:p>
    <w:p>
      <w:r>
        <w:rPr>
          <w:color w:val="FF0000"/>
        </w:rPr>
        <w:t xml:space="preserve">   A. 马克思主义政党是科学社会主义与工人运动相结合的产物</w:t>
      </w:r>
    </w:p>
    <w:p>
      <w:r>
        <w:rPr>
          <w:color w:val="FF0000"/>
        </w:rPr>
        <w:t xml:space="preserve">   B. 马克思主义政党是工人阶级先锋队</w:t>
      </w:r>
    </w:p>
    <w:p>
      <w:r>
        <w:rPr>
          <w:color w:val="FF0000"/>
        </w:rPr>
        <w:t xml:space="preserve">   C. 马克思主义政党是为实现共产主义而奋斗的党</w:t>
      </w:r>
    </w:p>
    <w:p>
      <w:r>
        <w:rPr>
          <w:color w:val="FF0000"/>
        </w:rPr>
        <w:t xml:space="preserve">   D. 马克思主义政党是为人民群众谋利益的党</w:t>
      </w:r>
    </w:p>
    <w:p>
      <w:r>
        <w:rPr>
          <w:color w:val="FF0000"/>
        </w:rPr>
        <w:t xml:space="preserve">   E. 马克思主义政党是按照民主集中制原则组织起来的团结统一的党</w:t>
      </w:r>
    </w:p>
    <w:p>
      <w:r>
        <w:t>156. 社会主义发展道路具有多样性的原因有（）。</w:t>
      </w:r>
    </w:p>
    <w:p>
      <w:r>
        <w:rPr>
          <w:color w:val="FF0000"/>
        </w:rPr>
        <w:t xml:space="preserve">   A. 生产力发展状况和社会发展阶段的不同</w:t>
      </w:r>
    </w:p>
    <w:p>
      <w:r>
        <w:rPr>
          <w:color w:val="FF0000"/>
        </w:rPr>
        <w:t xml:space="preserve">   B. 历史文化传统的差异性</w:t>
      </w:r>
    </w:p>
    <w:p>
      <w:r>
        <w:rPr>
          <w:color w:val="FF0000"/>
        </w:rPr>
        <w:t xml:space="preserve">   C. 阶级基础和群众基础构成状况的不同</w:t>
      </w:r>
    </w:p>
    <w:p>
      <w:r>
        <w:rPr>
          <w:color w:val="FF0000"/>
        </w:rPr>
        <w:t xml:space="preserve">   D. 时代和实践的不断发展</w:t>
      </w:r>
    </w:p>
    <w:p>
      <w:r>
        <w:rPr>
          <w:color w:val="FF0000"/>
        </w:rPr>
        <w:t xml:space="preserve">   E. 无产阶级政党自身的成熟程度不同</w:t>
      </w:r>
    </w:p>
    <w:p>
      <w:r>
        <w:t>157. 1871年爆发的巴黎公社革命是无产阶级夺取政权的第一次伟大尝试。起义胜利后，巴黎人民成立了新的国家机关——巴黎公社。马克思、恩格斯总结巴黎公社经验，主要有（）。</w:t>
      </w:r>
    </w:p>
    <w:p>
      <w:r>
        <w:rPr>
          <w:color w:val="FF0000"/>
        </w:rPr>
        <w:t xml:space="preserve">   A. 无产阶级革命取得成功并保持胜利果实的首要条件是要有革命的武装</w:t>
      </w:r>
    </w:p>
    <w:p>
      <w:r>
        <w:rPr>
          <w:color w:val="FF0000"/>
        </w:rPr>
        <w:t xml:space="preserve">   B. 必须打碎旧的国家机器，建立无产阶级的新型国家</w:t>
      </w:r>
    </w:p>
    <w:p>
      <w:r>
        <w:rPr>
          <w:color w:val="FF0000"/>
        </w:rPr>
        <w:t xml:space="preserve">   C. 无产阶级政权是为人民服务的机关</w:t>
      </w:r>
    </w:p>
    <w:p>
      <w:r>
        <w:rPr>
          <w:color w:val="FF0000"/>
        </w:rPr>
        <w:t xml:space="preserve">   D. 必须建立无产阶级政党，发挥党的政治领导作用</w:t>
      </w:r>
    </w:p>
    <w:p>
      <w:r>
        <w:t xml:space="preserve">   E. 在原有的国家机器基础上，建立无产阶级的新型国家</w:t>
      </w:r>
    </w:p>
    <w:p>
      <w:r>
        <w:t>158. 列宁根据对俄国国内革命形势和国际状况的科学分析，进一步得出了社会主义可能在经济文化相对落后的俄国首先取得胜利的结论，并且将这一理论付诸实践，在革命形势成熟的条件下，领导了俄国十月革命。十月革命的伟大意义在于（）。</w:t>
      </w:r>
    </w:p>
    <w:p>
      <w:r>
        <w:rPr>
          <w:color w:val="FF0000"/>
        </w:rPr>
        <w:t xml:space="preserve">   A. 实现了社会主义从理想到现实的伟大飞跃，开辟了人类历史的新纪元</w:t>
      </w:r>
    </w:p>
    <w:p>
      <w:r>
        <w:rPr>
          <w:color w:val="FF0000"/>
        </w:rPr>
        <w:t xml:space="preserve">   B. 从根本上推翻了人剥削人、人压迫人的制度</w:t>
      </w:r>
    </w:p>
    <w:p>
      <w:r>
        <w:t xml:space="preserve">   C. 是无产阶级夺取政权的第一次伟大尝试</w:t>
      </w:r>
    </w:p>
    <w:p>
      <w:r>
        <w:rPr>
          <w:color w:val="FF0000"/>
        </w:rPr>
        <w:t xml:space="preserve">   D. 建立起世界上第一个人民当家作主的社会主义国家</w:t>
      </w:r>
    </w:p>
    <w:p>
      <w:r>
        <w:rPr>
          <w:color w:val="FF0000"/>
        </w:rPr>
        <w:t xml:space="preserve">   E. 对马克思主义的发展和广泛传播起了重要作用</w:t>
      </w:r>
    </w:p>
    <w:p>
      <w:r>
        <w:t>159. 苏维埃俄国是世界上第一个社会主义国家。年轻的苏维埃政权建立之后，不仅面临着巩固政权的任务，而且面临着在经济文化相对落后的条件下建设社会主义的任务。列宁领导的苏维埃俄国对社会主义道路的探索，大体上经历的时期包括（）。</w:t>
      </w:r>
    </w:p>
    <w:p>
      <w:r>
        <w:rPr>
          <w:color w:val="FF0000"/>
        </w:rPr>
        <w:t xml:space="preserve">   A. 进一步巩固苏维埃政权时期</w:t>
      </w:r>
    </w:p>
    <w:p>
      <w:r>
        <w:rPr>
          <w:color w:val="FF0000"/>
        </w:rPr>
        <w:t xml:space="preserve">   B. 外国武装干涉和国内战争时期</w:t>
      </w:r>
    </w:p>
    <w:p>
      <w:r>
        <w:rPr>
          <w:color w:val="FF0000"/>
        </w:rPr>
        <w:t xml:space="preserve">   C. 由战时共产主义转变为新经济政策时期</w:t>
      </w:r>
    </w:p>
    <w:p>
      <w:r>
        <w:t xml:space="preserve">   D. 建设社会主义的苏联模式时期</w:t>
      </w:r>
    </w:p>
    <w:p>
      <w:r>
        <w:t xml:space="preserve">   E. 全面建设社会主义时期</w:t>
      </w:r>
    </w:p>
    <w:p>
      <w:r>
        <w:t>160. 在俄国社会主义革命取得胜利的初期，特别是实行新经济政策期间，列宁对苏维埃俄国如何建设社会主义进行了深刻的理论思考，提出了许多精辟的论述。这些论述包括（）。</w:t>
      </w:r>
    </w:p>
    <w:p>
      <w:r>
        <w:rPr>
          <w:color w:val="FF0000"/>
        </w:rPr>
        <w:t xml:space="preserve">   A. 把建设社会主义作为一个长期探索、不断实践的过程</w:t>
      </w:r>
    </w:p>
    <w:p>
      <w:r>
        <w:rPr>
          <w:color w:val="FF0000"/>
        </w:rPr>
        <w:t xml:space="preserve">   B. 把大力发展生产力、提高劳动生产率放在首要地位</w:t>
      </w:r>
    </w:p>
    <w:p>
      <w:r>
        <w:rPr>
          <w:color w:val="FF0000"/>
        </w:rPr>
        <w:t xml:space="preserve">   C. 在多种经济成分并存的条件下，利用商品、货币和市场发展经济</w:t>
      </w:r>
    </w:p>
    <w:p>
      <w:r>
        <w:rPr>
          <w:color w:val="FF0000"/>
        </w:rPr>
        <w:t xml:space="preserve">   D. 利用资本主义建设社会主义</w:t>
      </w:r>
    </w:p>
    <w:p>
      <w:r>
        <w:t xml:space="preserve">   E. 立即推翻资本主义</w:t>
      </w:r>
    </w:p>
    <w:p>
      <w:r>
        <w:t>161. 无产阶级革命是无产阶级进行斗争的最高形式，以建立无产阶级专政的国家为目的。在资本主义条件下，无产阶级反抗资产阶级的斗争形式主要有（）。</w:t>
      </w:r>
    </w:p>
    <w:p>
      <w:r>
        <w:rPr>
          <w:color w:val="FF0000"/>
        </w:rPr>
        <w:t xml:space="preserve">   A. 经济斗争</w:t>
      </w:r>
    </w:p>
    <w:p>
      <w:r>
        <w:t xml:space="preserve">   B. 社会斗争</w:t>
      </w:r>
    </w:p>
    <w:p>
      <w:r>
        <w:rPr>
          <w:color w:val="FF0000"/>
        </w:rPr>
        <w:t xml:space="preserve">   C. 政治斗争</w:t>
      </w:r>
    </w:p>
    <w:p>
      <w:r>
        <w:rPr>
          <w:color w:val="FF0000"/>
        </w:rPr>
        <w:t xml:space="preserve">   D. 思想斗争</w:t>
      </w:r>
    </w:p>
    <w:p>
      <w:r>
        <w:t xml:space="preserve">   E. 文化斗争</w:t>
      </w:r>
    </w:p>
    <w:p>
      <w:r>
        <w:t>162. 在社会主义建设取得了重大成就，社会主义制度有了长足进步之后，国际资本主义对社会主义的进攻方式往往转变为以“和平演变”为主。其主要手段有（）。</w:t>
      </w:r>
    </w:p>
    <w:p>
      <w:r>
        <w:rPr>
          <w:color w:val="FF0000"/>
        </w:rPr>
        <w:t xml:space="preserve">   A. 通过强硬的军事、政治压力和有限制的经济、科技的合作，迫使社会主义国家屈从其经济政治发展战略的要求</w:t>
      </w:r>
    </w:p>
    <w:p>
      <w:r>
        <w:rPr>
          <w:color w:val="FF0000"/>
        </w:rPr>
        <w:t xml:space="preserve">   B. 通过强大的文化机器和文化产品进行文化渗透</w:t>
      </w:r>
    </w:p>
    <w:p>
      <w:r>
        <w:rPr>
          <w:color w:val="FF0000"/>
        </w:rPr>
        <w:t xml:space="preserve">   C. 支持和操纵社会主义国家内部的反对力量</w:t>
      </w:r>
    </w:p>
    <w:p>
      <w:r>
        <w:t xml:space="preserve">   D. 武力方式干涉社会主义国家的内政</w:t>
      </w:r>
    </w:p>
    <w:p>
      <w:r>
        <w:t xml:space="preserve">   E. 任其发展、置之不理</w:t>
      </w:r>
    </w:p>
    <w:p>
      <w:r>
        <w:t>163. 社会主义发展道路具有多样性，努力探索适合本国国情的社会主义发展道路，是无产阶级执政党必须领导全国人民为之奋斗的神圣使命和光荣任务。探索社会主义发展道路，必须（）。</w:t>
      </w:r>
    </w:p>
    <w:p>
      <w:r>
        <w:rPr>
          <w:color w:val="FF0000"/>
        </w:rPr>
        <w:t xml:space="preserve">   A. 坚持对待马克思主义的科学态度</w:t>
      </w:r>
    </w:p>
    <w:p>
      <w:r>
        <w:t xml:space="preserve">   B. 充分借鉴社会主义发展道路的现成理论方案</w:t>
      </w:r>
    </w:p>
    <w:p>
      <w:r>
        <w:rPr>
          <w:color w:val="FF0000"/>
        </w:rPr>
        <w:t xml:space="preserve">   C. 从当时当地的历史条件出发，坚持“走自己的路”</w:t>
      </w:r>
    </w:p>
    <w:p>
      <w:r>
        <w:rPr>
          <w:color w:val="FF0000"/>
        </w:rPr>
        <w:t xml:space="preserve">   D. 充分吸收人类一切文明成果</w:t>
      </w:r>
    </w:p>
    <w:p>
      <w:r>
        <w:t xml:space="preserve">   E. 跟紧前人步伐，按照其“脚印”一直走下去</w:t>
      </w:r>
    </w:p>
    <w:p>
      <w:r>
        <w:t>164. 十月革命的胜利说明了（）。</w:t>
      </w:r>
    </w:p>
    <w:p>
      <w:r>
        <w:rPr>
          <w:color w:val="FF0000"/>
        </w:rPr>
        <w:t xml:space="preserve">   A. 暴力革命的伟大历史作用</w:t>
      </w:r>
    </w:p>
    <w:p>
      <w:r>
        <w:rPr>
          <w:color w:val="FF0000"/>
        </w:rPr>
        <w:t xml:space="preserve">   B. 证实了列宁关于社会主义革命有可能在一国或几个国家首先取得胜利的科学论断</w:t>
      </w:r>
    </w:p>
    <w:p>
      <w:r>
        <w:rPr>
          <w:color w:val="FF0000"/>
        </w:rPr>
        <w:t xml:space="preserve">   C. 经济文化相对落后的国家也可以率先建立起先进的社会制度</w:t>
      </w:r>
    </w:p>
    <w:p>
      <w:r>
        <w:t xml:space="preserve">   D. 自由资本主义已经发展到了垄断资本主义</w:t>
      </w:r>
    </w:p>
    <w:p>
      <w:r>
        <w:t xml:space="preserve">   E. 暴力是无产阶级革命的唯一形式</w:t>
      </w:r>
    </w:p>
    <w:p>
      <w:r>
        <w:t>165. 年轻的苏维埃政权建立后，面临着（）。</w:t>
      </w:r>
    </w:p>
    <w:p>
      <w:r>
        <w:t xml:space="preserve">   A. 社会主义从理论走向了实践</w:t>
      </w:r>
    </w:p>
    <w:p>
      <w:r>
        <w:t xml:space="preserve">   B. 资本主义必然灭亡</w:t>
      </w:r>
    </w:p>
    <w:p>
      <w:r>
        <w:rPr>
          <w:color w:val="FF0000"/>
        </w:rPr>
        <w:t xml:space="preserve">   C. 巩固政权的任务</w:t>
      </w:r>
    </w:p>
    <w:p>
      <w:r>
        <w:rPr>
          <w:color w:val="FF0000"/>
        </w:rPr>
        <w:t xml:space="preserve">   D. 在经济文化相对落后的条件下建设社会主义的任务</w:t>
      </w:r>
    </w:p>
    <w:p>
      <w:r>
        <w:t xml:space="preserve">   E. 社会主义已经取得胜利</w:t>
      </w:r>
    </w:p>
    <w:p>
      <w:r>
        <w:t>166. 列宁领导苏维埃俄国对社会主义道路的探索，大体经历了（）。</w:t>
      </w:r>
    </w:p>
    <w:p>
      <w:r>
        <w:t xml:space="preserve">   A. 和平发展时期</w:t>
      </w:r>
    </w:p>
    <w:p>
      <w:r>
        <w:rPr>
          <w:color w:val="FF0000"/>
        </w:rPr>
        <w:t xml:space="preserve">   B. 进一步巩固苏维埃政权时期</w:t>
      </w:r>
    </w:p>
    <w:p>
      <w:r>
        <w:rPr>
          <w:color w:val="FF0000"/>
        </w:rPr>
        <w:t xml:space="preserve">   C. 战时共产主义时期</w:t>
      </w:r>
    </w:p>
    <w:p>
      <w:r>
        <w:rPr>
          <w:color w:val="FF0000"/>
        </w:rPr>
        <w:t xml:space="preserve">   D. 新经济政策时期</w:t>
      </w:r>
    </w:p>
    <w:p>
      <w:r>
        <w:t xml:space="preserve">   E. 全面建设社会主义时期</w:t>
      </w:r>
    </w:p>
    <w:p>
      <w:r>
        <w:t>167. 无产阶级专政的历史任务是（）。</w:t>
      </w:r>
    </w:p>
    <w:p>
      <w:r>
        <w:rPr>
          <w:color w:val="FF0000"/>
        </w:rPr>
        <w:t xml:space="preserve">   A. 镇压阶级敌人的反抗和破坏活动，保护人民的合法权利</w:t>
      </w:r>
    </w:p>
    <w:p>
      <w:r>
        <w:rPr>
          <w:color w:val="FF0000"/>
        </w:rPr>
        <w:t xml:space="preserve">   B. 变革生产资料私有制，建立和发展公有制</w:t>
      </w:r>
    </w:p>
    <w:p>
      <w:r>
        <w:rPr>
          <w:color w:val="FF0000"/>
        </w:rPr>
        <w:t xml:space="preserve">   C. 领导和组织社会主义建设</w:t>
      </w:r>
    </w:p>
    <w:p>
      <w:r>
        <w:t xml:space="preserve">   D. 惩治贪污腐败</w:t>
      </w:r>
    </w:p>
    <w:p>
      <w:r>
        <w:rPr>
          <w:color w:val="FF0000"/>
        </w:rPr>
        <w:t xml:space="preserve">   E. 防止国外敌人的侵略和颠覆，支持世界人民的革命斗争</w:t>
      </w:r>
    </w:p>
    <w:p>
      <w:r>
        <w:t>168. 中国目前所处的社会主义初级阶段，决定了其基本经济制度为（）。</w:t>
      </w:r>
    </w:p>
    <w:p>
      <w:r>
        <w:rPr>
          <w:color w:val="FF0000"/>
        </w:rPr>
        <w:t xml:space="preserve">   A. 公有制为主体</w:t>
      </w:r>
    </w:p>
    <w:p>
      <w:r>
        <w:rPr>
          <w:color w:val="FF0000"/>
        </w:rPr>
        <w:t xml:space="preserve">   B. 多种所有制经济共同发展</w:t>
      </w:r>
    </w:p>
    <w:p>
      <w:r>
        <w:rPr>
          <w:color w:val="FF0000"/>
        </w:rPr>
        <w:t xml:space="preserve">   C. 包括股份制在内的多种公有制实现形式</w:t>
      </w:r>
    </w:p>
    <w:p>
      <w:r>
        <w:t xml:space="preserve">   D. 单一的公有制</w:t>
      </w:r>
    </w:p>
    <w:p>
      <w:r>
        <w:t xml:space="preserve">   E. 按劳分配与按需分配互补</w:t>
      </w:r>
    </w:p>
    <w:p>
      <w:r>
        <w:t>169. 社会主义作为人类社会历史发展中的崭新形态，其产生和发展（）。</w:t>
      </w:r>
    </w:p>
    <w:p>
      <w:r>
        <w:rPr>
          <w:color w:val="FF0000"/>
        </w:rPr>
        <w:t xml:space="preserve">   A. 符合历史的发展趋势</w:t>
      </w:r>
    </w:p>
    <w:p>
      <w:r>
        <w:rPr>
          <w:color w:val="FF0000"/>
        </w:rPr>
        <w:t xml:space="preserve">   B. 代表社会进步的方向</w:t>
      </w:r>
    </w:p>
    <w:p>
      <w:r>
        <w:rPr>
          <w:color w:val="FF0000"/>
        </w:rPr>
        <w:t xml:space="preserve">   C. 体现着人类的未来</w:t>
      </w:r>
    </w:p>
    <w:p>
      <w:r>
        <w:rPr>
          <w:color w:val="FF0000"/>
        </w:rPr>
        <w:t xml:space="preserve">   D. 具有强大的生命力</w:t>
      </w:r>
    </w:p>
    <w:p>
      <w:r>
        <w:t xml:space="preserve">   E. 绝对否定了私有制</w:t>
      </w:r>
    </w:p>
    <w:p>
      <w:r>
        <w:t>170. 社会主义的根本任务是发展生产力，这是因为，发展生产力是（）。</w:t>
      </w:r>
    </w:p>
    <w:p>
      <w:r>
        <w:rPr>
          <w:color w:val="FF0000"/>
        </w:rPr>
        <w:t xml:space="preserve">   A. 提高人民生活水平的要求</w:t>
      </w:r>
    </w:p>
    <w:p>
      <w:r>
        <w:rPr>
          <w:color w:val="FF0000"/>
        </w:rPr>
        <w:t xml:space="preserve">   B. 巩固社会主义制度的要求</w:t>
      </w:r>
    </w:p>
    <w:p>
      <w:r>
        <w:rPr>
          <w:color w:val="FF0000"/>
        </w:rPr>
        <w:t xml:space="preserve">   C. 社会主义本质的内在要求</w:t>
      </w:r>
    </w:p>
    <w:p>
      <w:r>
        <w:rPr>
          <w:color w:val="FF0000"/>
        </w:rPr>
        <w:t xml:space="preserve">   D. 解决社会主要矛盾的要求</w:t>
      </w:r>
    </w:p>
    <w:p>
      <w:r>
        <w:rPr>
          <w:color w:val="FF0000"/>
        </w:rPr>
        <w:t xml:space="preserve">   E. 实现社会主义优越性的要求</w:t>
      </w:r>
    </w:p>
    <w:p>
      <w:r>
        <w:t>171. 科学社会主义在中国的成功实践和理论发展（）。</w:t>
      </w:r>
    </w:p>
    <w:p>
      <w:r>
        <w:rPr>
          <w:color w:val="FF0000"/>
        </w:rPr>
        <w:t xml:space="preserve">   A. 向世界表明科学社会主义在21世纪的中国焕发出蓬勃的生机</w:t>
      </w:r>
    </w:p>
    <w:p>
      <w:r>
        <w:t xml:space="preserve">   B. 对推进中华民族的伟大复兴毫无贡献</w:t>
      </w:r>
    </w:p>
    <w:p>
      <w:r>
        <w:rPr>
          <w:color w:val="FF0000"/>
        </w:rPr>
        <w:t xml:space="preserve">   C. 突出展现了社会主义的优越性</w:t>
      </w:r>
    </w:p>
    <w:p>
      <w:r>
        <w:t xml:space="preserve">   D. 公有制是社会主义的本质内容</w:t>
      </w:r>
    </w:p>
    <w:p>
      <w:r>
        <w:t xml:space="preserve">   E. 必须实行计划经济体制</w:t>
      </w:r>
    </w:p>
    <w:p>
      <w:r>
        <w:t>172. 马克思主义政党产生的条件是（）。</w:t>
      </w:r>
    </w:p>
    <w:p>
      <w:r>
        <w:t xml:space="preserve">   A. 资本主义大发展</w:t>
      </w:r>
    </w:p>
    <w:p>
      <w:r>
        <w:rPr>
          <w:color w:val="FF0000"/>
        </w:rPr>
        <w:t xml:space="preserve">   B. 工人运动的发展</w:t>
      </w:r>
    </w:p>
    <w:p>
      <w:r>
        <w:rPr>
          <w:color w:val="FF0000"/>
        </w:rPr>
        <w:t xml:space="preserve">   C. 科学社会主义理论的传播</w:t>
      </w:r>
    </w:p>
    <w:p>
      <w:r>
        <w:t xml:space="preserve">   D. 社会主义建设事业的不断胜利</w:t>
      </w:r>
    </w:p>
    <w:p>
      <w:r>
        <w:t xml:space="preserve">   E. 空想社会主义理论的诞生</w:t>
      </w:r>
    </w:p>
    <w:p>
      <w:r>
        <w:t>173. 1516年，英国人托马斯˙莫尔发表了《乌托邦》一书，标志着空想社会主义的诞生，1848年，马克思、恩格斯发表了《共产党宣言》，标志着科学社会主义的产生，社会主义实现了从空想到科学的历史性飞跃。科学社会主义超越空想社会主义之处在于（）。</w:t>
      </w:r>
    </w:p>
    <w:p>
      <w:r>
        <w:rPr>
          <w:color w:val="FF0000"/>
        </w:rPr>
        <w:t xml:space="preserve">   A. 找到了实现理想社会的现实道路</w:t>
      </w:r>
    </w:p>
    <w:p>
      <w:r>
        <w:t xml:space="preserve">   B. 对未来社会进行了细致的描绘</w:t>
      </w:r>
    </w:p>
    <w:p>
      <w:r>
        <w:rPr>
          <w:color w:val="FF0000"/>
        </w:rPr>
        <w:t xml:space="preserve">   C. 揭示了资本主义必然灭亡的经济根源</w:t>
      </w:r>
    </w:p>
    <w:p>
      <w:r>
        <w:t xml:space="preserve">   D. 对资本主义进行了无情的批判</w:t>
      </w:r>
    </w:p>
    <w:p>
      <w:r>
        <w:t xml:space="preserve">   E. 科学社会主义揭示了人类社会发展的所有规律</w:t>
      </w:r>
    </w:p>
    <w:p>
      <w:r>
        <w:t>174. 自第一个社会主义国家建立以来，社会主义事业的发展并不是一帆风顺的，社会主义发展道路的多样性以及发展过程中的前进性和曲折性，告诉我们（）。</w:t>
      </w:r>
    </w:p>
    <w:p>
      <w:r>
        <w:rPr>
          <w:color w:val="FF0000"/>
        </w:rPr>
        <w:t xml:space="preserve">   A. 坚持社会主义，不等于要坚持某种单一的社会主义模式</w:t>
      </w:r>
    </w:p>
    <w:p>
      <w:r>
        <w:rPr>
          <w:color w:val="FF0000"/>
        </w:rPr>
        <w:t xml:space="preserve">   B. 发展社会主义，不等于不认可西方资本主义的文明成果</w:t>
      </w:r>
    </w:p>
    <w:p>
      <w:r>
        <w:rPr>
          <w:color w:val="FF0000"/>
        </w:rPr>
        <w:t xml:space="preserve">   C. 改革或抛弃某种社会主义模式，不等于改掉或抛弃社会主义</w:t>
      </w:r>
    </w:p>
    <w:p>
      <w:r>
        <w:rPr>
          <w:color w:val="FF0000"/>
        </w:rPr>
        <w:t xml:space="preserve">   D. 某种社会主义模式的失败，不等于整个社会主义事业的成败</w:t>
      </w:r>
    </w:p>
    <w:p>
      <w:r>
        <w:rPr>
          <w:color w:val="FF0000"/>
        </w:rPr>
        <w:t xml:space="preserve">   E. 坚持社会主义，不等于说现实中的社会主义不存在任何问题</w:t>
      </w:r>
    </w:p>
    <w:p>
      <w:r>
        <w:t>175. 无产阶级要建立自己的政党必须具备的条件是（）。</w:t>
      </w:r>
    </w:p>
    <w:p>
      <w:r>
        <w:rPr>
          <w:color w:val="FF0000"/>
        </w:rPr>
        <w:t xml:space="preserve">   A. 有一定数量的无产阶级</w:t>
      </w:r>
    </w:p>
    <w:p>
      <w:r>
        <w:rPr>
          <w:color w:val="FF0000"/>
        </w:rPr>
        <w:t xml:space="preserve">   B. 工人运动的一定发展</w:t>
      </w:r>
    </w:p>
    <w:p>
      <w:r>
        <w:rPr>
          <w:color w:val="FF0000"/>
        </w:rPr>
        <w:t xml:space="preserve">   C. 科学社会主义理论的传播和指导</w:t>
      </w:r>
    </w:p>
    <w:p>
      <w:r>
        <w:t xml:space="preserve">   D. 加强各国无产阶级之间的联合</w:t>
      </w:r>
    </w:p>
    <w:p>
      <w:r>
        <w:t xml:space="preserve">   E. 有一定经济基础</w:t>
      </w:r>
    </w:p>
    <w:p>
      <w:r>
        <w:t>176. 下列哪些国家建立过社会主义政权（）。</w:t>
      </w:r>
    </w:p>
    <w:p>
      <w:r>
        <w:rPr>
          <w:color w:val="FF0000"/>
        </w:rPr>
        <w:t xml:space="preserve">   A. 南斯拉夫</w:t>
      </w:r>
    </w:p>
    <w:p>
      <w:r>
        <w:t xml:space="preserve">   B. 奥地利</w:t>
      </w:r>
    </w:p>
    <w:p>
      <w:r>
        <w:rPr>
          <w:color w:val="FF0000"/>
        </w:rPr>
        <w:t xml:space="preserve">   C. 罗马尼亚</w:t>
      </w:r>
    </w:p>
    <w:p>
      <w:r>
        <w:rPr>
          <w:color w:val="FF0000"/>
        </w:rPr>
        <w:t xml:space="preserve">   D. 匈牙利</w:t>
      </w:r>
    </w:p>
    <w:p>
      <w:r>
        <w:rPr>
          <w:color w:val="FF0000"/>
        </w:rPr>
        <w:t xml:space="preserve">   E. 波兰</w:t>
      </w:r>
    </w:p>
    <w:p>
      <w:r>
        <w:t>177. 19世纪中叶，马克思恩格斯把社会主义由空想变为科学，奠定这一飞跃的理论基石是（）。</w:t>
      </w:r>
    </w:p>
    <w:p>
      <w:r>
        <w:t xml:space="preserve">   A. 阶级斗争理论</w:t>
      </w:r>
    </w:p>
    <w:p>
      <w:r>
        <w:t xml:space="preserve">   B. 劳动价值论</w:t>
      </w:r>
    </w:p>
    <w:p>
      <w:r>
        <w:rPr>
          <w:color w:val="FF0000"/>
        </w:rPr>
        <w:t xml:space="preserve">   C. 唯物史观</w:t>
      </w:r>
    </w:p>
    <w:p>
      <w:r>
        <w:t xml:space="preserve">   D. 多元一体论</w:t>
      </w:r>
    </w:p>
    <w:p>
      <w:r>
        <w:rPr>
          <w:color w:val="FF0000"/>
        </w:rPr>
        <w:t xml:space="preserve">   E. 剩余价值论</w:t>
      </w:r>
    </w:p>
    <w:p>
      <w:r>
        <w:t>178. 下列属于19世纪初欧洲空想社会主义者的是（）。</w:t>
      </w:r>
    </w:p>
    <w:p>
      <w:r>
        <w:rPr>
          <w:color w:val="FF0000"/>
        </w:rPr>
        <w:t xml:space="preserve">   A. 圣西门</w:t>
      </w:r>
    </w:p>
    <w:p>
      <w:r>
        <w:rPr>
          <w:color w:val="FF0000"/>
        </w:rPr>
        <w:t xml:space="preserve">   B. 傅里叶</w:t>
      </w:r>
    </w:p>
    <w:p>
      <w:r>
        <w:t xml:space="preserve">   C. 李嘉图</w:t>
      </w:r>
    </w:p>
    <w:p>
      <w:r>
        <w:rPr>
          <w:color w:val="FF0000"/>
        </w:rPr>
        <w:t xml:space="preserve">   D. 欧文</w:t>
      </w:r>
    </w:p>
    <w:p>
      <w:r>
        <w:t xml:space="preserve">   E. 费尔巴哈</w:t>
      </w:r>
    </w:p>
    <w:p>
      <w:r>
        <w:t>179. 下列选项中属于共产主义含义的有（）。</w:t>
      </w:r>
    </w:p>
    <w:p>
      <w:r>
        <w:rPr>
          <w:color w:val="FF0000"/>
        </w:rPr>
        <w:t xml:space="preserve">   A. 共产主义是一种社会制度</w:t>
      </w:r>
    </w:p>
    <w:p>
      <w:r>
        <w:rPr>
          <w:color w:val="FF0000"/>
        </w:rPr>
        <w:t xml:space="preserve">   B. 共产主义是一种现实运动</w:t>
      </w:r>
    </w:p>
    <w:p>
      <w:r>
        <w:rPr>
          <w:color w:val="FF0000"/>
        </w:rPr>
        <w:t xml:space="preserve">   C. 共产主义是一种科学理论</w:t>
      </w:r>
    </w:p>
    <w:p>
      <w:r>
        <w:rPr>
          <w:color w:val="FF0000"/>
        </w:rPr>
        <w:t xml:space="preserve">   D. 共产主义是一种社会理想</w:t>
      </w:r>
    </w:p>
    <w:p>
      <w:r>
        <w:t xml:space="preserve">   E. 共产主义是乌托邦</w:t>
      </w:r>
    </w:p>
    <w:p>
      <w:r>
        <w:t>180. 下列属于共产主义社会特征的有（）。</w:t>
      </w:r>
    </w:p>
    <w:p>
      <w:r>
        <w:rPr>
          <w:color w:val="FF0000"/>
        </w:rPr>
        <w:t xml:space="preserve">   A. 社会财富极大丰富，消费品按需分配</w:t>
      </w:r>
    </w:p>
    <w:p>
      <w:r>
        <w:t xml:space="preserve">   B. 社会财富极大丰富，消费品按劳分配</w:t>
      </w:r>
    </w:p>
    <w:p>
      <w:r>
        <w:rPr>
          <w:color w:val="FF0000"/>
        </w:rPr>
        <w:t xml:space="preserve">   C. 社会关系高度和谐，人们的精神境界极大提高</w:t>
      </w:r>
    </w:p>
    <w:p>
      <w:r>
        <w:rPr>
          <w:color w:val="FF0000"/>
        </w:rPr>
        <w:t xml:space="preserve">   D. 每个人自由而全面的发展</w:t>
      </w:r>
    </w:p>
    <w:p>
      <w:r>
        <w:t xml:space="preserve">   E. 共产主义社会无分工</w:t>
      </w:r>
    </w:p>
    <w:p>
      <w:r>
        <w:t>181. 共产主义是能够实现的社会理想的根据是（）。</w:t>
      </w:r>
    </w:p>
    <w:p>
      <w:r>
        <w:rPr>
          <w:color w:val="FF0000"/>
        </w:rPr>
        <w:t xml:space="preserve">   A. 以人类社会发展规律为依据的</w:t>
      </w:r>
    </w:p>
    <w:p>
      <w:r>
        <w:rPr>
          <w:color w:val="FF0000"/>
        </w:rPr>
        <w:t xml:space="preserve">   B. 以资本主义社会基本矛盾的发展为依据的</w:t>
      </w:r>
    </w:p>
    <w:p>
      <w:r>
        <w:rPr>
          <w:color w:val="FF0000"/>
        </w:rPr>
        <w:t xml:space="preserve">   C. 可以用社会主义运动的实践来证明的</w:t>
      </w:r>
    </w:p>
    <w:p>
      <w:r>
        <w:rPr>
          <w:color w:val="FF0000"/>
        </w:rPr>
        <w:t xml:space="preserve">   D. 要靠社会主义的不断完善和发展来实现的</w:t>
      </w:r>
    </w:p>
    <w:p>
      <w:r>
        <w:t xml:space="preserve">   E. 共产主义社会符合人性</w:t>
      </w:r>
    </w:p>
    <w:p>
      <w:r>
        <w:t>182. 人的全面发展是指（）。</w:t>
      </w:r>
    </w:p>
    <w:p>
      <w:r>
        <w:rPr>
          <w:color w:val="FF0000"/>
        </w:rPr>
        <w:t xml:space="preserve">   A. 德、智、体、美、劳各方面都得到发展</w:t>
      </w:r>
    </w:p>
    <w:p>
      <w:r>
        <w:rPr>
          <w:color w:val="FF0000"/>
        </w:rPr>
        <w:t xml:space="preserve">   B. 人的需要的全面丰富和充分满足</w:t>
      </w:r>
    </w:p>
    <w:p>
      <w:r>
        <w:rPr>
          <w:color w:val="FF0000"/>
        </w:rPr>
        <w:t xml:space="preserve">   C. 个人潜力和潜能得到最大限度的发挥</w:t>
      </w:r>
    </w:p>
    <w:p>
      <w:r>
        <w:t xml:space="preserve">   D. 人的各种要求都能得到满足</w:t>
      </w:r>
    </w:p>
    <w:p>
      <w:r>
        <w:rPr>
          <w:color w:val="FF0000"/>
        </w:rPr>
        <w:t xml:space="preserve">   E. 人的交往得到全面发展</w:t>
      </w:r>
    </w:p>
    <w:p>
      <w:r>
        <w:t>183. 马克思主义认为，人的自由而全面的发展（）。</w:t>
      </w:r>
    </w:p>
    <w:p>
      <w:r>
        <w:rPr>
          <w:color w:val="FF0000"/>
        </w:rPr>
        <w:t xml:space="preserve">   A. 是社会发展的根本目标</w:t>
      </w:r>
    </w:p>
    <w:p>
      <w:r>
        <w:rPr>
          <w:color w:val="FF0000"/>
        </w:rPr>
        <w:t xml:space="preserve">   B. 是社会进步的重要内容</w:t>
      </w:r>
    </w:p>
    <w:p>
      <w:r>
        <w:rPr>
          <w:color w:val="FF0000"/>
        </w:rPr>
        <w:t xml:space="preserve">   C. 既是社会发展的结果，又是社会发展的原因</w:t>
      </w:r>
    </w:p>
    <w:p>
      <w:r>
        <w:rPr>
          <w:color w:val="FF0000"/>
        </w:rPr>
        <w:t xml:space="preserve">   D. 与社会政治、经济、文化的发展互为前提</w:t>
      </w:r>
    </w:p>
    <w:p>
      <w:r>
        <w:t xml:space="preserve">   E. 不可能实现的</w:t>
      </w:r>
    </w:p>
    <w:p>
      <w:r>
        <w:t>184. 马克思主义经典作家与其他思想家预见未来社会的方法区别在于（）。</w:t>
      </w:r>
    </w:p>
    <w:p>
      <w:r>
        <w:rPr>
          <w:color w:val="FF0000"/>
        </w:rPr>
        <w:t xml:space="preserve">   A. 前者从客观规律出发，后者从理性出发</w:t>
      </w:r>
    </w:p>
    <w:p>
      <w:r>
        <w:rPr>
          <w:color w:val="FF0000"/>
        </w:rPr>
        <w:t xml:space="preserve">   B. 前者侧重于一般特征的揭示，后者侧重于详尽细节的描绘</w:t>
      </w:r>
    </w:p>
    <w:p>
      <w:r>
        <w:rPr>
          <w:color w:val="FF0000"/>
        </w:rPr>
        <w:t xml:space="preserve">   C. 前者通过批判旧世界发现新世界，后者凭空猜测无法知道的事情</w:t>
      </w:r>
    </w:p>
    <w:p>
      <w:r>
        <w:t xml:space="preserve">   D. 前者是乐观主义的态度，后者是悲观主义的态度</w:t>
      </w:r>
    </w:p>
    <w:p>
      <w:r>
        <w:t xml:space="preserve">   E. 前者和后者没有差别</w:t>
      </w:r>
    </w:p>
    <w:p>
      <w:r>
        <w:t>185. 共产主义实现的必要条件是（）。</w:t>
      </w:r>
    </w:p>
    <w:p>
      <w:r>
        <w:rPr>
          <w:color w:val="FF0000"/>
        </w:rPr>
        <w:t xml:space="preserve">   A. 社会生产力高度发展</w:t>
      </w:r>
    </w:p>
    <w:p>
      <w:r>
        <w:rPr>
          <w:color w:val="FF0000"/>
        </w:rPr>
        <w:t xml:space="preserve">   B. 社会关系高度和谐</w:t>
      </w:r>
    </w:p>
    <w:p>
      <w:r>
        <w:rPr>
          <w:color w:val="FF0000"/>
        </w:rPr>
        <w:t xml:space="preserve">   C. 人们的精神境界极大提高</w:t>
      </w:r>
    </w:p>
    <w:p>
      <w:r>
        <w:rPr>
          <w:color w:val="FF0000"/>
        </w:rPr>
        <w:t xml:space="preserve">   D. 产品极大丰富</w:t>
      </w:r>
    </w:p>
    <w:p>
      <w:r>
        <w:rPr>
          <w:color w:val="FF0000"/>
        </w:rPr>
        <w:t xml:space="preserve">   E. 每个人自由而全面的发展</w:t>
      </w:r>
    </w:p>
    <w:p>
      <w:r>
        <w:t>186. 社会主义按劳分配的原则（）。</w:t>
      </w:r>
    </w:p>
    <w:p>
      <w:r>
        <w:t xml:space="preserve">   A. 实现了分配上的真正平等</w:t>
      </w:r>
    </w:p>
    <w:p>
      <w:r>
        <w:rPr>
          <w:color w:val="FF0000"/>
        </w:rPr>
        <w:t xml:space="preserve">   B. 体现着商品等价交换的原则</w:t>
      </w:r>
    </w:p>
    <w:p>
      <w:r>
        <w:rPr>
          <w:color w:val="FF0000"/>
        </w:rPr>
        <w:t xml:space="preserve">   C. 默认劳动者不同的个人天赋</w:t>
      </w:r>
    </w:p>
    <w:p>
      <w:r>
        <w:rPr>
          <w:color w:val="FF0000"/>
        </w:rPr>
        <w:t xml:space="preserve">   D. 有其历史局限性</w:t>
      </w:r>
    </w:p>
    <w:p>
      <w:r>
        <w:t xml:space="preserve">   E. 是最完美的分配方式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