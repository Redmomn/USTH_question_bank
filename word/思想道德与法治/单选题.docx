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）阶段，是人生发展的重要时期，是世界观、人生观、价值观形成的关键时期。</w:t>
      </w:r>
    </w:p>
    <w:p>
      <w:r>
        <w:t xml:space="preserve">   A. 小学</w:t>
      </w:r>
    </w:p>
    <w:p>
      <w:r>
        <w:t xml:space="preserve">   B. 初中</w:t>
      </w:r>
    </w:p>
    <w:p>
      <w:r>
        <w:t xml:space="preserve">   C. 高中</w:t>
      </w:r>
    </w:p>
    <w:p>
      <w:r>
        <w:rPr>
          <w:color w:val="FF0000"/>
        </w:rPr>
        <w:t xml:space="preserve">   D. 大学</w:t>
      </w:r>
    </w:p>
    <w:p>
      <w:r>
        <w:t>2. 党的（ ）以来，在奋进新时代的伟大实践中，以习近平同志为核心的党中央团结带领各族人民，实现了第一个百年奋斗目标，在中华大地上全面建成了小康社会，历史性地解决了绝对贫困问题。</w:t>
      </w:r>
    </w:p>
    <w:p>
      <w:r>
        <w:rPr>
          <w:color w:val="FF0000"/>
        </w:rPr>
        <w:t xml:space="preserve">   A. 十八大</w:t>
      </w:r>
    </w:p>
    <w:p>
      <w:r>
        <w:t xml:space="preserve">   B. 十七大</w:t>
      </w:r>
    </w:p>
    <w:p>
      <w:r>
        <w:t xml:space="preserve">   C. 二十大</w:t>
      </w:r>
    </w:p>
    <w:p>
      <w:r>
        <w:t xml:space="preserve">   D. 十九大</w:t>
      </w:r>
    </w:p>
    <w:p>
      <w:r>
        <w:t>3. 新时代的大学生是民族复兴伟大进程的见证者和参与者，也是社会主义事业的（ ）。</w:t>
      </w:r>
    </w:p>
    <w:p>
      <w:r>
        <w:t xml:space="preserve">   A. 建设者</w:t>
      </w:r>
    </w:p>
    <w:p>
      <w:r>
        <w:rPr>
          <w:color w:val="FF0000"/>
        </w:rPr>
        <w:t xml:space="preserve">   B. 生力军</w:t>
      </w:r>
    </w:p>
    <w:p>
      <w:r>
        <w:t xml:space="preserve">   C. 主力军</w:t>
      </w:r>
    </w:p>
    <w:p>
      <w:r>
        <w:t xml:space="preserve">   D. 见证者</w:t>
      </w:r>
    </w:p>
    <w:p>
      <w:r>
        <w:t>4. （ ），就是要有崇高的理想信念，牢记使命，自信自励。</w:t>
      </w:r>
    </w:p>
    <w:p>
      <w:r>
        <w:t xml:space="preserve">   A. 树理想</w:t>
      </w:r>
    </w:p>
    <w:p>
      <w:r>
        <w:t xml:space="preserve">   B. 担大任</w:t>
      </w:r>
    </w:p>
    <w:p>
      <w:r>
        <w:rPr>
          <w:color w:val="FF0000"/>
        </w:rPr>
        <w:t xml:space="preserve">   C. 立大志</w:t>
      </w:r>
    </w:p>
    <w:p>
      <w:r>
        <w:t xml:space="preserve">   D. 明大德</w:t>
      </w:r>
    </w:p>
    <w:p>
      <w:r>
        <w:t>5. （ ），就是要有天下兴亡、匹夫有责的担当精神，讲究奉献，实干进取。</w:t>
      </w:r>
    </w:p>
    <w:p>
      <w:r>
        <w:rPr>
          <w:color w:val="FF0000"/>
        </w:rPr>
        <w:t xml:space="preserve">   A. 担大任</w:t>
      </w:r>
    </w:p>
    <w:p>
      <w:r>
        <w:t xml:space="preserve">   B. 立大志</w:t>
      </w:r>
    </w:p>
    <w:p>
      <w:r>
        <w:t xml:space="preserve">   C. 有抱负</w:t>
      </w:r>
    </w:p>
    <w:p>
      <w:r>
        <w:t xml:space="preserve">   D. 成大才</w:t>
      </w:r>
    </w:p>
    <w:p>
      <w:r>
        <w:t>6. （ ），就是要锤炼高尚品格，崇德修身，启润青春。</w:t>
      </w:r>
    </w:p>
    <w:p>
      <w:r>
        <w:t xml:space="preserve">   A. 立大志</w:t>
      </w:r>
    </w:p>
    <w:p>
      <w:r>
        <w:rPr>
          <w:color w:val="FF0000"/>
        </w:rPr>
        <w:t xml:space="preserve">   B. 明大德</w:t>
      </w:r>
    </w:p>
    <w:p>
      <w:r>
        <w:t xml:space="preserve">   C. 成大才</w:t>
      </w:r>
    </w:p>
    <w:p>
      <w:r>
        <w:t xml:space="preserve">   D. 担大任</w:t>
      </w:r>
    </w:p>
    <w:p>
      <w:r>
        <w:t>7. （ ），就是要有高强的本领才干，勤奋学习，全面发展。</w:t>
      </w:r>
    </w:p>
    <w:p>
      <w:r>
        <w:t xml:space="preserve">   A. 立大志</w:t>
      </w:r>
    </w:p>
    <w:p>
      <w:r>
        <w:t xml:space="preserve">   B. 担大任</w:t>
      </w:r>
    </w:p>
    <w:p>
      <w:r>
        <w:t xml:space="preserve">   C. 明大德</w:t>
      </w:r>
    </w:p>
    <w:p>
      <w:r>
        <w:rPr>
          <w:color w:val="FF0000"/>
        </w:rPr>
        <w:t xml:space="preserve">   D. 成大才</w:t>
      </w:r>
    </w:p>
    <w:p>
      <w:r>
        <w:t>8. 我们面临的新时代，既是近代以来中华民族发展的最好时代，也是实现中华民族伟大复兴的最（ ）的时代。</w:t>
      </w:r>
    </w:p>
    <w:p>
      <w:r>
        <w:t xml:space="preserve">   A. 重要</w:t>
      </w:r>
    </w:p>
    <w:p>
      <w:r>
        <w:t xml:space="preserve">   B. 理想</w:t>
      </w:r>
    </w:p>
    <w:p>
      <w:r>
        <w:rPr>
          <w:color w:val="FF0000"/>
        </w:rPr>
        <w:t xml:space="preserve">   C. 关键</w:t>
      </w:r>
    </w:p>
    <w:p>
      <w:r>
        <w:t xml:space="preserve">   D. 恰当</w:t>
      </w:r>
    </w:p>
    <w:p>
      <w:r>
        <w:t>9. 中国的未来属于青年，中华民族的未来也属于青年。青年一代的理想信念、精神状态、综合素质，是一个国家发展活力的重要体现，也是一个国家（ ）的重要因素。</w:t>
      </w:r>
    </w:p>
    <w:p>
      <w:r>
        <w:rPr>
          <w:color w:val="FF0000"/>
        </w:rPr>
        <w:t xml:space="preserve">   A. 核心竞争力</w:t>
      </w:r>
    </w:p>
    <w:p>
      <w:r>
        <w:t xml:space="preserve">   B. 综合国力</w:t>
      </w:r>
    </w:p>
    <w:p>
      <w:r>
        <w:t xml:space="preserve">   C. 人力资源</w:t>
      </w:r>
    </w:p>
    <w:p>
      <w:r>
        <w:t xml:space="preserve">   D. 国防实力</w:t>
      </w:r>
    </w:p>
    <w:p>
      <w:r>
        <w:t>10. （ ）是历史的、现实的，也是未来的；是国家的、民族的、也是每一个中国人的。</w:t>
      </w:r>
    </w:p>
    <w:p>
      <w:r>
        <w:t xml:space="preserve">   A. 新时代</w:t>
      </w:r>
    </w:p>
    <w:p>
      <w:r>
        <w:rPr>
          <w:color w:val="FF0000"/>
        </w:rPr>
        <w:t xml:space="preserve">   B. 中国梦</w:t>
      </w:r>
    </w:p>
    <w:p>
      <w:r>
        <w:t xml:space="preserve">   C. 中华民族伟大复兴</w:t>
      </w:r>
    </w:p>
    <w:p>
      <w:r>
        <w:t xml:space="preserve">   D. 中国特色社会主义</w:t>
      </w:r>
    </w:p>
    <w:p>
      <w:r>
        <w:t>11. 没有崇高的理想信念，就会导致精神上的（ ）。</w:t>
      </w:r>
    </w:p>
    <w:p>
      <w:r>
        <w:t xml:space="preserve">   A. “肌无力”</w:t>
      </w:r>
    </w:p>
    <w:p>
      <w:r>
        <w:t xml:space="preserve">   B. “错乱症”</w:t>
      </w:r>
    </w:p>
    <w:p>
      <w:r>
        <w:t xml:space="preserve">   C. “健忘症”</w:t>
      </w:r>
    </w:p>
    <w:p>
      <w:r>
        <w:rPr>
          <w:color w:val="FF0000"/>
        </w:rPr>
        <w:t xml:space="preserve">   D. “软骨病”</w:t>
      </w:r>
    </w:p>
    <w:p>
      <w:r>
        <w:t>12. （ ）是一门融思想性、政治性、科学性、理论性、实践性于一体的思想政治理论课。</w:t>
      </w:r>
    </w:p>
    <w:p>
      <w:r>
        <w:t xml:space="preserve">   A. “中国近现代史纲要”</w:t>
      </w:r>
    </w:p>
    <w:p>
      <w:r>
        <w:t xml:space="preserve">   B. “马克思主义基本原理”</w:t>
      </w:r>
    </w:p>
    <w:p>
      <w:r>
        <w:rPr>
          <w:color w:val="FF0000"/>
        </w:rPr>
        <w:t xml:space="preserve">   C. “思想道德与法治”</w:t>
      </w:r>
    </w:p>
    <w:p>
      <w:r>
        <w:t xml:space="preserve">   D. “形势与政策”</w:t>
      </w:r>
    </w:p>
    <w:p>
      <w:r>
        <w:t>13. 人的本质是（ ）的总和。</w:t>
      </w:r>
    </w:p>
    <w:p>
      <w:r>
        <w:rPr>
          <w:color w:val="FF0000"/>
        </w:rPr>
        <w:t xml:space="preserve">   A. 一切社会关系</w:t>
      </w:r>
    </w:p>
    <w:p>
      <w:r>
        <w:t xml:space="preserve">   B. 社会发展</w:t>
      </w:r>
    </w:p>
    <w:p>
      <w:r>
        <w:t xml:space="preserve">   C. 全国各族人民</w:t>
      </w:r>
    </w:p>
    <w:p>
      <w:r>
        <w:t xml:space="preserve">   D. 精神和意志</w:t>
      </w:r>
    </w:p>
    <w:p>
      <w:r>
        <w:t>14. 是否具备良好的（ ）是一个人能否被社会接纳并更好实现自身价值和社会价值的关键。</w:t>
      </w:r>
    </w:p>
    <w:p>
      <w:r>
        <w:t xml:space="preserve">   A. 道德品质</w:t>
      </w:r>
    </w:p>
    <w:p>
      <w:r>
        <w:t xml:space="preserve">   B. 人际关系</w:t>
      </w:r>
    </w:p>
    <w:p>
      <w:r>
        <w:rPr>
          <w:color w:val="FF0000"/>
        </w:rPr>
        <w:t xml:space="preserve">   C. 思想道德素质和法治素养</w:t>
      </w:r>
    </w:p>
    <w:p>
      <w:r>
        <w:t xml:space="preserve">   D. 学习能力</w:t>
      </w:r>
    </w:p>
    <w:p>
      <w:r>
        <w:t>15. 思想政治理论课是落实（ ）根本任务的关键课程。</w:t>
      </w:r>
    </w:p>
    <w:p>
      <w:r>
        <w:t xml:space="preserve">   A. 传道授业</w:t>
      </w:r>
    </w:p>
    <w:p>
      <w:r>
        <w:rPr>
          <w:color w:val="FF0000"/>
        </w:rPr>
        <w:t xml:space="preserve">   B. 立德树人</w:t>
      </w:r>
    </w:p>
    <w:p>
      <w:r>
        <w:t xml:space="preserve">   C. 思想道德</w:t>
      </w:r>
    </w:p>
    <w:p>
      <w:r>
        <w:t xml:space="preserve">   D. 法律思维</w:t>
      </w:r>
    </w:p>
    <w:p>
      <w:r>
        <w:t>16. 树立正确的人生观，首先需要对()问题有科学的认识。</w:t>
      </w:r>
    </w:p>
    <w:p>
      <w:r>
        <w:rPr>
          <w:color w:val="FF0000"/>
        </w:rPr>
        <w:t xml:space="preserve">   A. 人和人的本质有科学的认识</w:t>
      </w:r>
    </w:p>
    <w:p>
      <w:r>
        <w:t xml:space="preserve">   B. 自然是什么</w:t>
      </w:r>
    </w:p>
    <w:p>
      <w:r>
        <w:t xml:space="preserve">   C. 世界的本源</w:t>
      </w:r>
    </w:p>
    <w:p>
      <w:r>
        <w:t xml:space="preserve">   D. 人和动物的关系</w:t>
      </w:r>
    </w:p>
    <w:p>
      <w:r>
        <w:t>17. 人类历史上第一次科学说明人的本质，为人们认识人生、形成正确的人生观提供科学的方法论的是()。</w:t>
      </w:r>
    </w:p>
    <w:p>
      <w:r>
        <w:t xml:space="preserve">   A. 古希腊哲学家柏拉图</w:t>
      </w:r>
    </w:p>
    <w:p>
      <w:r>
        <w:t xml:space="preserve">   B. 孔子</w:t>
      </w:r>
    </w:p>
    <w:p>
      <w:r>
        <w:t xml:space="preserve">   C. 荀子</w:t>
      </w:r>
    </w:p>
    <w:p>
      <w:r>
        <w:rPr>
          <w:color w:val="FF0000"/>
        </w:rPr>
        <w:t xml:space="preserve">   D. 马克思</w:t>
      </w:r>
    </w:p>
    <w:p>
      <w:r>
        <w:t>18. 人的本质是社会关系的总和意味着从()出发，感悟人生，形成相应的人生观。</w:t>
      </w:r>
    </w:p>
    <w:p>
      <w:r>
        <w:t xml:space="preserve">   A. 人性善</w:t>
      </w:r>
    </w:p>
    <w:p>
      <w:r>
        <w:t xml:space="preserve">   B. 人性恶</w:t>
      </w:r>
    </w:p>
    <w:p>
      <w:r>
        <w:rPr>
          <w:color w:val="FF0000"/>
        </w:rPr>
        <w:t xml:space="preserve">   C. 现实的具体的实践的人</w:t>
      </w:r>
    </w:p>
    <w:p>
      <w:r>
        <w:t xml:space="preserve">   D. 神的启示</w:t>
      </w:r>
    </w:p>
    <w:p>
      <w:r>
        <w:t>19. 世界观决定人生观，因此，对人生意义的正确理解，需要建立在对()正确认识基础之上。</w:t>
      </w:r>
    </w:p>
    <w:p>
      <w:r>
        <w:t xml:space="preserve">   A. 人和动物的区别</w:t>
      </w:r>
    </w:p>
    <w:p>
      <w:r>
        <w:rPr>
          <w:color w:val="FF0000"/>
        </w:rPr>
        <w:t xml:space="preserve">   B. 客观世界发展规律</w:t>
      </w:r>
    </w:p>
    <w:p>
      <w:r>
        <w:t xml:space="preserve">   C. 人的本性</w:t>
      </w:r>
    </w:p>
    <w:p>
      <w:r>
        <w:t xml:space="preserve">   D. 人与人的关系</w:t>
      </w:r>
    </w:p>
    <w:p>
      <w:r>
        <w:t>20. ()决定了人只有在推动社会进步的过程中，才能实现自我的发展。</w:t>
      </w:r>
    </w:p>
    <w:p>
      <w:r>
        <w:t xml:space="preserve">   A. 人的自然属性</w:t>
      </w:r>
    </w:p>
    <w:p>
      <w:r>
        <w:rPr>
          <w:color w:val="FF0000"/>
        </w:rPr>
        <w:t xml:space="preserve">   B. 人的社会性</w:t>
      </w:r>
    </w:p>
    <w:p>
      <w:r>
        <w:t xml:space="preserve">   C. 人的自私性</w:t>
      </w:r>
    </w:p>
    <w:p>
      <w:r>
        <w:t xml:space="preserve">   D. 人的高尚性</w:t>
      </w:r>
    </w:p>
    <w:p>
      <w:r>
        <w:t>21. 人生观是人们在实践中形成的对于人生目的和意义的根本看法，其中()是人生</w:t>
        <w:br/>
        <w:t>观核心。</w:t>
      </w:r>
    </w:p>
    <w:p>
      <w:r>
        <w:rPr>
          <w:color w:val="FF0000"/>
        </w:rPr>
        <w:t xml:space="preserve">   A. 人生目的</w:t>
      </w:r>
    </w:p>
    <w:p>
      <w:r>
        <w:t xml:space="preserve">   B. 人生意义</w:t>
      </w:r>
    </w:p>
    <w:p>
      <w:r>
        <w:t xml:space="preserve">   C. 人生价值</w:t>
      </w:r>
    </w:p>
    <w:p>
      <w:r>
        <w:t xml:space="preserve">   D. 人生态度</w:t>
      </w:r>
    </w:p>
    <w:p>
      <w:r>
        <w:t>22. 在其现实性上，人的本质属性是()。</w:t>
      </w:r>
    </w:p>
    <w:p>
      <w:r>
        <w:t xml:space="preserve">   A. 人的自然属性</w:t>
      </w:r>
    </w:p>
    <w:p>
      <w:r>
        <w:rPr>
          <w:color w:val="FF0000"/>
        </w:rPr>
        <w:t xml:space="preserve">   B. 人的社会属性</w:t>
      </w:r>
    </w:p>
    <w:p>
      <w:r>
        <w:t xml:space="preserve">   C. 人的自然属性和社会属性</w:t>
      </w:r>
    </w:p>
    <w:p>
      <w:r>
        <w:t xml:space="preserve">   D. 人的自私本性</w:t>
      </w:r>
    </w:p>
    <w:p>
      <w:r>
        <w:t>23. 关于人生目的，以下说法正确的是()。</w:t>
      </w:r>
    </w:p>
    <w:p>
      <w:r>
        <w:t xml:space="preserve">   A. 人活着就是追求物质财富</w:t>
      </w:r>
    </w:p>
    <w:p>
      <w:r>
        <w:t xml:space="preserve">   B. 只追求爱情美满家庭幸福</w:t>
      </w:r>
    </w:p>
    <w:p>
      <w:r>
        <w:rPr>
          <w:color w:val="FF0000"/>
        </w:rPr>
        <w:t xml:space="preserve">   C. 实现自我理想，服务人民，奉献社会</w:t>
      </w:r>
    </w:p>
    <w:p>
      <w:r>
        <w:t xml:space="preserve">   D. 只在乎个人的功成名就</w:t>
      </w:r>
    </w:p>
    <w:p>
      <w:r>
        <w:t>24. 关于人生态度，以下说法正确的是()。</w:t>
      </w:r>
    </w:p>
    <w:p>
      <w:r>
        <w:rPr>
          <w:color w:val="FF0000"/>
        </w:rPr>
        <w:t xml:space="preserve">   A. 顽强拼搏</w:t>
      </w:r>
    </w:p>
    <w:p>
      <w:r>
        <w:t xml:space="preserve">   B. 游戏人生</w:t>
      </w:r>
    </w:p>
    <w:p>
      <w:r>
        <w:t xml:space="preserve">   C. 看破红尘</w:t>
      </w:r>
    </w:p>
    <w:p>
      <w:r>
        <w:t xml:space="preserve">   D. 悲观消沉</w:t>
      </w:r>
    </w:p>
    <w:p>
      <w:r>
        <w:t>25. 关于人生价值评价，以下说法正确的是()。</w:t>
      </w:r>
    </w:p>
    <w:p>
      <w:r>
        <w:t xml:space="preserve">   A. 个人能力越强人生价值越大</w:t>
      </w:r>
    </w:p>
    <w:p>
      <w:r>
        <w:t xml:space="preserve">   B. 个人行为动机越高尚个人价值越大</w:t>
      </w:r>
    </w:p>
    <w:p>
      <w:r>
        <w:rPr>
          <w:color w:val="FF0000"/>
        </w:rPr>
        <w:t xml:space="preserve">   C. 个人对社会的贡献越大人生价值越大</w:t>
      </w:r>
    </w:p>
    <w:p>
      <w:r>
        <w:t xml:space="preserve">   D. 个人得到满足越多人生价值越大</w:t>
      </w:r>
    </w:p>
    <w:p>
      <w:r>
        <w:t>26. 人生价值是自我价值和社会价值的统一，人生的社会价值主要表现在()。</w:t>
      </w:r>
    </w:p>
    <w:p>
      <w:r>
        <w:t xml:space="preserve">   A. 社会对个人的尊重与满足</w:t>
      </w:r>
    </w:p>
    <w:p>
      <w:r>
        <w:t xml:space="preserve">   B. 个人对自己生命存在的肯定</w:t>
      </w:r>
    </w:p>
    <w:p>
      <w:r>
        <w:t xml:space="preserve">   C. 社会舆论对个人的积极评价</w:t>
      </w:r>
    </w:p>
    <w:p>
      <w:r>
        <w:rPr>
          <w:color w:val="FF0000"/>
        </w:rPr>
        <w:t xml:space="preserve">   D. 个人通过劳动创造为社会为人民所做的贡献</w:t>
      </w:r>
    </w:p>
    <w:p>
      <w:r>
        <w:t>27. 爱因斯坦说：一个人对社会的价值，首先取决于他的感情、思想和行动对增进人类利益有多大作用，而不应看他取得什么。这就是说，衡量一个人社会价值的标准应该是()。</w:t>
      </w:r>
    </w:p>
    <w:p>
      <w:r>
        <w:t xml:space="preserve">   A. 个人的社会存在</w:t>
      </w:r>
    </w:p>
    <w:p>
      <w:r>
        <w:t xml:space="preserve">   B. 个人的行为动机</w:t>
      </w:r>
    </w:p>
    <w:p>
      <w:r>
        <w:rPr>
          <w:color w:val="FF0000"/>
        </w:rPr>
        <w:t xml:space="preserve">   C. 个人对社会的责任和贡献</w:t>
      </w:r>
    </w:p>
    <w:p>
      <w:r>
        <w:t xml:space="preserve">   D. 社会对个人的尊重和满足</w:t>
      </w:r>
    </w:p>
    <w:p>
      <w:r>
        <w:t>28. ()影响着人们对人生目的的持守和人生价值的实现。</w:t>
      </w:r>
    </w:p>
    <w:p>
      <w:r>
        <w:t xml:space="preserve">   A. 人生追求</w:t>
      </w:r>
    </w:p>
    <w:p>
      <w:r>
        <w:rPr>
          <w:color w:val="FF0000"/>
        </w:rPr>
        <w:t xml:space="preserve">   B. 人生态度</w:t>
      </w:r>
    </w:p>
    <w:p>
      <w:r>
        <w:t xml:space="preserve">   C. 人生价值</w:t>
      </w:r>
    </w:p>
    <w:p>
      <w:r>
        <w:t xml:space="preserve">   D. 人生意义</w:t>
      </w:r>
    </w:p>
    <w:p>
      <w:r>
        <w:t>29. 讨论()问题，是为了认识生活应有的意义，明确人生追求的目标和方向。</w:t>
      </w:r>
    </w:p>
    <w:p>
      <w:r>
        <w:rPr>
          <w:color w:val="FF0000"/>
        </w:rPr>
        <w:t xml:space="preserve">   A. 人生目的</w:t>
      </w:r>
    </w:p>
    <w:p>
      <w:r>
        <w:t xml:space="preserve">   B. 人生价值</w:t>
      </w:r>
    </w:p>
    <w:p>
      <w:r>
        <w:t xml:space="preserve">   C. 人生态度</w:t>
      </w:r>
    </w:p>
    <w:p>
      <w:r>
        <w:t xml:space="preserve">   D. 人生意义</w:t>
      </w:r>
    </w:p>
    <w:p>
      <w:r>
        <w:t>30. 讨论()问题，有助于思考人的一生应该有怎样的生活，从而知道应该如何对</w:t>
        <w:br/>
        <w:t>待生活。</w:t>
      </w:r>
    </w:p>
    <w:p>
      <w:r>
        <w:t xml:space="preserve">   A. 人生目的</w:t>
      </w:r>
    </w:p>
    <w:p>
      <w:r>
        <w:rPr>
          <w:color w:val="FF0000"/>
        </w:rPr>
        <w:t xml:space="preserve">   B. 人生态度</w:t>
      </w:r>
    </w:p>
    <w:p>
      <w:r>
        <w:t xml:space="preserve">   C. 人生价值</w:t>
      </w:r>
    </w:p>
    <w:p>
      <w:r>
        <w:t xml:space="preserve">   D. 人生意义</w:t>
      </w:r>
    </w:p>
    <w:p>
      <w:r>
        <w:t>31. 如果一个人不考虑生命应有的意义，对待什么事都无所谓，当一天和尚撞一天钟，这是()的人生观的表现。</w:t>
      </w:r>
    </w:p>
    <w:p>
      <w:r>
        <w:rPr>
          <w:color w:val="FF0000"/>
        </w:rPr>
        <w:t xml:space="preserve">   A. 庸碌无为</w:t>
      </w:r>
    </w:p>
    <w:p>
      <w:r>
        <w:t xml:space="preserve">   B. 低俗沉沦</w:t>
      </w:r>
    </w:p>
    <w:p>
      <w:r>
        <w:t xml:space="preserve">   C. 消极悲观</w:t>
      </w:r>
    </w:p>
    <w:p>
      <w:r>
        <w:t xml:space="preserve">   D. 正确科学</w:t>
      </w:r>
    </w:p>
    <w:p>
      <w:r>
        <w:t>32. 一个人如果看破红尘，满眼烦恼悲伤，以悲怨态度对待生活，这是()的人生</w:t>
        <w:br/>
        <w:t>观的表现。</w:t>
      </w:r>
    </w:p>
    <w:p>
      <w:r>
        <w:t xml:space="preserve">   A. 庸碌无为</w:t>
      </w:r>
    </w:p>
    <w:p>
      <w:r>
        <w:t xml:space="preserve">   B. 低俗沉沦</w:t>
      </w:r>
    </w:p>
    <w:p>
      <w:r>
        <w:rPr>
          <w:color w:val="FF0000"/>
        </w:rPr>
        <w:t xml:space="preserve">   C. 消极悲观</w:t>
      </w:r>
    </w:p>
    <w:p>
      <w:r>
        <w:t xml:space="preserve">   D. 正确科学</w:t>
      </w:r>
    </w:p>
    <w:p>
      <w:r>
        <w:t>33. 如果一个人抱着“及时行乐”的混世态度，今朝有酒今朝醉，这是 ()的人生</w:t>
        <w:br/>
        <w:t>观的表现。</w:t>
      </w:r>
    </w:p>
    <w:p>
      <w:r>
        <w:t xml:space="preserve">   A. 庸碌无为</w:t>
      </w:r>
    </w:p>
    <w:p>
      <w:r>
        <w:rPr>
          <w:color w:val="FF0000"/>
        </w:rPr>
        <w:t xml:space="preserve">   B. 低俗沉沦</w:t>
      </w:r>
    </w:p>
    <w:p>
      <w:r>
        <w:t xml:space="preserve">   C. 消极悲观</w:t>
      </w:r>
    </w:p>
    <w:p>
      <w:r>
        <w:t xml:space="preserve">   D. 正确科学</w:t>
      </w:r>
    </w:p>
    <w:p>
      <w:r>
        <w:t>34. 一个人如果满怀希望勇敢坚强战胜困难开拓人生新境界，这是()的人生观的</w:t>
        <w:br/>
        <w:t>表现。</w:t>
      </w:r>
    </w:p>
    <w:p>
      <w:r>
        <w:t xml:space="preserve">   A. 庸碌无为</w:t>
      </w:r>
    </w:p>
    <w:p>
      <w:r>
        <w:t xml:space="preserve">   B. 低俗沉沦</w:t>
      </w:r>
    </w:p>
    <w:p>
      <w:r>
        <w:t xml:space="preserve">   C. 消极悲观</w:t>
      </w:r>
    </w:p>
    <w:p>
      <w:r>
        <w:rPr>
          <w:color w:val="FF0000"/>
        </w:rPr>
        <w:t xml:space="preserve">   D. 正确科学</w:t>
      </w:r>
    </w:p>
    <w:p>
      <w:r>
        <w:t>35. ()人生观是引发钱权交易、行贿受贿、贪赃枉法等丑恶现象的重要思想根源。</w:t>
      </w:r>
    </w:p>
    <w:p>
      <w:r>
        <w:t xml:space="preserve">   A. 享乐主义</w:t>
      </w:r>
    </w:p>
    <w:p>
      <w:r>
        <w:rPr>
          <w:color w:val="FF0000"/>
        </w:rPr>
        <w:t xml:space="preserve">   B. 拜金主义</w:t>
      </w:r>
    </w:p>
    <w:p>
      <w:r>
        <w:t xml:space="preserve">   C. 个人主义</w:t>
      </w:r>
    </w:p>
    <w:p>
      <w:r>
        <w:t xml:space="preserve">   D. 主观为自己、客观为他人</w:t>
      </w:r>
    </w:p>
    <w:p>
      <w:r>
        <w:t>36. ()人生观是一切从个人出发，把个人利益放在集体利益之上的人生观。</w:t>
      </w:r>
    </w:p>
    <w:p>
      <w:r>
        <w:t xml:space="preserve">   A. 享乐主义</w:t>
      </w:r>
    </w:p>
    <w:p>
      <w:r>
        <w:t xml:space="preserve">   B. 拜金主义</w:t>
      </w:r>
    </w:p>
    <w:p>
      <w:r>
        <w:rPr>
          <w:color w:val="FF0000"/>
        </w:rPr>
        <w:t xml:space="preserve">   C. 极端个人主义</w:t>
      </w:r>
    </w:p>
    <w:p>
      <w:r>
        <w:t xml:space="preserve">   D. 主观为自己、客观为他人</w:t>
      </w:r>
    </w:p>
    <w:p>
      <w:r>
        <w:t>37. 一些大学生用父母辛苦劳作挣来的钱比阔气、摆排场，超出承受能力的消费行为是</w:t>
        <w:br/>
        <w:t>受()人生观影响的结果。</w:t>
      </w:r>
    </w:p>
    <w:p>
      <w:r>
        <w:t xml:space="preserve">   A. 拜金主义</w:t>
      </w:r>
    </w:p>
    <w:p>
      <w:r>
        <w:rPr>
          <w:color w:val="FF0000"/>
        </w:rPr>
        <w:t xml:space="preserve">   B. 享乐主义</w:t>
      </w:r>
    </w:p>
    <w:p>
      <w:r>
        <w:t xml:space="preserve">   C. 主观为自己、客观为他人</w:t>
      </w:r>
    </w:p>
    <w:p>
      <w:r>
        <w:t xml:space="preserve">   D. 个人主义</w:t>
      </w:r>
    </w:p>
    <w:p>
      <w:r>
        <w:t>38. 美好的人生价值目标靠 ()才能化为现实。</w:t>
      </w:r>
    </w:p>
    <w:p>
      <w:r>
        <w:t xml:space="preserve">   A. 客观条件</w:t>
      </w:r>
    </w:p>
    <w:p>
      <w:r>
        <w:t xml:space="preserve">   B. 主观条件</w:t>
      </w:r>
    </w:p>
    <w:p>
      <w:r>
        <w:rPr>
          <w:color w:val="FF0000"/>
        </w:rPr>
        <w:t xml:space="preserve">   C. 社会实践</w:t>
      </w:r>
    </w:p>
    <w:p>
      <w:r>
        <w:t xml:space="preserve">   D. 美好设想</w:t>
      </w:r>
    </w:p>
    <w:p>
      <w:r>
        <w:t>39. 个体的人生活动对社会、他人所具有的价值是()，衡量标准是看()。</w:t>
      </w:r>
    </w:p>
    <w:p>
      <w:r>
        <w:t xml:space="preserve">   A. 自我价值 贡献</w:t>
      </w:r>
    </w:p>
    <w:p>
      <w:r>
        <w:rPr>
          <w:color w:val="FF0000"/>
        </w:rPr>
        <w:t xml:space="preserve">   B. 社会价值 贡献</w:t>
      </w:r>
    </w:p>
    <w:p>
      <w:r>
        <w:t xml:space="preserve">   C. 自我价值 索取</w:t>
      </w:r>
    </w:p>
    <w:p>
      <w:r>
        <w:t xml:space="preserve">   D. 社会价值 索取</w:t>
      </w:r>
    </w:p>
    <w:p>
      <w:r>
        <w:t>40. ()不能说明，人的生命是有限的，而生命的价值却是无限的。</w:t>
      </w:r>
    </w:p>
    <w:p>
      <w:r>
        <w:t xml:space="preserve">   A. 杀身成仁</w:t>
      </w:r>
    </w:p>
    <w:p>
      <w:r>
        <w:t xml:space="preserve">   B. 舍生取义</w:t>
      </w:r>
    </w:p>
    <w:p>
      <w:r>
        <w:rPr>
          <w:color w:val="FF0000"/>
        </w:rPr>
        <w:t xml:space="preserve">   C. 吾生也有涯，而知也无涯</w:t>
      </w:r>
    </w:p>
    <w:p>
      <w:r>
        <w:t xml:space="preserve">   D. 人固有一死，或重于泰山，或轻于鸿毛</w:t>
      </w:r>
    </w:p>
    <w:p>
      <w:r>
        <w:t>41. 领悟人生真谛，树立正确的人生观，首先要对()问题具有科学认识。</w:t>
      </w:r>
    </w:p>
    <w:p>
      <w:r>
        <w:rPr>
          <w:color w:val="FF0000"/>
        </w:rPr>
        <w:t xml:space="preserve">   A. 人的本质</w:t>
      </w:r>
    </w:p>
    <w:p>
      <w:r>
        <w:t xml:space="preserve">   B. 自然界</w:t>
      </w:r>
    </w:p>
    <w:p>
      <w:r>
        <w:t xml:space="preserve">   C. 人的思维</w:t>
      </w:r>
    </w:p>
    <w:p>
      <w:r>
        <w:t xml:space="preserve">   D. 哲学理论</w:t>
      </w:r>
    </w:p>
    <w:p>
      <w:r>
        <w:t>42. 科学的人生观是()。</w:t>
      </w:r>
    </w:p>
    <w:p>
      <w:r>
        <w:t xml:space="preserve">   A. 主观为自己 客观为别人</w:t>
      </w:r>
    </w:p>
    <w:p>
      <w:r>
        <w:t xml:space="preserve">   B. 人不为己天诛地灭</w:t>
      </w:r>
    </w:p>
    <w:p>
      <w:r>
        <w:t xml:space="preserve">   C. 享乐主义</w:t>
      </w:r>
    </w:p>
    <w:p>
      <w:r>
        <w:rPr>
          <w:color w:val="FF0000"/>
        </w:rPr>
        <w:t xml:space="preserve">   D. 为人民服务，为社会奉献</w:t>
      </w:r>
    </w:p>
    <w:p>
      <w:r>
        <w:t>43. ()是正确人生观的表现。</w:t>
      </w:r>
    </w:p>
    <w:p>
      <w:r>
        <w:t xml:space="preserve">   A. 对什么事都显得无所谓，当一天和尚撞一天钟</w:t>
      </w:r>
    </w:p>
    <w:p>
      <w:r>
        <w:t xml:space="preserve">   B. 浮生如梦、及时行乐、今朝有酒今朝醉</w:t>
      </w:r>
    </w:p>
    <w:p>
      <w:r>
        <w:t xml:space="preserve">   C. 看破红尘，满眼只见烦恼</w:t>
      </w:r>
    </w:p>
    <w:p>
      <w:r>
        <w:rPr>
          <w:color w:val="FF0000"/>
        </w:rPr>
        <w:t xml:space="preserve">   D. 热爱生活、珍视生命</w:t>
      </w:r>
    </w:p>
    <w:p>
      <w:r>
        <w:t>44. 人生价值的本质在于()。</w:t>
      </w:r>
    </w:p>
    <w:p>
      <w:r>
        <w:t xml:space="preserve">   A. 个人的自我完善</w:t>
      </w:r>
    </w:p>
    <w:p>
      <w:r>
        <w:rPr>
          <w:color w:val="FF0000"/>
        </w:rPr>
        <w:t xml:space="preserve">   B. 个人对社会的贡献</w:t>
      </w:r>
    </w:p>
    <w:p>
      <w:r>
        <w:t xml:space="preserve">   C. 个人潜能的发挥</w:t>
      </w:r>
    </w:p>
    <w:p>
      <w:r>
        <w:t xml:space="preserve">   D. 社会对人的满足</w:t>
      </w:r>
    </w:p>
    <w:p>
      <w:r>
        <w:t>45. 个人和社会的关系是()。</w:t>
      </w:r>
    </w:p>
    <w:p>
      <w:r>
        <w:rPr>
          <w:color w:val="FF0000"/>
        </w:rPr>
        <w:t xml:space="preserve">   A. 社会是个人生存和发展的基础，个人是构成社会的前提。</w:t>
      </w:r>
    </w:p>
    <w:p>
      <w:r>
        <w:t xml:space="preserve">   B. 个人不是构成社会的前提，社会也不是个人存在和发展的基础</w:t>
      </w:r>
    </w:p>
    <w:p>
      <w:r>
        <w:t xml:space="preserve">   C. 个人应该排斥社会，才能获得自由</w:t>
      </w:r>
    </w:p>
    <w:p>
      <w:r>
        <w:t xml:space="preserve">   D. 个人和社会是一回事，是同等的</w:t>
      </w:r>
    </w:p>
    <w:p>
      <w:r>
        <w:t>46. 人们追求人生价值的精神支柱是()。</w:t>
      </w:r>
    </w:p>
    <w:p>
      <w:r>
        <w:t xml:space="preserve">   A. 正确人生态度</w:t>
      </w:r>
    </w:p>
    <w:p>
      <w:r>
        <w:t xml:space="preserve">   B. 较高的自我主体素质和能力</w:t>
      </w:r>
    </w:p>
    <w:p>
      <w:r>
        <w:t xml:space="preserve">   C. 有意识、有目的的创造性实践活动</w:t>
      </w:r>
    </w:p>
    <w:p>
      <w:r>
        <w:rPr>
          <w:color w:val="FF0000"/>
        </w:rPr>
        <w:t xml:space="preserve">   D. 与社会主导价值观相一致的人生价值目标</w:t>
      </w:r>
    </w:p>
    <w:p>
      <w:r>
        <w:t>47. “个人的抱负不可能孤立地实现，只有把它同时代和人民的要求紧密结合起来，用自己的知识和本领为祖国和人民服务，才能使自身价值得到充分实现。如果脱离时代、脱离人民，必将一事无成。”这段话的意思是()。</w:t>
      </w:r>
    </w:p>
    <w:p>
      <w:r>
        <w:t xml:space="preserve">   A. 不实现个人抱负，就不会创造社会价值</w:t>
      </w:r>
    </w:p>
    <w:p>
      <w:r>
        <w:t xml:space="preserve">   B. 实现自我价值是因，创造社会价值是果</w:t>
      </w:r>
    </w:p>
    <w:p>
      <w:r>
        <w:t xml:space="preserve">   C. 社会价值的创造过程与自我价值的实现过程是不相关的</w:t>
      </w:r>
    </w:p>
    <w:p>
      <w:r>
        <w:rPr>
          <w:color w:val="FF0000"/>
        </w:rPr>
        <w:t xml:space="preserve">   D. 人生的自我价值必须与社会价值相结合，并通过社会价值表现出来</w:t>
      </w:r>
    </w:p>
    <w:p>
      <w:r>
        <w:t>48. 在人生旅途中，既可能遇到顺境，也可能遇到逆境。对待顺境的正确态度是()。</w:t>
      </w:r>
    </w:p>
    <w:p>
      <w:r>
        <w:t xml:space="preserve">   A. 麻痹大意，得意忘形</w:t>
      </w:r>
    </w:p>
    <w:p>
      <w:r>
        <w:rPr>
          <w:color w:val="FF0000"/>
        </w:rPr>
        <w:t xml:space="preserve">   B. 居安思危，自制自励</w:t>
      </w:r>
    </w:p>
    <w:p>
      <w:r>
        <w:t xml:space="preserve">   C. 怨天尤人，自暴自弃</w:t>
      </w:r>
    </w:p>
    <w:p>
      <w:r>
        <w:t xml:space="preserve">   D. 玩世不恭，虚度光阴</w:t>
      </w:r>
    </w:p>
    <w:p>
      <w:r>
        <w:t>49. 梁启超说，患难困苦，是磨练人格的最高学校。培根也说，奇迹多是在厄运中出现的。这句话的意思是()。</w:t>
      </w:r>
    </w:p>
    <w:p>
      <w:r>
        <w:t xml:space="preserve">   A. 只有厄运才能创造奇迹</w:t>
      </w:r>
    </w:p>
    <w:p>
      <w:r>
        <w:rPr>
          <w:color w:val="FF0000"/>
        </w:rPr>
        <w:t xml:space="preserve">   B. 逆境对人生是一种磨炼</w:t>
      </w:r>
    </w:p>
    <w:p>
      <w:r>
        <w:t xml:space="preserve">   C. 人生到处都是逆境</w:t>
      </w:r>
    </w:p>
    <w:p>
      <w:r>
        <w:t xml:space="preserve">   D. 顺境也需要磨炼意志</w:t>
      </w:r>
    </w:p>
    <w:p>
      <w:r>
        <w:t>50. 在社会主义初级阶段，我们所提倡的高尚的人生目的是()。</w:t>
      </w:r>
    </w:p>
    <w:p>
      <w:r>
        <w:t xml:space="preserve">   A. “ 一切向钱看”的人生目的</w:t>
      </w:r>
    </w:p>
    <w:p>
      <w:r>
        <w:t xml:space="preserve">   B. 为个人求权力、求享乐的人生目的</w:t>
      </w:r>
    </w:p>
    <w:p>
      <w:r>
        <w:t xml:space="preserve">   C. “平生无大志，但求足温饱”的人生目的</w:t>
      </w:r>
    </w:p>
    <w:p>
      <w:r>
        <w:rPr>
          <w:color w:val="FF0000"/>
        </w:rPr>
        <w:t xml:space="preserve">   D. 以天下为己任、服务人民、奉献社会的人生目的</w:t>
      </w:r>
    </w:p>
    <w:p>
      <w:r>
        <w:t>51. 人生观的核心是()。</w:t>
      </w:r>
    </w:p>
    <w:p>
      <w:r>
        <w:t xml:space="preserve">   A. 人生价值</w:t>
      </w:r>
    </w:p>
    <w:p>
      <w:r>
        <w:rPr>
          <w:color w:val="FF0000"/>
        </w:rPr>
        <w:t xml:space="preserve">   B. 人生目的</w:t>
      </w:r>
    </w:p>
    <w:p>
      <w:r>
        <w:t xml:space="preserve">   C. 人生态度</w:t>
      </w:r>
    </w:p>
    <w:p>
      <w:r>
        <w:t xml:space="preserve">   D. 人生信仰</w:t>
      </w:r>
    </w:p>
    <w:p>
      <w:r>
        <w:t>52. 把追求金钱作为人生的至高目的，认为金钱可以主宰一切的错误人生观是()。</w:t>
      </w:r>
    </w:p>
    <w:p>
      <w:r>
        <w:rPr>
          <w:color w:val="FF0000"/>
        </w:rPr>
        <w:t xml:space="preserve">   A. 拜金主义的人生观</w:t>
      </w:r>
    </w:p>
    <w:p>
      <w:r>
        <w:t xml:space="preserve">   B. 禁欲主义的人生</w:t>
      </w:r>
    </w:p>
    <w:p>
      <w:r>
        <w:t xml:space="preserve">   C. 享乐主义的人生观</w:t>
      </w:r>
    </w:p>
    <w:p>
      <w:r>
        <w:t xml:space="preserve">   D. 极端个人主义的人生观</w:t>
      </w:r>
    </w:p>
    <w:p>
      <w:r>
        <w:t>53. ()的思想代表了人类社会迄今最先进的人生追求。</w:t>
      </w:r>
    </w:p>
    <w:p>
      <w:r>
        <w:rPr>
          <w:color w:val="FF0000"/>
        </w:rPr>
        <w:t xml:space="preserve">   A. 服务人民、奉献社会</w:t>
      </w:r>
    </w:p>
    <w:p>
      <w:r>
        <w:t xml:space="preserve">   B. 刻苦学习、服务社会</w:t>
      </w:r>
    </w:p>
    <w:p>
      <w:r>
        <w:t xml:space="preserve">   C. 社会实践、锤炼作风</w:t>
      </w:r>
    </w:p>
    <w:p>
      <w:r>
        <w:t xml:space="preserve">   D. 不畏艰苦、积极乐观</w:t>
      </w:r>
    </w:p>
    <w:p>
      <w:r>
        <w:t>54. 人生价值的根本内容是以()的关系为实际内容的人与人之间的价值关系。</w:t>
      </w:r>
    </w:p>
    <w:p>
      <w:r>
        <w:t xml:space="preserve">   A. 自我与他人</w:t>
      </w:r>
    </w:p>
    <w:p>
      <w:r>
        <w:t xml:space="preserve">   B. 索取与享受</w:t>
      </w:r>
    </w:p>
    <w:p>
      <w:r>
        <w:t xml:space="preserve">   C. 劳动与创造</w:t>
      </w:r>
    </w:p>
    <w:p>
      <w:r>
        <w:rPr>
          <w:color w:val="FF0000"/>
        </w:rPr>
        <w:t xml:space="preserve">   D. 贡献与索取</w:t>
      </w:r>
    </w:p>
    <w:p>
      <w:r>
        <w:t>55. 人生目的是指人()的观点和主张，是人生的根本愿望和目标。</w:t>
      </w:r>
    </w:p>
    <w:p>
      <w:r>
        <w:t xml:space="preserve">   A. 为什么竞争</w:t>
      </w:r>
    </w:p>
    <w:p>
      <w:r>
        <w:rPr>
          <w:color w:val="FF0000"/>
        </w:rPr>
        <w:t xml:space="preserve">   B. 为什么活着</w:t>
      </w:r>
    </w:p>
    <w:p>
      <w:r>
        <w:t xml:space="preserve">   C. 为什么辛苦</w:t>
      </w:r>
    </w:p>
    <w:p>
      <w:r>
        <w:t xml:space="preserve">   D. 为什么忙碌</w:t>
      </w:r>
    </w:p>
    <w:p>
      <w:r>
        <w:t>56. 为人民服务低层次的要求是()。</w:t>
      </w:r>
    </w:p>
    <w:p>
      <w:r>
        <w:rPr>
          <w:color w:val="FF0000"/>
        </w:rPr>
        <w:t xml:space="preserve">   A. 人人为我，我为人人</w:t>
      </w:r>
    </w:p>
    <w:p>
      <w:r>
        <w:t xml:space="preserve">   B. 全心全意为人民服务</w:t>
      </w:r>
    </w:p>
    <w:p>
      <w:r>
        <w:t xml:space="preserve">   C. 毫不利己、专门利人</w:t>
      </w:r>
    </w:p>
    <w:p>
      <w:r>
        <w:t xml:space="preserve">   D. 人人为自己</w:t>
      </w:r>
    </w:p>
    <w:p>
      <w:r>
        <w:t>57. ()为人们认识人生、形成正确的人生观提供了科学的方法论。</w:t>
      </w:r>
    </w:p>
    <w:p>
      <w:r>
        <w:t xml:space="preserve">   A. 世界观</w:t>
      </w:r>
    </w:p>
    <w:p>
      <w:r>
        <w:t xml:space="preserve">   B. 人生价值</w:t>
      </w:r>
    </w:p>
    <w:p>
      <w:r>
        <w:t xml:space="preserve">   C. 人生态度</w:t>
      </w:r>
    </w:p>
    <w:p>
      <w:r>
        <w:rPr>
          <w:color w:val="FF0000"/>
        </w:rPr>
        <w:t xml:space="preserve">   D. 人的本质</w:t>
      </w:r>
    </w:p>
    <w:p>
      <w:r>
        <w:t>58. 人生目的是对()这一人生根本问题的认识和回答。</w:t>
      </w:r>
    </w:p>
    <w:p>
      <w:r>
        <w:t xml:space="preserve">   A. 人为什么竞争</w:t>
      </w:r>
    </w:p>
    <w:p>
      <w:r>
        <w:rPr>
          <w:color w:val="FF0000"/>
        </w:rPr>
        <w:t xml:space="preserve">   B. 人为什么活着</w:t>
      </w:r>
    </w:p>
    <w:p>
      <w:r>
        <w:t xml:space="preserve">   C. 人怎样活着</w:t>
      </w:r>
    </w:p>
    <w:p>
      <w:r>
        <w:t xml:space="preserve">   D. 人怎样活得有意义</w:t>
      </w:r>
    </w:p>
    <w:p>
      <w:r>
        <w:t>59. 下列关于人生目的在人生实践中具有重要作用的说法，不正确的是()。</w:t>
      </w:r>
    </w:p>
    <w:p>
      <w:r>
        <w:t xml:space="preserve">   A. 人生目的决定人生道路</w:t>
      </w:r>
    </w:p>
    <w:p>
      <w:r>
        <w:t xml:space="preserve">   B. 人生目的决定人生态度</w:t>
      </w:r>
    </w:p>
    <w:p>
      <w:r>
        <w:rPr>
          <w:color w:val="FF0000"/>
        </w:rPr>
        <w:t xml:space="preserve">   C. 人生目的决定人的世界观</w:t>
      </w:r>
    </w:p>
    <w:p>
      <w:r>
        <w:t xml:space="preserve">   D. 人生目的决定人生价值选择</w:t>
      </w:r>
    </w:p>
    <w:p>
      <w:r>
        <w:t>60. 一个人思考生活的意义，树立追求的理想目标，总是以()为根据，并受其</w:t>
        <w:br/>
        <w:t>制约和影响。</w:t>
      </w:r>
    </w:p>
    <w:p>
      <w:r>
        <w:rPr>
          <w:color w:val="FF0000"/>
        </w:rPr>
        <w:t xml:space="preserve">   A. 世界观</w:t>
      </w:r>
    </w:p>
    <w:p>
      <w:r>
        <w:t xml:space="preserve">   B. 人生观</w:t>
      </w:r>
    </w:p>
    <w:p>
      <w:r>
        <w:t xml:space="preserve">   C. 价值观</w:t>
      </w:r>
    </w:p>
    <w:p>
      <w:r>
        <w:t xml:space="preserve">   D. 理想观</w:t>
      </w:r>
    </w:p>
    <w:p>
      <w:r>
        <w:t>61. 下列选项不属于人生价值实现的个人条件的是()。</w:t>
      </w:r>
    </w:p>
    <w:p>
      <w:r>
        <w:rPr>
          <w:color w:val="FF0000"/>
        </w:rPr>
        <w:t xml:space="preserve">   A. 良好的社会环境</w:t>
      </w:r>
    </w:p>
    <w:p>
      <w:r>
        <w:t xml:space="preserve">   B. 丰富社会实践</w:t>
      </w:r>
    </w:p>
    <w:p>
      <w:r>
        <w:t xml:space="preserve">   C. 完善知识结构</w:t>
      </w:r>
    </w:p>
    <w:p>
      <w:r>
        <w:t xml:space="preserve">   D. 坚持实事求是</w:t>
      </w:r>
    </w:p>
    <w:p>
      <w:r>
        <w:t>62. 人的生命是有限的，但生命的意义和价值却可以不同。实现人生价值的根本途径是()。</w:t>
      </w:r>
    </w:p>
    <w:p>
      <w:r>
        <w:t xml:space="preserve">   A. 培养积极进取的人生态度</w:t>
      </w:r>
    </w:p>
    <w:p>
      <w:r>
        <w:t xml:space="preserve">   B. 自觉提高自我的主体素质和能力</w:t>
      </w:r>
    </w:p>
    <w:p>
      <w:r>
        <w:rPr>
          <w:color w:val="FF0000"/>
        </w:rPr>
        <w:t xml:space="preserve">   C. 进行有意识、有目的的创造性实践活动</w:t>
      </w:r>
    </w:p>
    <w:p>
      <w:r>
        <w:t xml:space="preserve">   D. 正确认识自我价值和社会价值的关系</w:t>
      </w:r>
    </w:p>
    <w:p>
      <w:r>
        <w:t>63. 下列选项中，对世界观的理解正确的是()。</w:t>
      </w:r>
    </w:p>
    <w:p>
      <w:r>
        <w:t xml:space="preserve">   A. 人们认识主观世界、改造客观世界的根本方法</w:t>
      </w:r>
    </w:p>
    <w:p>
      <w:r>
        <w:rPr>
          <w:color w:val="FF0000"/>
        </w:rPr>
        <w:t xml:space="preserve">   B. 人们对生活的世界及人与世界的关系的总体看法和根本观点</w:t>
      </w:r>
    </w:p>
    <w:p>
      <w:r>
        <w:t xml:space="preserve">   C. 对人生目的、人生价值的根本看法</w:t>
      </w:r>
    </w:p>
    <w:p>
      <w:r>
        <w:t xml:space="preserve">   D. 科学的人生态度</w:t>
      </w:r>
    </w:p>
    <w:p>
      <w:r>
        <w:t>64. 马克思说：“人们只有为同时代人的完美、为他们的幸福而工作，才能使自己也达到完美。如果一个人只为自己劳动，他也许能成为著名学者、大哲人、卓越诗人，然而他永远不能成为完美无疵的伟大人物。”这句话表达的意思是()。</w:t>
      </w:r>
    </w:p>
    <w:p>
      <w:r>
        <w:t xml:space="preserve">   A. 人生的自我价值和社会价值是矛盾的、对立的</w:t>
      </w:r>
    </w:p>
    <w:p>
      <w:r>
        <w:rPr>
          <w:color w:val="FF0000"/>
        </w:rPr>
        <w:t xml:space="preserve">   B. 人生的社会价值是实现人生的自我价值的基础</w:t>
      </w:r>
    </w:p>
    <w:p>
      <w:r>
        <w:t xml:space="preserve">   C. 人生的自我价值是个体生存和发展的必要条件</w:t>
      </w:r>
    </w:p>
    <w:p>
      <w:r>
        <w:t xml:space="preserve">   D. 自觉提高自我的主体素质和能力是实现人生价值的根本途径</w:t>
      </w:r>
    </w:p>
    <w:p>
      <w:r>
        <w:t>65. ()是实现人生价值的必由之路。</w:t>
      </w:r>
    </w:p>
    <w:p>
      <w:r>
        <w:rPr>
          <w:color w:val="FF0000"/>
        </w:rPr>
        <w:t xml:space="preserve">   A. 社会实践</w:t>
      </w:r>
    </w:p>
    <w:p>
      <w:r>
        <w:t xml:space="preserve">   B. 刻苦学习</w:t>
      </w:r>
    </w:p>
    <w:p>
      <w:r>
        <w:t xml:space="preserve">   C. 聪明才智</w:t>
      </w:r>
    </w:p>
    <w:p>
      <w:r>
        <w:t xml:space="preserve">   D. 不畏艰苦</w:t>
      </w:r>
    </w:p>
    <w:p>
      <w:r>
        <w:t>66. 个人通过辛勤的劳动为社会做出贡献，也使自己事业有成，这说明了()。</w:t>
      </w:r>
    </w:p>
    <w:p>
      <w:r>
        <w:t xml:space="preserve">   A. 不实现个人抱负，就不会创造社会价值</w:t>
      </w:r>
    </w:p>
    <w:p>
      <w:r>
        <w:t xml:space="preserve">   B. 实现自我价值是因，创造社会价值是果</w:t>
      </w:r>
    </w:p>
    <w:p>
      <w:r>
        <w:t xml:space="preserve">   C. 社会价值的创造过程与自我价值的实现过程是不相关的</w:t>
      </w:r>
    </w:p>
    <w:p>
      <w:r>
        <w:rPr>
          <w:color w:val="FF0000"/>
        </w:rPr>
        <w:t xml:space="preserve">   D. 人生的自我价值必须与社会价值相结合，并通过社会价值表现出来</w:t>
      </w:r>
    </w:p>
    <w:p>
      <w:r>
        <w:t>67. ()是历史的创造者。</w:t>
      </w:r>
    </w:p>
    <w:p>
      <w:r>
        <w:t xml:space="preserve">   A. 学生</w:t>
      </w:r>
    </w:p>
    <w:p>
      <w:r>
        <w:t xml:space="preserve">   B. 工人</w:t>
      </w:r>
    </w:p>
    <w:p>
      <w:r>
        <w:rPr>
          <w:color w:val="FF0000"/>
        </w:rPr>
        <w:t xml:space="preserve">   C. 人民</w:t>
      </w:r>
    </w:p>
    <w:p>
      <w:r>
        <w:t xml:space="preserve">   D. 农民</w:t>
      </w:r>
    </w:p>
    <w:p>
      <w:r>
        <w:t>68. “吃一堑，长一智”，“塞翁失马，焉知非福”说明了要树立正确的()。</w:t>
      </w:r>
    </w:p>
    <w:p>
      <w:r>
        <w:t xml:space="preserve">   A. 苦乐观</w:t>
      </w:r>
    </w:p>
    <w:p>
      <w:r>
        <w:t xml:space="preserve">   B. 荣辱观</w:t>
      </w:r>
    </w:p>
    <w:p>
      <w:r>
        <w:t xml:space="preserve">   C. 顺逆观</w:t>
      </w:r>
    </w:p>
    <w:p>
      <w:r>
        <w:rPr>
          <w:color w:val="FF0000"/>
        </w:rPr>
        <w:t xml:space="preserve">   D. 得失观</w:t>
      </w:r>
    </w:p>
    <w:p>
      <w:r>
        <w:t>69. 毛泽东青年时便立志“以天下为己任”；周恩来在南开中学时提出“为中华崛起而读书”，这些事例告诉我们()。</w:t>
      </w:r>
    </w:p>
    <w:p>
      <w:r>
        <w:t xml:space="preserve">   A. 人生目的决定选择什么样的人生价值标准</w:t>
      </w:r>
    </w:p>
    <w:p>
      <w:r>
        <w:t xml:space="preserve">   B. 人生目的决定持什么样的人生态度</w:t>
      </w:r>
    </w:p>
    <w:p>
      <w:r>
        <w:rPr>
          <w:color w:val="FF0000"/>
        </w:rPr>
        <w:t xml:space="preserve">   C. 人生目的决定走什么样的人生道路</w:t>
      </w:r>
    </w:p>
    <w:p>
      <w:r>
        <w:t xml:space="preserve">   D. 人生目的决定保持什么样的人生精神状态</w:t>
      </w:r>
    </w:p>
    <w:p>
      <w:r>
        <w:t>70. ()是社会存在和发展的重要条件，是个体自我完善、全面发展的保障。</w:t>
      </w:r>
    </w:p>
    <w:p>
      <w:r>
        <w:rPr>
          <w:color w:val="FF0000"/>
        </w:rPr>
        <w:t xml:space="preserve">   A. 人生价值</w:t>
      </w:r>
    </w:p>
    <w:p>
      <w:r>
        <w:t xml:space="preserve">   B. 人生目的</w:t>
      </w:r>
    </w:p>
    <w:p>
      <w:r>
        <w:t xml:space="preserve">   C. 人生态度</w:t>
      </w:r>
    </w:p>
    <w:p>
      <w:r>
        <w:t xml:space="preserve">   D. 人生理想</w:t>
      </w:r>
    </w:p>
    <w:p>
      <w:r>
        <w:t>71. “人的本质不是单个人所固有的抽象物，在其现实性上，它是一切社会关系的总和这句话说明，人的本质属性在于其()。</w:t>
      </w:r>
    </w:p>
    <w:p>
      <w:r>
        <w:t xml:space="preserve">   A. 自然性</w:t>
      </w:r>
    </w:p>
    <w:p>
      <w:r>
        <w:rPr>
          <w:color w:val="FF0000"/>
        </w:rPr>
        <w:t xml:space="preserve">   B. 社会性</w:t>
      </w:r>
    </w:p>
    <w:p>
      <w:r>
        <w:t xml:space="preserve">   C. 抽象性</w:t>
      </w:r>
    </w:p>
    <w:p>
      <w:r>
        <w:t xml:space="preserve">   D. 生物性</w:t>
      </w:r>
    </w:p>
    <w:p>
      <w:r>
        <w:t>72. “人的本质不是单个人所固有的抽象物，在其现实性上，它是一切社会关系的总和。”这句话说明()。</w:t>
      </w:r>
    </w:p>
    <w:p>
      <w:r>
        <w:rPr>
          <w:color w:val="FF0000"/>
        </w:rPr>
        <w:t xml:space="preserve">   A. 社会属性是人的本质属性</w:t>
      </w:r>
    </w:p>
    <w:p>
      <w:r>
        <w:t xml:space="preserve">   B. 自然属性和社会属性都不是人的本质属性</w:t>
      </w:r>
    </w:p>
    <w:p>
      <w:r>
        <w:t xml:space="preserve">   C. 自然属性和社会属性都是人的本质属性</w:t>
      </w:r>
    </w:p>
    <w:p>
      <w:r>
        <w:t xml:space="preserve">   D. 自然属性是人的本质属性</w:t>
      </w:r>
    </w:p>
    <w:p>
      <w:r>
        <w:t>73. 关于人生观与世界观的关系，以下说法错误的是()。</w:t>
      </w:r>
    </w:p>
    <w:p>
      <w:r>
        <w:t xml:space="preserve">   A. 有什么样的世界观，就有什么样的人生观</w:t>
      </w:r>
    </w:p>
    <w:p>
      <w:r>
        <w:t xml:space="preserve">   B. 人生观是世界观在对待人生问题上的具体体现</w:t>
      </w:r>
    </w:p>
    <w:p>
      <w:r>
        <w:rPr>
          <w:color w:val="FF0000"/>
        </w:rPr>
        <w:t xml:space="preserve">   C. 正确的人生观是正确世界观的基础</w:t>
      </w:r>
    </w:p>
    <w:p>
      <w:r>
        <w:t xml:space="preserve">   D. 人生观对世界观的巩固、发展和变化起着重要的作用</w:t>
      </w:r>
    </w:p>
    <w:p>
      <w:r>
        <w:t>74. ()是指人的生命及其实践活动对于社会和个人所具有的作用和意义。</w:t>
      </w:r>
    </w:p>
    <w:p>
      <w:r>
        <w:t xml:space="preserve">   A. 人生目的</w:t>
      </w:r>
    </w:p>
    <w:p>
      <w:r>
        <w:t xml:space="preserve">   B. 人生态度</w:t>
      </w:r>
    </w:p>
    <w:p>
      <w:r>
        <w:t xml:space="preserve">   C. 人生观</w:t>
      </w:r>
    </w:p>
    <w:p>
      <w:r>
        <w:rPr>
          <w:color w:val="FF0000"/>
        </w:rPr>
        <w:t xml:space="preserve">   D. 人生价值</w:t>
      </w:r>
    </w:p>
    <w:p>
      <w:r>
        <w:t>75. 关于正确幸福观的理解，错误的是()。</w:t>
      </w:r>
    </w:p>
    <w:p>
      <w:r>
        <w:t xml:space="preserve">   A. 精神生活的充实是幸福更重要的方面</w:t>
      </w:r>
    </w:p>
    <w:p>
      <w:r>
        <w:t xml:space="preserve">   B. 幸福的实现需要一定的物质条件</w:t>
      </w:r>
    </w:p>
    <w:p>
      <w:r>
        <w:t xml:space="preserve">   C. 幸福是一个总体性的范畴，意味着人总体上生活得美好</w:t>
      </w:r>
    </w:p>
    <w:p>
      <w:r>
        <w:rPr>
          <w:color w:val="FF0000"/>
        </w:rPr>
        <w:t xml:space="preserve">   D. 个人的幸福要依靠自己的奋斗，与他人无关</w:t>
      </w:r>
    </w:p>
    <w:p>
      <w:r>
        <w:t>76. ()的思想以其科学而高尚的品质，代表了人类社会迄今为止最先进的人生追求。</w:t>
      </w:r>
    </w:p>
    <w:p>
      <w:r>
        <w:t xml:space="preserve">   A. 追逐名利的人生观</w:t>
      </w:r>
    </w:p>
    <w:p>
      <w:r>
        <w:t xml:space="preserve">   B. 生当作人杰、死亦为鬼雄</w:t>
      </w:r>
    </w:p>
    <w:p>
      <w:r>
        <w:t xml:space="preserve">   C. 人生在世、吃喝玩乐</w:t>
      </w:r>
    </w:p>
    <w:p>
      <w:r>
        <w:rPr>
          <w:color w:val="FF0000"/>
        </w:rPr>
        <w:t xml:space="preserve">   D. 服务人民、奉献社会</w:t>
      </w:r>
    </w:p>
    <w:p>
      <w:r>
        <w:t>77. 解决人生目的和奋斗目标的问题，最根本的是要靠()。</w:t>
      </w:r>
    </w:p>
    <w:p>
      <w:r>
        <w:t xml:space="preserve">   A. 社会舆论</w:t>
      </w:r>
    </w:p>
    <w:p>
      <w:r>
        <w:t xml:space="preserve">   B. 文化素质</w:t>
      </w:r>
    </w:p>
    <w:p>
      <w:r>
        <w:rPr>
          <w:color w:val="FF0000"/>
        </w:rPr>
        <w:t xml:space="preserve">   C. 理想信念</w:t>
      </w:r>
    </w:p>
    <w:p>
      <w:r>
        <w:t xml:space="preserve">   D. 法制教育</w:t>
      </w:r>
    </w:p>
    <w:p>
      <w:r>
        <w:t>78. “塞翁失马，焉知非福”，这句话对我们辩证对待人生矛盾的启示是()。</w:t>
      </w:r>
    </w:p>
    <w:p>
      <w:r>
        <w:t xml:space="preserve">   A. 不要拘泥于个人利益的得失</w:t>
      </w:r>
    </w:p>
    <w:p>
      <w:r>
        <w:t xml:space="preserve">   B. 不要满足于一时的得失</w:t>
      </w:r>
    </w:p>
    <w:p>
      <w:r>
        <w:rPr>
          <w:color w:val="FF0000"/>
        </w:rPr>
        <w:t xml:space="preserve">   C. 不要惧怕一时得失</w:t>
      </w:r>
    </w:p>
    <w:p>
      <w:r>
        <w:t xml:space="preserve">   D. 要树立正确的幸福观</w:t>
      </w:r>
    </w:p>
    <w:p>
      <w:r>
        <w:t>79. 个人与社会的关系，最根本的是 ()。</w:t>
      </w:r>
    </w:p>
    <w:p>
      <w:r>
        <w:t xml:space="preserve">   A. 人的自然属性与社会属性的关系</w:t>
      </w:r>
    </w:p>
    <w:p>
      <w:r>
        <w:t xml:space="preserve">   B. 个人需要与社会需要的关系</w:t>
      </w:r>
    </w:p>
    <w:p>
      <w:r>
        <w:t xml:space="preserve">   C. 享受个人权利与承担社会责任的关系</w:t>
      </w:r>
    </w:p>
    <w:p>
      <w:r>
        <w:rPr>
          <w:color w:val="FF0000"/>
        </w:rPr>
        <w:t xml:space="preserve">   D. 个人利益与社会利益的关系</w:t>
      </w:r>
    </w:p>
    <w:p>
      <w:r>
        <w:t>80. 认识和处理人生问题的重要着眼点和出发点是()。</w:t>
      </w:r>
    </w:p>
    <w:p>
      <w:r>
        <w:t xml:space="preserve">   A. 个人与群众的关系问题</w:t>
      </w:r>
    </w:p>
    <w:p>
      <w:r>
        <w:rPr>
          <w:color w:val="FF0000"/>
        </w:rPr>
        <w:t xml:space="preserve">   B. 个人与社会的关系问题</w:t>
      </w:r>
    </w:p>
    <w:p>
      <w:r>
        <w:t xml:space="preserve">   C. 个人与国家的关系问题</w:t>
      </w:r>
    </w:p>
    <w:p>
      <w:r>
        <w:t xml:space="preserve">   D. 个人与集体的关系问题</w:t>
      </w:r>
    </w:p>
    <w:p>
      <w:r>
        <w:t>81. 爱因斯坦说过：“一个人的价值，应该是看他贡献什么，而不是应当看他取得什么。”这句话的启示是()。</w:t>
      </w:r>
    </w:p>
    <w:p>
      <w:r>
        <w:t xml:space="preserve">   A. 人的自我价值是无足轻重的</w:t>
      </w:r>
    </w:p>
    <w:p>
      <w:r>
        <w:t xml:space="preserve">   B. 人的自我价值与社会价值不可能同时实现</w:t>
      </w:r>
    </w:p>
    <w:p>
      <w:r>
        <w:t xml:space="preserve">   C. 社会价值是人的唯一价值</w:t>
      </w:r>
    </w:p>
    <w:p>
      <w:r>
        <w:rPr>
          <w:color w:val="FF0000"/>
        </w:rPr>
        <w:t xml:space="preserve">   D. 人的价值在于奉献而不在于索取</w:t>
      </w:r>
    </w:p>
    <w:p>
      <w:r>
        <w:t>82. 爱因斯坦说，人只有献身于社会，才能找出那短暂而有风险的生命的意义。这句话有助于我们正确理解人生价值的标准。评价人生的价值的根本尺度，是看一个人的()。</w:t>
      </w:r>
    </w:p>
    <w:p>
      <w:r>
        <w:t xml:space="preserve">   A. 劳动以及通过劳动对社会和他人做出的贡献</w:t>
      </w:r>
    </w:p>
    <w:p>
      <w:r>
        <w:t xml:space="preserve">   B. 个人社会地位的高低</w:t>
      </w:r>
    </w:p>
    <w:p>
      <w:r>
        <w:t xml:space="preserve">   C. 个人成绩的大小</w:t>
      </w:r>
    </w:p>
    <w:p>
      <w:r>
        <w:rPr>
          <w:color w:val="FF0000"/>
        </w:rPr>
        <w:t xml:space="preserve">   D. 实践劳动是否符合社会发展的客观规律，是否促进了历史的进步</w:t>
      </w:r>
    </w:p>
    <w:p>
      <w:r>
        <w:t>83. 人生观主要是通过人生目的、人生态度和人生价值三个方面体现出来的。其核心是()。</w:t>
      </w:r>
    </w:p>
    <w:p>
      <w:r>
        <w:rPr>
          <w:color w:val="FF0000"/>
        </w:rPr>
        <w:t xml:space="preserve">   A. 人生目的</w:t>
      </w:r>
    </w:p>
    <w:p>
      <w:r>
        <w:t xml:space="preserve">   B. 人生态度</w:t>
      </w:r>
    </w:p>
    <w:p>
      <w:r>
        <w:t xml:space="preserve">   C. 人生价值</w:t>
      </w:r>
    </w:p>
    <w:p>
      <w:r>
        <w:t xml:space="preserve">   D. 人生意义</w:t>
      </w:r>
    </w:p>
    <w:p>
      <w:r>
        <w:t>84. 人生观主要是通过人生目的、人生态度和人生价值等体现出来。其中回答人为什么活着的是 ()。</w:t>
      </w:r>
    </w:p>
    <w:p>
      <w:r>
        <w:rPr>
          <w:color w:val="FF0000"/>
        </w:rPr>
        <w:t xml:space="preserve">   A. 人生目的</w:t>
      </w:r>
    </w:p>
    <w:p>
      <w:r>
        <w:t xml:space="preserve">   B. 人生态度</w:t>
      </w:r>
    </w:p>
    <w:p>
      <w:r>
        <w:t xml:space="preserve">   C. 人生价值</w:t>
      </w:r>
    </w:p>
    <w:p>
      <w:r>
        <w:t xml:space="preserve">   D. 人生道路</w:t>
      </w:r>
    </w:p>
    <w:p>
      <w:r>
        <w:t>85. 人生价值是一种特殊的价值，是人的生命及其实践活动对于社会和个人所具有的作用和意义。人生价值包含了人生的自我价值和社会价值两个方面。下列关于社会价值和自我价值的说法中正确的是()。</w:t>
      </w:r>
    </w:p>
    <w:p>
      <w:r>
        <w:t xml:space="preserve">   A. 人生的自我价值是指人对社会的责任和贡献</w:t>
      </w:r>
    </w:p>
    <w:p>
      <w:r>
        <w:t xml:space="preserve">   B. 一个人社会价值的大小与他对社会的贡献无关</w:t>
      </w:r>
    </w:p>
    <w:p>
      <w:r>
        <w:rPr>
          <w:color w:val="FF0000"/>
        </w:rPr>
        <w:t xml:space="preserve">   C. 人生的自我价值和社会价值共同构成了人生价值的矛盾统一体</w:t>
      </w:r>
    </w:p>
    <w:p>
      <w:r>
        <w:t xml:space="preserve">   D. 人生的社会价值是个体的人生活动对自己生存和发展所具有的价值</w:t>
      </w:r>
    </w:p>
    <w:p>
      <w:r>
        <w:t>86. 下列对理想的理解正确的是()。</w:t>
      </w:r>
    </w:p>
    <w:p>
      <w:r>
        <w:rPr>
          <w:color w:val="FF0000"/>
        </w:rPr>
        <w:t xml:space="preserve">   A. 理想是人们在实践中形成的、具有实现可能性的、对未来社会和自身发展目标的向往与追求</w:t>
      </w:r>
    </w:p>
    <w:p>
      <w:r>
        <w:t xml:space="preserve">   B. 理想就是有“利 ”就想，有“理”就想</w:t>
      </w:r>
    </w:p>
    <w:p>
      <w:r>
        <w:t xml:space="preserve">   C. 理想是人们对未来的一种想像和向往</w:t>
      </w:r>
    </w:p>
    <w:p>
      <w:r>
        <w:t xml:space="preserve">   D. 理想是一种没有办法实现的精神追求</w:t>
      </w:r>
    </w:p>
    <w:p>
      <w:r>
        <w:t>87. ()是人们在实践中形成的、有实现可能性的、对未来社会和自身发展目标的向往与追求，是人们的世界观、人生观和价值观在奋斗目标上的集中体现。</w:t>
      </w:r>
    </w:p>
    <w:p>
      <w:r>
        <w:t xml:space="preserve">   A. 信念</w:t>
      </w:r>
    </w:p>
    <w:p>
      <w:r>
        <w:t xml:space="preserve">   B. 信仰</w:t>
      </w:r>
    </w:p>
    <w:p>
      <w:r>
        <w:t xml:space="preserve">   C. 志向</w:t>
      </w:r>
    </w:p>
    <w:p>
      <w:r>
        <w:rPr>
          <w:color w:val="FF0000"/>
        </w:rPr>
        <w:t xml:space="preserve">   D. 理想</w:t>
      </w:r>
    </w:p>
    <w:p>
      <w:r>
        <w:t>88. 理想从不同角度划分具有不同的分法，近期理想与长远理想是从()上划分的。</w:t>
      </w:r>
    </w:p>
    <w:p>
      <w:r>
        <w:t xml:space="preserve">   A. 性质</w:t>
      </w:r>
    </w:p>
    <w:p>
      <w:r>
        <w:t xml:space="preserve">   B. 内容</w:t>
      </w:r>
    </w:p>
    <w:p>
      <w:r>
        <w:rPr>
          <w:color w:val="FF0000"/>
        </w:rPr>
        <w:t xml:space="preserve">   C. 时间</w:t>
      </w:r>
    </w:p>
    <w:p>
      <w:r>
        <w:t xml:space="preserve">   D. 主体</w:t>
      </w:r>
    </w:p>
    <w:p>
      <w:r>
        <w:t>89. 总书记强调“理想信念就是共产党人精神上的()，没有理想信念，理想信念不坚定，就会得‘软骨病’。</w:t>
      </w:r>
    </w:p>
    <w:p>
      <w:r>
        <w:rPr>
          <w:color w:val="FF0000"/>
        </w:rPr>
        <w:t xml:space="preserve">   A. 钙</w:t>
      </w:r>
    </w:p>
    <w:p>
      <w:r>
        <w:t xml:space="preserve">   B. 核心</w:t>
      </w:r>
    </w:p>
    <w:p>
      <w:r>
        <w:t xml:space="preserve">   C. 中心</w:t>
      </w:r>
    </w:p>
    <w:p>
      <w:r>
        <w:t xml:space="preserve">   D. 重心</w:t>
      </w:r>
    </w:p>
    <w:p>
      <w:r>
        <w:t>90. ()是人们在一定的认识基础上确立的对某种思想或事物坚信不疑并身体力行的精神状态。</w:t>
      </w:r>
    </w:p>
    <w:p>
      <w:r>
        <w:t xml:space="preserve">   A. 信仰</w:t>
      </w:r>
    </w:p>
    <w:p>
      <w:r>
        <w:rPr>
          <w:color w:val="FF0000"/>
        </w:rPr>
        <w:t xml:space="preserve">   B. 信念</w:t>
      </w:r>
    </w:p>
    <w:p>
      <w:r>
        <w:t xml:space="preserve">   C. 理想</w:t>
      </w:r>
    </w:p>
    <w:p>
      <w:r>
        <w:t xml:space="preserve">   D. 毅力</w:t>
      </w:r>
    </w:p>
    <w:p>
      <w:r>
        <w:t>91. 认知、情感与意志的统一是()。</w:t>
      </w:r>
    </w:p>
    <w:p>
      <w:r>
        <w:t xml:space="preserve">   A. 信仰</w:t>
      </w:r>
    </w:p>
    <w:p>
      <w:r>
        <w:rPr>
          <w:color w:val="FF0000"/>
        </w:rPr>
        <w:t xml:space="preserve">   B. 信念</w:t>
      </w:r>
    </w:p>
    <w:p>
      <w:r>
        <w:t xml:space="preserve">   C. 理想</w:t>
      </w:r>
    </w:p>
    <w:p>
      <w:r>
        <w:t xml:space="preserve">   D. 毅力</w:t>
      </w:r>
    </w:p>
    <w:p>
      <w:r>
        <w:t>92. ()是信念最集中、最高层次的表现形式，有盲目与科学之分。</w:t>
      </w:r>
    </w:p>
    <w:p>
      <w:r>
        <w:t xml:space="preserve">   A. 理想</w:t>
      </w:r>
    </w:p>
    <w:p>
      <w:r>
        <w:rPr>
          <w:color w:val="FF0000"/>
        </w:rPr>
        <w:t xml:space="preserve">   B. 信仰</w:t>
      </w:r>
    </w:p>
    <w:p>
      <w:r>
        <w:t xml:space="preserve">   C. 志向</w:t>
      </w:r>
    </w:p>
    <w:p>
      <w:r>
        <w:t xml:space="preserve">   D. 目标</w:t>
      </w:r>
    </w:p>
    <w:p>
      <w:r>
        <w:t>93. 理想信念是人的思想和行为的()，一旦确立就可以使人方向明确、精神振奋，即使前进的道路曲折、人生的境遇复杂，也能看到希望和曙光，永不迷失前进的方向。</w:t>
      </w:r>
    </w:p>
    <w:p>
      <w:r>
        <w:t xml:space="preserve">   A. 核心</w:t>
      </w:r>
    </w:p>
    <w:p>
      <w:r>
        <w:t xml:space="preserve">   B. 动力</w:t>
      </w:r>
    </w:p>
    <w:p>
      <w:r>
        <w:t xml:space="preserve">   C. 基础</w:t>
      </w:r>
    </w:p>
    <w:p>
      <w:r>
        <w:rPr>
          <w:color w:val="FF0000"/>
        </w:rPr>
        <w:t xml:space="preserve">   D. 定向器</w:t>
      </w:r>
    </w:p>
    <w:p>
      <w:r>
        <w:t>94. 信念是()。</w:t>
      </w:r>
    </w:p>
    <w:p>
      <w:r>
        <w:rPr>
          <w:color w:val="FF0000"/>
        </w:rPr>
        <w:t xml:space="preserve">   A. 认识、情感和意志的融合和统一</w:t>
      </w:r>
    </w:p>
    <w:p>
      <w:r>
        <w:t xml:space="preserve">   B. 一种单纯的知识</w:t>
      </w:r>
    </w:p>
    <w:p>
      <w:r>
        <w:t xml:space="preserve">   C. 强调的是认识的正确性</w:t>
      </w:r>
    </w:p>
    <w:p>
      <w:r>
        <w:t xml:space="preserve">   D. 惟一的，不是多种多样的</w:t>
      </w:r>
    </w:p>
    <w:p>
      <w:r>
        <w:t>95. 大学生只有确立()的科学信仰，才能真正确立崇高的理想信念，在错综复杂的社会现象中看清本质、明确方向，为服务人民、奉献社会作出更大的献。</w:t>
      </w:r>
    </w:p>
    <w:p>
      <w:r>
        <w:rPr>
          <w:color w:val="FF0000"/>
        </w:rPr>
        <w:t xml:space="preserve">   A. 马克思主义</w:t>
      </w:r>
    </w:p>
    <w:p>
      <w:r>
        <w:t xml:space="preserve">   B. 理想</w:t>
      </w:r>
    </w:p>
    <w:p>
      <w:r>
        <w:t xml:space="preserve">   C. 基督教</w:t>
      </w:r>
    </w:p>
    <w:p>
      <w:r>
        <w:t xml:space="preserve">   D. 信念</w:t>
      </w:r>
    </w:p>
    <w:p>
      <w:r>
        <w:t>96. 大学生在大学期间普遍面临着一系列人生课题，解决这些课题的关键需要有一个总的原则和目标，这就需要确立()。</w:t>
      </w:r>
    </w:p>
    <w:p>
      <w:r>
        <w:t xml:space="preserve">   A. 金钱至上</w:t>
      </w:r>
    </w:p>
    <w:p>
      <w:r>
        <w:rPr>
          <w:color w:val="FF0000"/>
        </w:rPr>
        <w:t xml:space="preserve">   B. 科学的理想信念</w:t>
      </w:r>
    </w:p>
    <w:p>
      <w:r>
        <w:t xml:space="preserve">   C. 工作岗位的选择</w:t>
      </w:r>
    </w:p>
    <w:p>
      <w:r>
        <w:t xml:space="preserve">   D. 生活态度的形成</w:t>
      </w:r>
    </w:p>
    <w:p>
      <w:r>
        <w:t>97. 坚持和发展中国特色社会主义、实现中华民族伟大复兴是()。</w:t>
      </w:r>
    </w:p>
    <w:p>
      <w:r>
        <w:rPr>
          <w:color w:val="FF0000"/>
        </w:rPr>
        <w:t xml:space="preserve">   A. 共同理想</w:t>
      </w:r>
    </w:p>
    <w:p>
      <w:r>
        <w:t xml:space="preserve">   B. 发展方向</w:t>
      </w:r>
    </w:p>
    <w:p>
      <w:r>
        <w:t xml:space="preserve">   C. 社会责任</w:t>
      </w:r>
    </w:p>
    <w:p>
      <w:r>
        <w:t xml:space="preserve">   D. 坚定信念</w:t>
      </w:r>
    </w:p>
    <w:p>
      <w:r>
        <w:t>98. 中国古代著名的史学家司马迁惨遭宫刑之祸，蒙受莫大的不幸，但他苦而不悲、孤而不堕，为后人留下了不朽的历史巨著——《史记》,说明()。</w:t>
      </w:r>
    </w:p>
    <w:p>
      <w:r>
        <w:t xml:space="preserve">   A. 逆境是实现理想的障碍，对人生只有消极影响</w:t>
      </w:r>
    </w:p>
    <w:p>
      <w:r>
        <w:t xml:space="preserve">   B. 遇到逆境就要改变原来的理想</w:t>
      </w:r>
    </w:p>
    <w:p>
      <w:r>
        <w:rPr>
          <w:color w:val="FF0000"/>
        </w:rPr>
        <w:t xml:space="preserve">   C. 逆境只是增加了实现理想的难度，而不是消解了实现理想的可能性</w:t>
      </w:r>
    </w:p>
    <w:p>
      <w:r>
        <w:t xml:space="preserve">   D. 只要有理想就会实现</w:t>
      </w:r>
    </w:p>
    <w:p>
      <w:r>
        <w:t>99. 当个人理想与社会理想发生矛盾时，我们应该()。</w:t>
      </w:r>
    </w:p>
    <w:p>
      <w:r>
        <w:t xml:space="preserve">   A. 执着追求个人理想</w:t>
      </w:r>
    </w:p>
    <w:p>
      <w:r>
        <w:t xml:space="preserve">   B. 使社会理想服从个人理想</w:t>
      </w:r>
    </w:p>
    <w:p>
      <w:r>
        <w:t xml:space="preserve">   C. 在个人理想中实现社会理想</w:t>
      </w:r>
    </w:p>
    <w:p>
      <w:r>
        <w:rPr>
          <w:color w:val="FF0000"/>
        </w:rPr>
        <w:t xml:space="preserve">   D. 使个人理想服从社会理想</w:t>
      </w:r>
    </w:p>
    <w:p>
      <w:r>
        <w:t>100. 个人理想与社会理想的关系实质上是()关系在理想层面上的反应。</w:t>
      </w:r>
    </w:p>
    <w:p>
      <w:r>
        <w:rPr>
          <w:color w:val="FF0000"/>
        </w:rPr>
        <w:t xml:space="preserve">   A. 个人与社会</w:t>
      </w:r>
    </w:p>
    <w:p>
      <w:r>
        <w:t xml:space="preserve">   B. 个人与他人</w:t>
      </w:r>
    </w:p>
    <w:p>
      <w:r>
        <w:t xml:space="preserve">   C. 个人与个人</w:t>
      </w:r>
    </w:p>
    <w:p>
      <w:r>
        <w:t xml:space="preserve">   D. 社会与社会</w:t>
      </w:r>
    </w:p>
    <w:p>
      <w:r>
        <w:t>101. 一个人有了()，才会以惊人的毅力和不懈的努力成就事业。</w:t>
      </w:r>
    </w:p>
    <w:p>
      <w:r>
        <w:t xml:space="preserve">   A. 现实追求</w:t>
      </w:r>
    </w:p>
    <w:p>
      <w:r>
        <w:rPr>
          <w:color w:val="FF0000"/>
        </w:rPr>
        <w:t xml:space="preserve">   B. 崇高坚定的理想信念</w:t>
      </w:r>
    </w:p>
    <w:p>
      <w:r>
        <w:t xml:space="preserve">   C. 健康的身体</w:t>
      </w:r>
    </w:p>
    <w:p>
      <w:r>
        <w:t xml:space="preserve">   D. 积极的心态</w:t>
      </w:r>
    </w:p>
    <w:p>
      <w:r>
        <w:t>102. 个人理想与社会理想是密不可分的，()。</w:t>
      </w:r>
    </w:p>
    <w:p>
      <w:r>
        <w:t xml:space="preserve">   A. 个人理想制约社会理想</w:t>
      </w:r>
    </w:p>
    <w:p>
      <w:r>
        <w:t xml:space="preserve">   B. 个人理想决定社会理想</w:t>
      </w:r>
    </w:p>
    <w:p>
      <w:r>
        <w:rPr>
          <w:color w:val="FF0000"/>
        </w:rPr>
        <w:t xml:space="preserve">   C. 社会理想制约个人理想</w:t>
      </w:r>
    </w:p>
    <w:p>
      <w:r>
        <w:t xml:space="preserve">   D. 社会理想脱离个人理想</w:t>
      </w:r>
    </w:p>
    <w:p>
      <w:r>
        <w:t>103. 实现理想需要点滴奋斗，“千里之行、始于足下”，是指()。</w:t>
      </w:r>
    </w:p>
    <w:p>
      <w:r>
        <w:t xml:space="preserve">   A. 立志做大事</w:t>
      </w:r>
    </w:p>
    <w:p>
      <w:r>
        <w:t xml:space="preserve">   B. 立志当高远</w:t>
      </w:r>
    </w:p>
    <w:p>
      <w:r>
        <w:rPr>
          <w:color w:val="FF0000"/>
        </w:rPr>
        <w:t xml:space="preserve">   C. 立志须躬行</w:t>
      </w:r>
    </w:p>
    <w:p>
      <w:r>
        <w:t xml:space="preserve">   D. 立志做大官</w:t>
      </w:r>
    </w:p>
    <w:p>
      <w:r>
        <w:t>104. ()是人的精神世界的核心，是人精神上的“钙”。</w:t>
      </w:r>
    </w:p>
    <w:p>
      <w:r>
        <w:t xml:space="preserve">   A. 道德观念</w:t>
      </w:r>
    </w:p>
    <w:p>
      <w:r>
        <w:rPr>
          <w:color w:val="FF0000"/>
        </w:rPr>
        <w:t xml:space="preserve">   B. 理想信念</w:t>
      </w:r>
    </w:p>
    <w:p>
      <w:r>
        <w:t xml:space="preserve">   C. 理论知识</w:t>
      </w:r>
    </w:p>
    <w:p>
      <w:r>
        <w:t xml:space="preserve">   D. 法治观念</w:t>
      </w:r>
    </w:p>
    <w:p>
      <w:r>
        <w:t>105. ()承载着几代中国共产党人的理想和探索，寄托着无数仁人志士的夙愿和期盼，凝聚着亿万人民的奋斗和牺牲，是近代以来中国社会发展的必然选择。</w:t>
      </w:r>
    </w:p>
    <w:p>
      <w:r>
        <w:t xml:space="preserve">   A. 改革开放</w:t>
      </w:r>
    </w:p>
    <w:p>
      <w:r>
        <w:t xml:space="preserve">   B. 毛泽东思想</w:t>
      </w:r>
    </w:p>
    <w:p>
      <w:r>
        <w:rPr>
          <w:color w:val="FF0000"/>
        </w:rPr>
        <w:t xml:space="preserve">   C. 中国特色社会主义</w:t>
      </w:r>
    </w:p>
    <w:p>
      <w:r>
        <w:t xml:space="preserve">   D. 马克思主义</w:t>
      </w:r>
    </w:p>
    <w:p>
      <w:r>
        <w:t>106. 当理想和现实有很大冲突时，正确的做法是()。</w:t>
      </w:r>
    </w:p>
    <w:p>
      <w:r>
        <w:rPr>
          <w:color w:val="FF0000"/>
        </w:rPr>
        <w:t xml:space="preserve">   A. 根据现实调整自己的理想</w:t>
      </w:r>
    </w:p>
    <w:p>
      <w:r>
        <w:t xml:space="preserve">   B. 放弃理想</w:t>
      </w:r>
    </w:p>
    <w:p>
      <w:r>
        <w:t xml:space="preserve">   C. 暂时搁置，过后再处理</w:t>
      </w:r>
    </w:p>
    <w:p>
      <w:r>
        <w:t xml:space="preserve">   D. 只要开心就好，理想不重要</w:t>
      </w:r>
    </w:p>
    <w:p>
      <w:r>
        <w:t>107. 把理想转换为现实的根本途径是()。</w:t>
      </w:r>
    </w:p>
    <w:p>
      <w:r>
        <w:t xml:space="preserve">   A. 认真学习科学理论</w:t>
      </w:r>
    </w:p>
    <w:p>
      <w:r>
        <w:rPr>
          <w:color w:val="FF0000"/>
        </w:rPr>
        <w:t xml:space="preserve">   B. 积极投身社会实践</w:t>
      </w:r>
    </w:p>
    <w:p>
      <w:r>
        <w:t xml:space="preserve">   C. 牢固确立科学信念</w:t>
      </w:r>
    </w:p>
    <w:p>
      <w:r>
        <w:t xml:space="preserve">   D. 大胆畅想美好未来</w:t>
      </w:r>
    </w:p>
    <w:p>
      <w:r>
        <w:t>108. 理想与现实的关系是()。</w:t>
      </w:r>
    </w:p>
    <w:p>
      <w:r>
        <w:t xml:space="preserve">   A. 理想是现实的基础</w:t>
      </w:r>
    </w:p>
    <w:p>
      <w:r>
        <w:rPr>
          <w:color w:val="FF0000"/>
        </w:rPr>
        <w:t xml:space="preserve">   B. 现实是理想的基础</w:t>
      </w:r>
    </w:p>
    <w:p>
      <w:r>
        <w:t xml:space="preserve">   C. 现实受理想制约</w:t>
      </w:r>
    </w:p>
    <w:p>
      <w:r>
        <w:t xml:space="preserve">   D. 理想与现实完全等同</w:t>
      </w:r>
    </w:p>
    <w:p>
      <w:r>
        <w:t>109. 李大钊曾说：“要知在艰难的国运中建造国家，亦是人生最有趣味的事”，说明()是实现理想的条件。</w:t>
      </w:r>
    </w:p>
    <w:p>
      <w:r>
        <w:t xml:space="preserve">   A. 坚定的信念</w:t>
      </w:r>
    </w:p>
    <w:p>
      <w:r>
        <w:t xml:space="preserve">   B. 长期性</w:t>
      </w:r>
    </w:p>
    <w:p>
      <w:r>
        <w:t xml:space="preserve">   C. 正确认识理想与现实关系</w:t>
      </w:r>
    </w:p>
    <w:p>
      <w:r>
        <w:rPr>
          <w:color w:val="FF0000"/>
        </w:rPr>
        <w:t xml:space="preserve">   D. 艰苦奋斗</w:t>
      </w:r>
    </w:p>
    <w:p>
      <w:r>
        <w:t>110. 理想不等于现实，现实也不等于理想。指的是()</w:t>
      </w:r>
    </w:p>
    <w:p>
      <w:r>
        <w:t xml:space="preserve">   A. 理想与现实有等同性</w:t>
      </w:r>
    </w:p>
    <w:p>
      <w:r>
        <w:t xml:space="preserve">   B. 理想与现实有一致性</w:t>
      </w:r>
    </w:p>
    <w:p>
      <w:r>
        <w:rPr>
          <w:color w:val="FF0000"/>
        </w:rPr>
        <w:t xml:space="preserve">   C. 理想与现实有对立性</w:t>
      </w:r>
    </w:p>
    <w:p>
      <w:r>
        <w:t xml:space="preserve">   D. 理想与现实有无关性</w:t>
      </w:r>
    </w:p>
    <w:p>
      <w:r>
        <w:t>111. 在整个理想体系中，()是最根本、最重要的。</w:t>
      </w:r>
    </w:p>
    <w:p>
      <w:r>
        <w:rPr>
          <w:color w:val="FF0000"/>
        </w:rPr>
        <w:t xml:space="preserve">   A. 社会理想</w:t>
      </w:r>
    </w:p>
    <w:p>
      <w:r>
        <w:t xml:space="preserve">   B. 道德理想</w:t>
      </w:r>
    </w:p>
    <w:p>
      <w:r>
        <w:t xml:space="preserve">   C. 生活理想</w:t>
      </w:r>
    </w:p>
    <w:p>
      <w:r>
        <w:t xml:space="preserve">   D. 职业理想</w:t>
      </w:r>
    </w:p>
    <w:p>
      <w:r>
        <w:t>112. 社会理想不是凭空产生的，也不是由外力强加的，而是建立在众人()基础之上的。</w:t>
      </w:r>
    </w:p>
    <w:p>
      <w:r>
        <w:t xml:space="preserve">   A. 职业理想</w:t>
      </w:r>
    </w:p>
    <w:p>
      <w:r>
        <w:t xml:space="preserve">   B. 政治理想</w:t>
      </w:r>
    </w:p>
    <w:p>
      <w:r>
        <w:t xml:space="preserve">   C. 生活理想</w:t>
      </w:r>
    </w:p>
    <w:p>
      <w:r>
        <w:rPr>
          <w:color w:val="FF0000"/>
        </w:rPr>
        <w:t xml:space="preserve">   D. 个人理想</w:t>
      </w:r>
    </w:p>
    <w:p>
      <w:r>
        <w:t>113. 《白毛女》中黄世仁和杨白劳的理想不同，这表明理想具有()。</w:t>
      </w:r>
    </w:p>
    <w:p>
      <w:r>
        <w:t xml:space="preserve">   A. 实践性</w:t>
      </w:r>
    </w:p>
    <w:p>
      <w:r>
        <w:t xml:space="preserve">   B. 超前性</w:t>
      </w:r>
    </w:p>
    <w:p>
      <w:r>
        <w:t xml:space="preserve">   C. 时代性</w:t>
      </w:r>
    </w:p>
    <w:p>
      <w:r>
        <w:rPr>
          <w:color w:val="FF0000"/>
        </w:rPr>
        <w:t xml:space="preserve">   D. 阶级性</w:t>
      </w:r>
    </w:p>
    <w:p>
      <w:r>
        <w:t>114. 要把理想变为现实，最根本的途径是靠()。</w:t>
      </w:r>
    </w:p>
    <w:p>
      <w:r>
        <w:rPr>
          <w:color w:val="FF0000"/>
        </w:rPr>
        <w:t xml:space="preserve">   A. 实践</w:t>
      </w:r>
    </w:p>
    <w:p>
      <w:r>
        <w:t xml:space="preserve">   B. 机遇</w:t>
      </w:r>
    </w:p>
    <w:p>
      <w:r>
        <w:t xml:space="preserve">   C. 人民</w:t>
      </w:r>
    </w:p>
    <w:p>
      <w:r>
        <w:t xml:space="preserve">   D. 党的领导</w:t>
      </w:r>
    </w:p>
    <w:p>
      <w:r>
        <w:t>115. “大道之行也，天下为公。选贤与能，讲信修睦。故人不独亲其亲，不独子其子。 使老有所终，壮有所用，幼有所长，鳏寡孤独废疾者皆有所养。男有分，女有归。货恶其 弃于地也，不必藏于己；力恶其不出于身也，不必为己。是故谋闭而不兴，盗窃乱贼而不作。故外户而不闭，是谓大同。”这里的“大同”指的是一种()。</w:t>
      </w:r>
    </w:p>
    <w:p>
      <w:r>
        <w:t xml:space="preserve">   A. 道德理想</w:t>
      </w:r>
    </w:p>
    <w:p>
      <w:r>
        <w:t xml:space="preserve">   B. 职业理想</w:t>
      </w:r>
    </w:p>
    <w:p>
      <w:r>
        <w:rPr>
          <w:color w:val="FF0000"/>
        </w:rPr>
        <w:t xml:space="preserve">   C. 社会理想</w:t>
      </w:r>
    </w:p>
    <w:p>
      <w:r>
        <w:t xml:space="preserve">   D. 生活理想</w:t>
      </w:r>
    </w:p>
    <w:p>
      <w:r>
        <w:t>116. 大学生肩负实现中华民族伟大复兴中国梦的历史重任，只有把实现理想的道路建立在脚踏实地的奋斗上，才能放飞青春梦想，实现人生理想。()是广大青少年成长成才的必由之路。</w:t>
      </w:r>
    </w:p>
    <w:p>
      <w:r>
        <w:t xml:space="preserve">   A. 马克思主义</w:t>
      </w:r>
    </w:p>
    <w:p>
      <w:r>
        <w:rPr>
          <w:color w:val="FF0000"/>
        </w:rPr>
        <w:t xml:space="preserve">   B. 实现中国梦</w:t>
      </w:r>
    </w:p>
    <w:p>
      <w:r>
        <w:t xml:space="preserve">   C. 爱国主义</w:t>
      </w:r>
    </w:p>
    <w:p>
      <w:r>
        <w:t xml:space="preserve">   D. 社会主义</w:t>
      </w:r>
    </w:p>
    <w:p>
      <w:r>
        <w:t>117. 下列选项中，对信念的解释正确的是()。</w:t>
      </w:r>
    </w:p>
    <w:p>
      <w:r>
        <w:t xml:space="preserve">   A. 对事物的正确认识</w:t>
      </w:r>
    </w:p>
    <w:p>
      <w:r>
        <w:rPr>
          <w:color w:val="FF0000"/>
        </w:rPr>
        <w:t xml:space="preserve">   B. 认识、情感和意志的有机统一体</w:t>
      </w:r>
    </w:p>
    <w:p>
      <w:r>
        <w:t xml:space="preserve">   C. 一种单纯的知识或想法</w:t>
      </w:r>
    </w:p>
    <w:p>
      <w:r>
        <w:t xml:space="preserve">   D. 调整人与人之间关系的准则</w:t>
      </w:r>
    </w:p>
    <w:p>
      <w:r>
        <w:t>118. 人们在社会公共生活方面所持有的基本理念和对于理想社会制度的向往与追求,是()。</w:t>
      </w:r>
    </w:p>
    <w:p>
      <w:r>
        <w:t xml:space="preserve">   A. 生活领域中的理想信念</w:t>
      </w:r>
    </w:p>
    <w:p>
      <w:r>
        <w:t xml:space="preserve">   B. 职业领域中的理想信念</w:t>
      </w:r>
    </w:p>
    <w:p>
      <w:r>
        <w:rPr>
          <w:color w:val="FF0000"/>
        </w:rPr>
        <w:t xml:space="preserve">   C. 社会领域中的理想信念</w:t>
      </w:r>
    </w:p>
    <w:p>
      <w:r>
        <w:t xml:space="preserve">   D. 道德领域中的理想信念</w:t>
      </w:r>
    </w:p>
    <w:p>
      <w:r>
        <w:t>119. 信念最集中、最高的表现形式是 ()。</w:t>
      </w:r>
    </w:p>
    <w:p>
      <w:r>
        <w:rPr>
          <w:color w:val="FF0000"/>
        </w:rPr>
        <w:t xml:space="preserve">   A. 信仰</w:t>
      </w:r>
    </w:p>
    <w:p>
      <w:r>
        <w:t xml:space="preserve">   B. 理想</w:t>
      </w:r>
    </w:p>
    <w:p>
      <w:r>
        <w:t xml:space="preserve">   C. 志向</w:t>
      </w:r>
    </w:p>
    <w:p>
      <w:r>
        <w:t xml:space="preserve">   D. 意志</w:t>
      </w:r>
    </w:p>
    <w:p>
      <w:r>
        <w:t>120. 处于不同社会发展阶段的人们，对社会发展规律认识和把握的深度与广度不同,所形成的理想也必然不同。这体现了理想具有()。</w:t>
      </w:r>
    </w:p>
    <w:p>
      <w:r>
        <w:t xml:space="preserve">   A. 阶级性</w:t>
      </w:r>
    </w:p>
    <w:p>
      <w:r>
        <w:t xml:space="preserve">   B. 预见性</w:t>
      </w:r>
    </w:p>
    <w:p>
      <w:r>
        <w:rPr>
          <w:color w:val="FF0000"/>
        </w:rPr>
        <w:t xml:space="preserve">   C. 时代性</w:t>
      </w:r>
    </w:p>
    <w:p>
      <w:r>
        <w:t xml:space="preserve">   D. 主观性</w:t>
      </w:r>
    </w:p>
    <w:p>
      <w:r>
        <w:t>121. ()是全国各族人民的共同理想，也是青年一代应该牢固树立的远大理想。</w:t>
      </w:r>
    </w:p>
    <w:p>
      <w:r>
        <w:t xml:space="preserve">   A. 共产主义</w:t>
      </w:r>
    </w:p>
    <w:p>
      <w:r>
        <w:t xml:space="preserve">   B. 马克思主义</w:t>
      </w:r>
    </w:p>
    <w:p>
      <w:r>
        <w:rPr>
          <w:color w:val="FF0000"/>
        </w:rPr>
        <w:t xml:space="preserve">   C. 中国梦</w:t>
      </w:r>
    </w:p>
    <w:p>
      <w:r>
        <w:t xml:space="preserve">   D. 新时代主义</w:t>
      </w:r>
    </w:p>
    <w:p>
      <w:r>
        <w:t>122. 下面表现了中国古人对理想的不懈追求的是()。</w:t>
      </w:r>
    </w:p>
    <w:p>
      <w:r>
        <w:t xml:space="preserve">   A. 不义而富且贵，于我如浮云</w:t>
      </w:r>
    </w:p>
    <w:p>
      <w:r>
        <w:rPr>
          <w:color w:val="FF0000"/>
        </w:rPr>
        <w:t xml:space="preserve">   B. 为天地立心，为生民立命，为往圣续绝学，为万世开太平</w:t>
      </w:r>
    </w:p>
    <w:p>
      <w:r>
        <w:t xml:space="preserve">   C. 自天子以至于庶人，壹是皆以修身为本</w:t>
      </w:r>
    </w:p>
    <w:p>
      <w:r>
        <w:t xml:space="preserve">   D. 见贤思齐，见不贤而内省</w:t>
      </w:r>
    </w:p>
    <w:p>
      <w:r>
        <w:t>123. 如果说，现实是此岸，理想是彼岸，那么，联系两者的桥梁是()。</w:t>
      </w:r>
    </w:p>
    <w:p>
      <w:r>
        <w:t xml:space="preserve">   A. 智慧</w:t>
      </w:r>
    </w:p>
    <w:p>
      <w:r>
        <w:rPr>
          <w:color w:val="FF0000"/>
        </w:rPr>
        <w:t xml:space="preserve">   B. 实践</w:t>
      </w:r>
    </w:p>
    <w:p>
      <w:r>
        <w:t xml:space="preserve">   C. 能力</w:t>
      </w:r>
    </w:p>
    <w:p>
      <w:r>
        <w:t xml:space="preserve">   D. 勤奋</w:t>
      </w:r>
    </w:p>
    <w:p>
      <w:r>
        <w:t>124. 人的精神世界的核心、人的精神世界的“钙”指的是()。</w:t>
      </w:r>
    </w:p>
    <w:p>
      <w:r>
        <w:rPr>
          <w:color w:val="FF0000"/>
        </w:rPr>
        <w:t xml:space="preserve">   A. 理想信念</w:t>
      </w:r>
    </w:p>
    <w:p>
      <w:r>
        <w:t xml:space="preserve">   B. 民族精神</w:t>
      </w:r>
    </w:p>
    <w:p>
      <w:r>
        <w:t xml:space="preserve">   C. 公民道德</w:t>
      </w:r>
    </w:p>
    <w:p>
      <w:r>
        <w:t xml:space="preserve">   D. 社会主义荣辱观</w:t>
      </w:r>
    </w:p>
    <w:p>
      <w:r>
        <w:t>125. “樱桃好吃树难栽，不下功夫花不开。”理想是美好的，令人向往的，但理想不能自动实现。把理想变为现实的根本途径是()。</w:t>
      </w:r>
    </w:p>
    <w:p>
      <w:r>
        <w:rPr>
          <w:color w:val="FF0000"/>
        </w:rPr>
        <w:t xml:space="preserve">   A. 勇于实践艰苦奋斗</w:t>
      </w:r>
    </w:p>
    <w:p>
      <w:r>
        <w:t xml:space="preserve">   B. 认真学习科学理论,大胆畅想美好未来</w:t>
      </w:r>
    </w:p>
    <w:p>
      <w:r>
        <w:t xml:space="preserve">   C. 逐步确立坚定信念</w:t>
      </w:r>
    </w:p>
    <w:p>
      <w:r>
        <w:t xml:space="preserve">   D. 好好学习</w:t>
      </w:r>
    </w:p>
    <w:p>
      <w:r>
        <w:t>126. 理想是人们在实践中形成的、有实现可能性的、对未来社会和自身发展目标的向往与追求，是人们的世界观、人生观和价值观在()上的集中体现。</w:t>
      </w:r>
    </w:p>
    <w:p>
      <w:r>
        <w:t xml:space="preserve">   A. 思想发展</w:t>
      </w:r>
    </w:p>
    <w:p>
      <w:r>
        <w:rPr>
          <w:color w:val="FF0000"/>
        </w:rPr>
        <w:t xml:space="preserve">   B. 奋斗目标</w:t>
      </w:r>
    </w:p>
    <w:p>
      <w:r>
        <w:t xml:space="preserve">   C. 科学研究</w:t>
      </w:r>
    </w:p>
    <w:p>
      <w:r>
        <w:t xml:space="preserve">   D. 哲学思维</w:t>
      </w:r>
    </w:p>
    <w:p>
      <w:r>
        <w:t>127. 理想的()，不仅体现为它受时代条件的制约，而且体现为它随着时代的发展而发展。</w:t>
      </w:r>
    </w:p>
    <w:p>
      <w:r>
        <w:rPr>
          <w:color w:val="FF0000"/>
        </w:rPr>
        <w:t xml:space="preserve">   A. 时代性</w:t>
      </w:r>
    </w:p>
    <w:p>
      <w:r>
        <w:t xml:space="preserve">   B. 实践性</w:t>
      </w:r>
    </w:p>
    <w:p>
      <w:r>
        <w:t xml:space="preserve">   C. 科学性</w:t>
      </w:r>
    </w:p>
    <w:p>
      <w:r>
        <w:t xml:space="preserve">   D. 真理性</w:t>
      </w:r>
    </w:p>
    <w:p>
      <w:r>
        <w:t>128. 人们在一定的认识基础上确立的、对某种思想或事物坚信不疑并身体力行的态度是()。</w:t>
      </w:r>
    </w:p>
    <w:p>
      <w:r>
        <w:rPr>
          <w:color w:val="FF0000"/>
        </w:rPr>
        <w:t xml:space="preserve">   A. 信念</w:t>
      </w:r>
    </w:p>
    <w:p>
      <w:r>
        <w:t xml:space="preserve">   B. 理想</w:t>
      </w:r>
    </w:p>
    <w:p>
      <w:r>
        <w:t xml:space="preserve">   C. 意志</w:t>
      </w:r>
    </w:p>
    <w:p>
      <w:r>
        <w:t xml:space="preserve">   D. 情感</w:t>
      </w:r>
    </w:p>
    <w:p>
      <w:r>
        <w:t>129. 信念是人们在一定的认识基础上确立的对某种思想或事物坚信不疑并身体力行的()。</w:t>
      </w:r>
    </w:p>
    <w:p>
      <w:r>
        <w:rPr>
          <w:color w:val="FF0000"/>
        </w:rPr>
        <w:t xml:space="preserve">   A. 精神状态</w:t>
      </w:r>
    </w:p>
    <w:p>
      <w:r>
        <w:t xml:space="preserve">   B. 精神核心</w:t>
      </w:r>
    </w:p>
    <w:p>
      <w:r>
        <w:t xml:space="preserve">   C. 精神动力</w:t>
      </w:r>
    </w:p>
    <w:p>
      <w:r>
        <w:t xml:space="preserve">   D. 精神定力</w:t>
      </w:r>
    </w:p>
    <w:p>
      <w:r>
        <w:t>130. ()指处于一定历史条件和社会关系中的个体对于自己未来的物质生活、精神生活所产生的向往和追求。</w:t>
      </w:r>
    </w:p>
    <w:p>
      <w:r>
        <w:t xml:space="preserve">   A. 政治理想</w:t>
      </w:r>
    </w:p>
    <w:p>
      <w:r>
        <w:t xml:space="preserve">   B. 生活理想</w:t>
      </w:r>
    </w:p>
    <w:p>
      <w:r>
        <w:rPr>
          <w:color w:val="FF0000"/>
        </w:rPr>
        <w:t xml:space="preserve">   C. 个人理想</w:t>
      </w:r>
    </w:p>
    <w:p>
      <w:r>
        <w:t xml:space="preserve">   D. 社会理想</w:t>
      </w:r>
    </w:p>
    <w:p>
      <w:r>
        <w:t>131. ()是实现理想的重要条件。</w:t>
      </w:r>
    </w:p>
    <w:p>
      <w:r>
        <w:rPr>
          <w:color w:val="FF0000"/>
        </w:rPr>
        <w:t xml:space="preserve">   A. 艰苦奋斗</w:t>
      </w:r>
    </w:p>
    <w:p>
      <w:r>
        <w:t xml:space="preserve">   B. 信心十足</w:t>
      </w:r>
    </w:p>
    <w:p>
      <w:r>
        <w:t xml:space="preserve">   C. 坚持不懈</w:t>
      </w:r>
    </w:p>
    <w:p>
      <w:r>
        <w:t xml:space="preserve">   D. 好好学习</w:t>
      </w:r>
    </w:p>
    <w:p>
      <w:r>
        <w:t>132. ()承载着几代中国共产党人的理想和探索，寄托着无数仁人志士的夙愿和期盼，凝聚着亿万人民的奋斗和牺牲，是近代以来中国社会发展的必然选择。</w:t>
      </w:r>
    </w:p>
    <w:p>
      <w:r>
        <w:rPr>
          <w:color w:val="FF0000"/>
        </w:rPr>
        <w:t xml:space="preserve">   A. 中国特色社会主义</w:t>
      </w:r>
    </w:p>
    <w:p>
      <w:r>
        <w:t xml:space="preserve">   B. 共产主义</w:t>
      </w:r>
    </w:p>
    <w:p>
      <w:r>
        <w:t xml:space="preserve">   C. 马克思主义</w:t>
      </w:r>
    </w:p>
    <w:p>
      <w:r>
        <w:t xml:space="preserve">   D. 新思想</w:t>
      </w:r>
    </w:p>
    <w:p>
      <w:r>
        <w:t>133. 正如习近平总书记所说：“历史和现实都告诉我们，青年一代()，国家就有前途，民族就有希望，实现我们的发展目标就有源源不断的强大力量。”</w:t>
      </w:r>
    </w:p>
    <w:p>
      <w:r>
        <w:t xml:space="preserve">   A. 自信自励</w:t>
      </w:r>
    </w:p>
    <w:p>
      <w:r>
        <w:t xml:space="preserve">   B. 脚踏实地</w:t>
      </w:r>
    </w:p>
    <w:p>
      <w:r>
        <w:rPr>
          <w:color w:val="FF0000"/>
        </w:rPr>
        <w:t xml:space="preserve">   C. 有理想、有本领、有担当</w:t>
      </w:r>
    </w:p>
    <w:p>
      <w:r>
        <w:t xml:space="preserve">   D. 好好学习</w:t>
      </w:r>
    </w:p>
    <w:p>
      <w:r>
        <w:t>134. 从理想的角度看，“得其大者可以兼其小”的含义主要指()。</w:t>
      </w:r>
    </w:p>
    <w:p>
      <w:r>
        <w:t xml:space="preserve">   A. 理想要与现实结合</w:t>
      </w:r>
    </w:p>
    <w:p>
      <w:r>
        <w:t xml:space="preserve">   B. 在实践中实现理想</w:t>
      </w:r>
    </w:p>
    <w:p>
      <w:r>
        <w:rPr>
          <w:color w:val="FF0000"/>
        </w:rPr>
        <w:t xml:space="preserve">   C. 把人生理想融入国家民族的事业中</w:t>
      </w:r>
    </w:p>
    <w:p>
      <w:r>
        <w:t xml:space="preserve">   D. 理想要与自身实际结合</w:t>
      </w:r>
    </w:p>
    <w:p>
      <w:r>
        <w:t>135. 在心理学中，有一个著名的摘苹果理论，意思是说，一个渴望成功的人，应该永远努力去采摘那些需要奋力跳起来才能够得着的“苹果”。事实上，这样的人后来的成功, 往往超过那些总是釆摘伸手可及的苹果的人。这对我们的启示是()。</w:t>
      </w:r>
    </w:p>
    <w:p>
      <w:r>
        <w:rPr>
          <w:color w:val="FF0000"/>
        </w:rPr>
        <w:t xml:space="preserve">   A. 立志当高远</w:t>
      </w:r>
    </w:p>
    <w:p>
      <w:r>
        <w:t xml:space="preserve">   B. 立志应及时</w:t>
      </w:r>
    </w:p>
    <w:p>
      <w:r>
        <w:t xml:space="preserve">   C. 立志应合适</w:t>
      </w:r>
    </w:p>
    <w:p>
      <w:r>
        <w:t xml:space="preserve">   D. 立志做小事</w:t>
      </w:r>
    </w:p>
    <w:p>
      <w:r>
        <w:t>136. 实现中华民族伟大复兴的中国梦，必须弘扬()。</w:t>
      </w:r>
    </w:p>
    <w:p>
      <w:r>
        <w:t xml:space="preserve">   A. 伟大建党精神</w:t>
      </w:r>
    </w:p>
    <w:p>
      <w:r>
        <w:rPr>
          <w:color w:val="FF0000"/>
        </w:rPr>
        <w:t xml:space="preserve">   B. 中国精神</w:t>
      </w:r>
    </w:p>
    <w:p>
      <w:r>
        <w:t xml:space="preserve">   C. 民族精神</w:t>
      </w:r>
    </w:p>
    <w:p>
      <w:r>
        <w:t xml:space="preserve">   D. 时代精神</w:t>
      </w:r>
    </w:p>
    <w:p>
      <w:r>
        <w:t>137. ()始终是推进改革开放和社会主义现代化建设的精神力量。</w:t>
      </w:r>
    </w:p>
    <w:p>
      <w:r>
        <w:t xml:space="preserve">   A. 爱国主义</w:t>
      </w:r>
    </w:p>
    <w:p>
      <w:r>
        <w:t xml:space="preserve">   B. 中国精神</w:t>
      </w:r>
    </w:p>
    <w:p>
      <w:r>
        <w:rPr>
          <w:color w:val="FF0000"/>
        </w:rPr>
        <w:t xml:space="preserve">   C. 改革创新</w:t>
      </w:r>
    </w:p>
    <w:p>
      <w:r>
        <w:t xml:space="preserve">   D. 民族精神</w:t>
      </w:r>
    </w:p>
    <w:p>
      <w:r>
        <w:t>138. 基于对精神生活重要性的认识，中国古人在义利观上主张()、以义制利、先义后利。</w:t>
      </w:r>
    </w:p>
    <w:p>
      <w:r>
        <w:t xml:space="preserve">   A. 见利忘义</w:t>
      </w:r>
    </w:p>
    <w:p>
      <w:r>
        <w:t xml:space="preserve">   B. 义利相兼</w:t>
      </w:r>
    </w:p>
    <w:p>
      <w:r>
        <w:t xml:space="preserve">   C. 先利后义</w:t>
      </w:r>
    </w:p>
    <w:p>
      <w:r>
        <w:rPr>
          <w:color w:val="FF0000"/>
        </w:rPr>
        <w:t xml:space="preserve">   D. 见利思义</w:t>
      </w:r>
    </w:p>
    <w:p>
      <w:r>
        <w:t>139. 中国精神丰富内涵包括()、伟大梦想精神、伟大创造精神、伟大团结精神。</w:t>
      </w:r>
    </w:p>
    <w:p>
      <w:r>
        <w:rPr>
          <w:color w:val="FF0000"/>
        </w:rPr>
        <w:t xml:space="preserve">   A. 伟大奋斗精神</w:t>
      </w:r>
    </w:p>
    <w:p>
      <w:r>
        <w:t xml:space="preserve">   B. 伟大斗争精神</w:t>
      </w:r>
    </w:p>
    <w:p>
      <w:r>
        <w:t xml:space="preserve">   C. 伟大爱国精神</w:t>
      </w:r>
    </w:p>
    <w:p>
      <w:r>
        <w:t xml:space="preserve">   D. 伟大牺牲精神</w:t>
      </w:r>
    </w:p>
    <w:p>
      <w:r>
        <w:t>140. ()作为兴国强国之魂，是实现中华民族伟大复兴不可或缺的精神支撑。</w:t>
      </w:r>
    </w:p>
    <w:p>
      <w:r>
        <w:t xml:space="preserve">   A. 爱国主义</w:t>
      </w:r>
    </w:p>
    <w:p>
      <w:r>
        <w:rPr>
          <w:color w:val="FF0000"/>
        </w:rPr>
        <w:t xml:space="preserve">   B. 中国精神</w:t>
      </w:r>
    </w:p>
    <w:p>
      <w:r>
        <w:t xml:space="preserve">   C. 民族精神</w:t>
      </w:r>
    </w:p>
    <w:p>
      <w:r>
        <w:t xml:space="preserve">   D. 时代精神</w:t>
      </w:r>
    </w:p>
    <w:p>
      <w:r>
        <w:t>141. 一个民族在长期共同生活和社会实践中形成的，为本民族大多数成员所认同的价值取向、思维方式、道德规范、精神气质的总和是()。</w:t>
      </w:r>
    </w:p>
    <w:p>
      <w:r>
        <w:t xml:space="preserve">   A. 道德传统</w:t>
      </w:r>
    </w:p>
    <w:p>
      <w:r>
        <w:rPr>
          <w:color w:val="FF0000"/>
        </w:rPr>
        <w:t xml:space="preserve">   B. 民族精神</w:t>
      </w:r>
    </w:p>
    <w:p>
      <w:r>
        <w:t xml:space="preserve">   C. 精神风貌</w:t>
      </w:r>
    </w:p>
    <w:p>
      <w:r>
        <w:t xml:space="preserve">   D. 文化传统</w:t>
      </w:r>
    </w:p>
    <w:p>
      <w:r>
        <w:t>142. 民族精神和时代精神的关系是()。</w:t>
      </w:r>
    </w:p>
    <w:p>
      <w:r>
        <w:t xml:space="preserve">   A. 对立</w:t>
      </w:r>
    </w:p>
    <w:p>
      <w:r>
        <w:t xml:space="preserve">   B. 统一</w:t>
      </w:r>
    </w:p>
    <w:p>
      <w:r>
        <w:rPr>
          <w:color w:val="FF0000"/>
        </w:rPr>
        <w:t xml:space="preserve">   C. 辩证统一</w:t>
      </w:r>
    </w:p>
    <w:p>
      <w:r>
        <w:t xml:space="preserve">   D. 彼此无关</w:t>
      </w:r>
    </w:p>
    <w:p>
      <w:r>
        <w:t>143. 下列关于爱国主义的说法正确的是()。</w:t>
      </w:r>
    </w:p>
    <w:p>
      <w:r>
        <w:t xml:space="preserve">   A. 爱国主义是时代精神的核心</w:t>
      </w:r>
    </w:p>
    <w:p>
      <w:r>
        <w:t xml:space="preserve">   B. 爱国主义只体现为人民群众对祖国的深厚情感</w:t>
      </w:r>
    </w:p>
    <w:p>
      <w:r>
        <w:rPr>
          <w:color w:val="FF0000"/>
        </w:rPr>
        <w:t xml:space="preserve">   C. 爱国主义是历史的、具体的</w:t>
      </w:r>
    </w:p>
    <w:p>
      <w:r>
        <w:t xml:space="preserve">   D. 爱国主义只停留在理论层面</w:t>
      </w:r>
    </w:p>
    <w:p>
      <w:r>
        <w:t>144. 时代精神的核心是()。</w:t>
      </w:r>
    </w:p>
    <w:p>
      <w:r>
        <w:rPr>
          <w:color w:val="FF0000"/>
        </w:rPr>
        <w:t xml:space="preserve">   A. 改革创新</w:t>
      </w:r>
    </w:p>
    <w:p>
      <w:r>
        <w:t xml:space="preserve">   B. 无私奉献</w:t>
      </w:r>
    </w:p>
    <w:p>
      <w:r>
        <w:t xml:space="preserve">   C. 务求实效</w:t>
      </w:r>
    </w:p>
    <w:p>
      <w:r>
        <w:t xml:space="preserve">   D. 解放思想</w:t>
      </w:r>
    </w:p>
    <w:p>
      <w:r>
        <w:t>145. 盘古开天、女娲补天、伏羲画卦、神农尝草、夸父逐日等我国古代神话，深刻反映了中国人民的()。</w:t>
      </w:r>
    </w:p>
    <w:p>
      <w:r>
        <w:t xml:space="preserve">   A. 伟大创造精神</w:t>
      </w:r>
    </w:p>
    <w:p>
      <w:r>
        <w:t xml:space="preserve">   B. 伟大团结精神</w:t>
      </w:r>
    </w:p>
    <w:p>
      <w:r>
        <w:rPr>
          <w:color w:val="FF0000"/>
        </w:rPr>
        <w:t xml:space="preserve">   C. 伟大梦想精神</w:t>
      </w:r>
    </w:p>
    <w:p>
      <w:r>
        <w:t xml:space="preserve">   D. 伟大实践精神</w:t>
      </w:r>
    </w:p>
    <w:p>
      <w:r>
        <w:t>146. 当今世界，谁牵住了()这个“牛鼻子”，谁走好了这步先手棋，谁就能占领先机，赢得优势。</w:t>
      </w:r>
    </w:p>
    <w:p>
      <w:r>
        <w:t xml:space="preserve">   A. 科技革命</w:t>
      </w:r>
    </w:p>
    <w:p>
      <w:r>
        <w:rPr>
          <w:color w:val="FF0000"/>
        </w:rPr>
        <w:t xml:space="preserve">   B. 科技创新</w:t>
      </w:r>
    </w:p>
    <w:p>
      <w:r>
        <w:t xml:space="preserve">   C. 产业革命</w:t>
      </w:r>
    </w:p>
    <w:p>
      <w:r>
        <w:t xml:space="preserve">   D. 经济实力</w:t>
      </w:r>
    </w:p>
    <w:p>
      <w:r>
        <w:t>147. ()是调节个人与祖国之间关系的道德要求、政治原则和法律规范。</w:t>
      </w:r>
    </w:p>
    <w:p>
      <w:r>
        <w:t xml:space="preserve">   A. 爱国思想</w:t>
      </w:r>
    </w:p>
    <w:p>
      <w:r>
        <w:t xml:space="preserve">   B. 爱国行为</w:t>
      </w:r>
    </w:p>
    <w:p>
      <w:r>
        <w:rPr>
          <w:color w:val="FF0000"/>
        </w:rPr>
        <w:t xml:space="preserve">   C. 爱国主义</w:t>
      </w:r>
    </w:p>
    <w:p>
      <w:r>
        <w:t xml:space="preserve">   D. 爱国情感</w:t>
      </w:r>
    </w:p>
    <w:p>
      <w:r>
        <w:t>148. 爱国主义不仅代表了人们对自己祖国的深厚情感，更体现为现实的义务和责任。脚踏实地，()应当成为每一个中国人的基本追求。</w:t>
      </w:r>
    </w:p>
    <w:p>
      <w:r>
        <w:rPr>
          <w:color w:val="FF0000"/>
        </w:rPr>
        <w:t xml:space="preserve">   A. 做忠诚的爱国者</w:t>
      </w:r>
    </w:p>
    <w:p>
      <w:r>
        <w:t xml:space="preserve">   B. 只购买民族品牌的商品</w:t>
      </w:r>
    </w:p>
    <w:p>
      <w:r>
        <w:t xml:space="preserve">   C. 跟日本、美国等反华势力斗争到底</w:t>
      </w:r>
    </w:p>
    <w:p>
      <w:r>
        <w:t xml:space="preserve">   D. 参军入伍</w:t>
      </w:r>
    </w:p>
    <w:p>
      <w:r>
        <w:t>149. 爱国主义的基本内涵包括爱祖国的大好河山、爱自己的骨肉同胞、()和爱自己的国家。</w:t>
      </w:r>
    </w:p>
    <w:p>
      <w:r>
        <w:t xml:space="preserve">   A. 爱人民</w:t>
      </w:r>
    </w:p>
    <w:p>
      <w:r>
        <w:t xml:space="preserve">   B. 爱劳动</w:t>
      </w:r>
    </w:p>
    <w:p>
      <w:r>
        <w:rPr>
          <w:color w:val="FF0000"/>
        </w:rPr>
        <w:t xml:space="preserve">   C. 爱祖国的灿烂文化</w:t>
      </w:r>
    </w:p>
    <w:p>
      <w:r>
        <w:t xml:space="preserve">   D. 爱科学</w:t>
      </w:r>
    </w:p>
    <w:p>
      <w:r>
        <w:t>150. 经济全球化条件下，()是民族存在的最高组织形式，是国际社会活动中的独立主体。</w:t>
      </w:r>
    </w:p>
    <w:p>
      <w:r>
        <w:rPr>
          <w:color w:val="FF0000"/>
        </w:rPr>
        <w:t xml:space="preserve">   A. 国家</w:t>
      </w:r>
    </w:p>
    <w:p>
      <w:r>
        <w:t xml:space="preserve">   B. 中央政府</w:t>
      </w:r>
    </w:p>
    <w:p>
      <w:r>
        <w:t xml:space="preserve">   C. 家族</w:t>
      </w:r>
    </w:p>
    <w:p>
      <w:r>
        <w:t xml:space="preserve">   D. 政党</w:t>
      </w:r>
    </w:p>
    <w:p>
      <w:r>
        <w:t>151. 社会主义核心价值体系的基本内容是由马克思主义指导思想、中国特色社会主义共同理想、以()为核心的民族精神和以()为核心的时代精神、社会主义荣辱观构成。</w:t>
      </w:r>
    </w:p>
    <w:p>
      <w:r>
        <w:t xml:space="preserve">   A. 社会主义、与时俱进</w:t>
      </w:r>
    </w:p>
    <w:p>
      <w:r>
        <w:rPr>
          <w:color w:val="FF0000"/>
        </w:rPr>
        <w:t xml:space="preserve">   B. 爱国主义、改革创新</w:t>
      </w:r>
    </w:p>
    <w:p>
      <w:r>
        <w:t xml:space="preserve">   C. 爱国主义、团结奋斗</w:t>
      </w:r>
    </w:p>
    <w:p>
      <w:r>
        <w:t xml:space="preserve">   D. 艰苦奋斗、与时俱进</w:t>
      </w:r>
    </w:p>
    <w:p>
      <w:r>
        <w:t>152. 在新民主主义革命时期，爱国主义主要表现为()。</w:t>
      </w:r>
    </w:p>
    <w:p>
      <w:r>
        <w:t xml:space="preserve">   A. 大力支持国家的经济建设</w:t>
      </w:r>
    </w:p>
    <w:p>
      <w:r>
        <w:rPr>
          <w:color w:val="FF0000"/>
        </w:rPr>
        <w:t xml:space="preserve">   B. 致力于推翻帝国主义、封建主义和官僚资本主义的统治，建设新中国</w:t>
      </w:r>
    </w:p>
    <w:p>
      <w:r>
        <w:t xml:space="preserve">   C. 发扬我国博大精深的民族文化</w:t>
      </w:r>
    </w:p>
    <w:p>
      <w:r>
        <w:t xml:space="preserve">   D. 献身于建设和保卫社会主义现代化事业和促进祖国统一大业</w:t>
      </w:r>
    </w:p>
    <w:p>
      <w:r>
        <w:t>153. 爱国主义是人们对自己故土家园、种族和文化的归属感、()、尊严感与荣誉感的统一。</w:t>
      </w:r>
    </w:p>
    <w:p>
      <w:r>
        <w:t xml:space="preserve">   A. 自豪感</w:t>
      </w:r>
    </w:p>
    <w:p>
      <w:r>
        <w:t xml:space="preserve">   B. 自信心</w:t>
      </w:r>
    </w:p>
    <w:p>
      <w:r>
        <w:rPr>
          <w:color w:val="FF0000"/>
        </w:rPr>
        <w:t xml:space="preserve">   C. 认同感</w:t>
      </w:r>
    </w:p>
    <w:p>
      <w:r>
        <w:t xml:space="preserve">   D. 自尊心</w:t>
      </w:r>
    </w:p>
    <w:p>
      <w:r>
        <w:t>154. 民族精神是一个民族在长期共同生活和社会实践中形成的，为本民族大多数成员所认同的()、思维方式、道德规范、精神气质的总和。</w:t>
      </w:r>
    </w:p>
    <w:p>
      <w:r>
        <w:rPr>
          <w:color w:val="FF0000"/>
        </w:rPr>
        <w:t xml:space="preserve">   A. 价值取向</w:t>
      </w:r>
    </w:p>
    <w:p>
      <w:r>
        <w:t xml:space="preserve">   B. 感情维系</w:t>
      </w:r>
    </w:p>
    <w:p>
      <w:r>
        <w:t xml:space="preserve">   C. 生活习惯</w:t>
      </w:r>
    </w:p>
    <w:p>
      <w:r>
        <w:t xml:space="preserve">   D. 地区认同</w:t>
      </w:r>
    </w:p>
    <w:p>
      <w:r>
        <w:t>155. 我们爱的“国”是()。</w:t>
      </w:r>
    </w:p>
    <w:p>
      <w:r>
        <w:t xml:space="preserve">   A. 中华人民共和国</w:t>
      </w:r>
    </w:p>
    <w:p>
      <w:r>
        <w:rPr>
          <w:color w:val="FF0000"/>
        </w:rPr>
        <w:t xml:space="preserve">   B. 中国共产党领导的社会主义中国</w:t>
      </w:r>
    </w:p>
    <w:p>
      <w:r>
        <w:t xml:space="preserve">   C. 社会主义中国</w:t>
      </w:r>
    </w:p>
    <w:p>
      <w:r>
        <w:t xml:space="preserve">   D. 共产党领导的国家</w:t>
      </w:r>
    </w:p>
    <w:p>
      <w:r>
        <w:t>156. 我国宪法明确规定：“中华人民共和国是工人阶级领导的、以工农联盟为基础的人民民主专政的社会主义国家。社会主义制度是中华人民共和国的根本制度。()是中国特色社会主义最本质的特征。”</w:t>
      </w:r>
    </w:p>
    <w:p>
      <w:r>
        <w:t xml:space="preserve">   A. 共同富裕</w:t>
      </w:r>
    </w:p>
    <w:p>
      <w:r>
        <w:t xml:space="preserve">   B. 生产力发展</w:t>
      </w:r>
    </w:p>
    <w:p>
      <w:r>
        <w:rPr>
          <w:color w:val="FF0000"/>
        </w:rPr>
        <w:t xml:space="preserve">   C. 中国共产党领导</w:t>
      </w:r>
    </w:p>
    <w:p>
      <w:r>
        <w:t xml:space="preserve">   D. 人民当家做主</w:t>
      </w:r>
    </w:p>
    <w:p>
      <w:r>
        <w:t>157. 推进祖国统一，必须保持()长期繁荣稳定。</w:t>
      </w:r>
    </w:p>
    <w:p>
      <w:r>
        <w:rPr>
          <w:color w:val="FF0000"/>
        </w:rPr>
        <w:t xml:space="preserve">   A. 香港、澳门</w:t>
      </w:r>
    </w:p>
    <w:p>
      <w:r>
        <w:t xml:space="preserve">   B. 深圳、珠海</w:t>
      </w:r>
    </w:p>
    <w:p>
      <w:r>
        <w:t xml:space="preserve">   C. 新疆、西藏</w:t>
      </w:r>
    </w:p>
    <w:p>
      <w:r>
        <w:t xml:space="preserve">   D. 台湾、香港</w:t>
      </w:r>
    </w:p>
    <w:p>
      <w:r>
        <w:t>158. 《反分裂国家法》是在()举行的十届全国人大三次会议上通过的一部关于台湾海峡两岸关系的法律。该法律的主要内容是鼓励两岸继续交流合作，但同时也首次明确提出了在三种情况下中国大陆可用 “非和平手段”处理台湾问题的底线。</w:t>
      </w:r>
    </w:p>
    <w:p>
      <w:r>
        <w:t xml:space="preserve">   A. 2000年3月14日</w:t>
      </w:r>
    </w:p>
    <w:p>
      <w:r>
        <w:t xml:space="preserve">   B. 2002年3月14日</w:t>
      </w:r>
    </w:p>
    <w:p>
      <w:r>
        <w:rPr>
          <w:color w:val="FF0000"/>
        </w:rPr>
        <w:t xml:space="preserve">   C. .2005年3月14日</w:t>
      </w:r>
    </w:p>
    <w:p>
      <w:r>
        <w:t xml:space="preserve">   D. 2008年3月14日</w:t>
      </w:r>
    </w:p>
    <w:p>
      <w:r>
        <w:t>159. 各民族之所以团结融合，多元之所以聚为一体，源自各民族文化上的兼收并蓄、经济上的相互依存、情感上的相互亲近，源自中华民族追求()的内生动力。</w:t>
      </w:r>
    </w:p>
    <w:p>
      <w:r>
        <w:t xml:space="preserve">   A. 互帮互助</w:t>
      </w:r>
    </w:p>
    <w:p>
      <w:r>
        <w:rPr>
          <w:color w:val="FF0000"/>
        </w:rPr>
        <w:t xml:space="preserve">   B. 团结统一</w:t>
      </w:r>
    </w:p>
    <w:p>
      <w:r>
        <w:t xml:space="preserve">   C. 团结友爱</w:t>
      </w:r>
    </w:p>
    <w:p>
      <w:r>
        <w:t xml:space="preserve">   D. 一方有难八方支援</w:t>
      </w:r>
    </w:p>
    <w:p>
      <w:r>
        <w:t>160. 大学生要认清“藏独”和“疆独”等各种分裂主义势力的险恶用心和反动本质，坚持原则、明辨是非，()，不受分裂分子挑拨煽动，不参与违法犯罪活动，与破坏民族团结的行为作坚决斗争。</w:t>
      </w:r>
    </w:p>
    <w:p>
      <w:r>
        <w:t xml:space="preserve">   A. 不组织、不参与</w:t>
      </w:r>
    </w:p>
    <w:p>
      <w:r>
        <w:t xml:space="preserve">   B. 不好奇、不传播</w:t>
      </w:r>
    </w:p>
    <w:p>
      <w:r>
        <w:t xml:space="preserve">   C. 不参与、不相信</w:t>
      </w:r>
    </w:p>
    <w:p>
      <w:r>
        <w:rPr>
          <w:color w:val="FF0000"/>
        </w:rPr>
        <w:t xml:space="preserve">   D. 不信谣、不传谣</w:t>
      </w:r>
    </w:p>
    <w:p>
      <w:r>
        <w:t>161. 下列哪个行为属于历史虚无主义的表现()。</w:t>
      </w:r>
    </w:p>
    <w:p>
      <w:r>
        <w:rPr>
          <w:color w:val="FF0000"/>
        </w:rPr>
        <w:t xml:space="preserve">   A. 诋毁抹黑英雄</w:t>
      </w:r>
    </w:p>
    <w:p>
      <w:r>
        <w:t xml:space="preserve">   B. 拥护社会主义</w:t>
      </w:r>
    </w:p>
    <w:p>
      <w:r>
        <w:t xml:space="preserve">   C. 坚持党的领导</w:t>
      </w:r>
    </w:p>
    <w:p>
      <w:r>
        <w:t xml:space="preserve">   D. 信仰马克思主义</w:t>
      </w:r>
    </w:p>
    <w:p>
      <w:r>
        <w:t>162. “天地英雄气，千秋尚凛然。” 一个有希望的民族不能没有()，一个有前途的国家不能没有先锋。</w:t>
      </w:r>
    </w:p>
    <w:p>
      <w:r>
        <w:t xml:space="preserve">   A. 党员</w:t>
      </w:r>
    </w:p>
    <w:p>
      <w:r>
        <w:t xml:space="preserve">   B. 教师</w:t>
      </w:r>
    </w:p>
    <w:p>
      <w:r>
        <w:rPr>
          <w:color w:val="FF0000"/>
        </w:rPr>
        <w:t xml:space="preserve">   C. 英雄</w:t>
      </w:r>
    </w:p>
    <w:p>
      <w:r>
        <w:t xml:space="preserve">   D. 农民</w:t>
      </w:r>
    </w:p>
    <w:p>
      <w:r>
        <w:t>163. ()问题事关国家安危和民族存亡。</w:t>
      </w:r>
    </w:p>
    <w:p>
      <w:r>
        <w:rPr>
          <w:color w:val="FF0000"/>
        </w:rPr>
        <w:t xml:space="preserve">   A. 国家安全</w:t>
      </w:r>
    </w:p>
    <w:p>
      <w:r>
        <w:t xml:space="preserve">   B. 经济社会</w:t>
      </w:r>
    </w:p>
    <w:p>
      <w:r>
        <w:t xml:space="preserve">   C. 政治文化</w:t>
      </w:r>
    </w:p>
    <w:p>
      <w:r>
        <w:t xml:space="preserve">   D. 领土完整</w:t>
      </w:r>
    </w:p>
    <w:p>
      <w:r>
        <w:t>164. 国家安全是指一个国家不受内部和外部的威胁、破坏而保持()的状态。</w:t>
      </w:r>
    </w:p>
    <w:p>
      <w:r>
        <w:t xml:space="preserve">   A. 经济繁荣</w:t>
      </w:r>
    </w:p>
    <w:p>
      <w:r>
        <w:t xml:space="preserve">   B. 社会和谐</w:t>
      </w:r>
    </w:p>
    <w:p>
      <w:r>
        <w:rPr>
          <w:color w:val="FF0000"/>
        </w:rPr>
        <w:t xml:space="preserve">   C. 稳定有序</w:t>
      </w:r>
    </w:p>
    <w:p>
      <w:r>
        <w:t xml:space="preserve">   D. 文化兴盛</w:t>
      </w:r>
    </w:p>
    <w:p>
      <w:r>
        <w:t>165. 我国宪法明确规定：“保卫祖国、()是中华人民共和国每一个公民的神圣职责。”</w:t>
      </w:r>
    </w:p>
    <w:p>
      <w:r>
        <w:rPr>
          <w:color w:val="FF0000"/>
        </w:rPr>
        <w:t xml:space="preserve">   A. 抵抗侵略</w:t>
      </w:r>
    </w:p>
    <w:p>
      <w:r>
        <w:t xml:space="preserve">   B. 热爱人民</w:t>
      </w:r>
    </w:p>
    <w:p>
      <w:r>
        <w:t xml:space="preserve">   C. 维护领土完整</w:t>
      </w:r>
    </w:p>
    <w:p>
      <w:r>
        <w:t xml:space="preserve">   D. 热爱祖国大好河山</w:t>
      </w:r>
    </w:p>
    <w:p>
      <w:r>
        <w:t>166. 面向世界，推动构建()，要有更加宽广的世界胸怀和全球视野，为维护人类共同利益、推动人类文明发展进步提供中国智慧，始终做世界和平的建设者、全球发展的贡献者、国际秩序的维护者。</w:t>
      </w:r>
    </w:p>
    <w:p>
      <w:r>
        <w:t xml:space="preserve">   A. 五位一体</w:t>
      </w:r>
    </w:p>
    <w:p>
      <w:r>
        <w:t xml:space="preserve">   B. 一带一路</w:t>
      </w:r>
    </w:p>
    <w:p>
      <w:r>
        <w:t xml:space="preserve">   C. 经济一体化</w:t>
      </w:r>
    </w:p>
    <w:p>
      <w:r>
        <w:rPr>
          <w:color w:val="FF0000"/>
        </w:rPr>
        <w:t xml:space="preserve">   D. 人类命运共同体</w:t>
      </w:r>
    </w:p>
    <w:p>
      <w:r>
        <w:t>167. 自古以来，中国大地留下了 “治世不一道，便国不法古”豪迈宣言，这体现()精神。</w:t>
      </w:r>
    </w:p>
    <w:p>
      <w:r>
        <w:t xml:space="preserve">   A. 民族和时代</w:t>
      </w:r>
    </w:p>
    <w:p>
      <w:r>
        <w:t xml:space="preserve">   B. 奋斗和梦想</w:t>
      </w:r>
    </w:p>
    <w:p>
      <w:r>
        <w:rPr>
          <w:color w:val="FF0000"/>
        </w:rPr>
        <w:t xml:space="preserve">   C. 变革和开放</w:t>
      </w:r>
    </w:p>
    <w:p>
      <w:r>
        <w:t xml:space="preserve">   D. 改革和创新</w:t>
      </w:r>
    </w:p>
    <w:p>
      <w:r>
        <w:t>168. 改革开放是党在新的历史条件下领导人民进行的新的伟大革命，是决定当代中国命运的()。</w:t>
      </w:r>
    </w:p>
    <w:p>
      <w:r>
        <w:t xml:space="preserve">   A. 唯一道路</w:t>
      </w:r>
    </w:p>
    <w:p>
      <w:r>
        <w:rPr>
          <w:color w:val="FF0000"/>
        </w:rPr>
        <w:t xml:space="preserve">   B. 关键抉择</w:t>
      </w:r>
    </w:p>
    <w:p>
      <w:r>
        <w:t xml:space="preserve">   C. 最终目的</w:t>
      </w:r>
    </w:p>
    <w:p>
      <w:r>
        <w:t xml:space="preserve">   D. 重要选择</w:t>
      </w:r>
    </w:p>
    <w:p>
      <w:r>
        <w:t>169. ()是推动人类社会发展的第一动力。</w:t>
      </w:r>
    </w:p>
    <w:p>
      <w:r>
        <w:t xml:space="preserve">   A. 科技</w:t>
      </w:r>
    </w:p>
    <w:p>
      <w:r>
        <w:t xml:space="preserve">   B. 改革</w:t>
      </w:r>
    </w:p>
    <w:p>
      <w:r>
        <w:rPr>
          <w:color w:val="FF0000"/>
        </w:rPr>
        <w:t xml:space="preserve">   C. 创新</w:t>
      </w:r>
    </w:p>
    <w:p>
      <w:r>
        <w:t xml:space="preserve">   D. 劳动</w:t>
      </w:r>
    </w:p>
    <w:p>
      <w:r>
        <w:t>170. 树立改革创新的自觉意识不包括()。</w:t>
      </w:r>
    </w:p>
    <w:p>
      <w:r>
        <w:t xml:space="preserve">   A. 增强改革创新的责任感</w:t>
      </w:r>
    </w:p>
    <w:p>
      <w:r>
        <w:t xml:space="preserve">   B. 树立敢于突破陈规的意识</w:t>
      </w:r>
    </w:p>
    <w:p>
      <w:r>
        <w:t xml:space="preserve">   C. 树立大胆探索未知领域的信心</w:t>
      </w:r>
    </w:p>
    <w:p>
      <w:r>
        <w:rPr>
          <w:color w:val="FF0000"/>
        </w:rPr>
        <w:t xml:space="preserve">   D. 增强改革创新的能力本领</w:t>
      </w:r>
    </w:p>
    <w:p>
      <w:r>
        <w:t>171. 2021年6月17日,神舟()飞船与天和核心舱成功交会对接，中国人首次进入自己的空间站。</w:t>
      </w:r>
    </w:p>
    <w:p>
      <w:r>
        <w:t xml:space="preserve">   A. 九号</w:t>
      </w:r>
    </w:p>
    <w:p>
      <w:r>
        <w:t xml:space="preserve">   B. 十号</w:t>
      </w:r>
    </w:p>
    <w:p>
      <w:r>
        <w:rPr>
          <w:color w:val="FF0000"/>
        </w:rPr>
        <w:t xml:space="preserve">   C. 十二号</w:t>
      </w:r>
    </w:p>
    <w:p>
      <w:r>
        <w:t xml:space="preserve">   D. 十三号</w:t>
      </w:r>
    </w:p>
    <w:p>
      <w:r>
        <w:t>172. ()的《可爱的中国》一文，字字泣血，唤醒了中国亿万同胞的爱国之情，鼓舞了许许多多的优秀青年走上救国道路。</w:t>
      </w:r>
    </w:p>
    <w:p>
      <w:r>
        <w:rPr>
          <w:color w:val="FF0000"/>
        </w:rPr>
        <w:t xml:space="preserve">   A. 方志敏</w:t>
      </w:r>
    </w:p>
    <w:p>
      <w:r>
        <w:t xml:space="preserve">   B. 瞿秋白</w:t>
      </w:r>
    </w:p>
    <w:p>
      <w:r>
        <w:t xml:space="preserve">   C. 夏明翰</w:t>
      </w:r>
    </w:p>
    <w:p>
      <w:r>
        <w:t xml:space="preserve">   D. 李大钊</w:t>
      </w:r>
    </w:p>
    <w:p>
      <w:r>
        <w:t>173. 2021年5月28日,习近平在两院院士大会、中国科协第十次全国代表大会上指出，培养()是国家、民族长远发展的大计。</w:t>
      </w:r>
    </w:p>
    <w:p>
      <w:r>
        <w:t xml:space="preserve">   A. 科技型人才</w:t>
      </w:r>
    </w:p>
    <w:p>
      <w:r>
        <w:t xml:space="preserve">   B. 技术型人才</w:t>
      </w:r>
    </w:p>
    <w:p>
      <w:r>
        <w:rPr>
          <w:color w:val="FF0000"/>
        </w:rPr>
        <w:t xml:space="preserve">   C. 创新型人才</w:t>
      </w:r>
    </w:p>
    <w:p>
      <w:r>
        <w:t xml:space="preserve">   D. 复合型人才</w:t>
      </w:r>
    </w:p>
    <w:p>
      <w:r>
        <w:t>174. 下列选项哪个不是守旧思维的特征()。</w:t>
      </w:r>
    </w:p>
    <w:p>
      <w:r>
        <w:t xml:space="preserve">   A. 求同、模仿</w:t>
      </w:r>
    </w:p>
    <w:p>
      <w:r>
        <w:t xml:space="preserve">   B. 被动回答问题</w:t>
      </w:r>
    </w:p>
    <w:p>
      <w:r>
        <w:t xml:space="preserve">   C. 机械、线性、封闭</w:t>
      </w:r>
    </w:p>
    <w:p>
      <w:r>
        <w:rPr>
          <w:color w:val="FF0000"/>
        </w:rPr>
        <w:t xml:space="preserve">   D. 善于发现问题</w:t>
      </w:r>
    </w:p>
    <w:p>
      <w:r>
        <w:t>175. ()是中国共产党的精神之源。</w:t>
      </w:r>
    </w:p>
    <w:p>
      <w:r>
        <w:rPr>
          <w:color w:val="FF0000"/>
        </w:rPr>
        <w:t xml:space="preserve">   A. 伟大建党精神</w:t>
      </w:r>
    </w:p>
    <w:p>
      <w:r>
        <w:t xml:space="preserve">   B. 红船精神</w:t>
      </w:r>
    </w:p>
    <w:p>
      <w:r>
        <w:t xml:space="preserve">   C. 长征精神</w:t>
      </w:r>
    </w:p>
    <w:p>
      <w:r>
        <w:t xml:space="preserve">   D. 西柏坡精神</w:t>
      </w:r>
    </w:p>
    <w:p>
      <w:r>
        <w:t>176. "上下同心、尽锐出战、精准务实、开拓创新、攻坚克难、不负人民"是哪个精神的内容()。</w:t>
      </w:r>
    </w:p>
    <w:p>
      <w:r>
        <w:t xml:space="preserve">   A. 大庆精神</w:t>
      </w:r>
    </w:p>
    <w:p>
      <w:r>
        <w:t xml:space="preserve">   B. 抗洪精神</w:t>
      </w:r>
    </w:p>
    <w:p>
      <w:r>
        <w:rPr>
          <w:color w:val="FF0000"/>
        </w:rPr>
        <w:t xml:space="preserve">   C. 脱贫攻坚精神</w:t>
      </w:r>
    </w:p>
    <w:p>
      <w:r>
        <w:t xml:space="preserve">   D. 抗疫精神</w:t>
      </w:r>
    </w:p>
    <w:p>
      <w:r>
        <w:t>177. ()是中国精神的忠实继承者和坚定弘扬者。</w:t>
      </w:r>
    </w:p>
    <w:p>
      <w:r>
        <w:t xml:space="preserve">   A. 中国人民</w:t>
      </w:r>
    </w:p>
    <w:p>
      <w:r>
        <w:rPr>
          <w:color w:val="FF0000"/>
        </w:rPr>
        <w:t xml:space="preserve">   B. 中国共产党</w:t>
      </w:r>
    </w:p>
    <w:p>
      <w:r>
        <w:t xml:space="preserve">   C. 中华民族</w:t>
      </w:r>
    </w:p>
    <w:p>
      <w:r>
        <w:t xml:space="preserve">   D. 民主党派</w:t>
      </w:r>
    </w:p>
    <w:p>
      <w:r>
        <w:t>178. 守卫黄海前哨开山岛32年的王继才夫妇，把全部精力献给了祖国海防事业，体现岀“岛再小也是国土”的深厚()情怀。</w:t>
      </w:r>
    </w:p>
    <w:p>
      <w:r>
        <w:t xml:space="preserve">   A. 奉献</w:t>
      </w:r>
    </w:p>
    <w:p>
      <w:r>
        <w:t xml:space="preserve">   B. 赤诚</w:t>
      </w:r>
    </w:p>
    <w:p>
      <w:r>
        <w:rPr>
          <w:color w:val="FF0000"/>
        </w:rPr>
        <w:t xml:space="preserve">   C. 爱国</w:t>
      </w:r>
    </w:p>
    <w:p>
      <w:r>
        <w:t xml:space="preserve">   D. 家国</w:t>
      </w:r>
    </w:p>
    <w:p>
      <w:r>
        <w:t>179. ()是一个国家和民族在新的历史条件下形成和发展的，体现民族特质并顺应时代潮流的思想观念、价值取向、精神风貌和社会风尚的总和。</w:t>
      </w:r>
    </w:p>
    <w:p>
      <w:r>
        <w:rPr>
          <w:color w:val="FF0000"/>
        </w:rPr>
        <w:t xml:space="preserve">   A. 时代精神</w:t>
      </w:r>
    </w:p>
    <w:p>
      <w:r>
        <w:t xml:space="preserve">   B. 创新精神</w:t>
      </w:r>
    </w:p>
    <w:p>
      <w:r>
        <w:t xml:space="preserve">   C. 民族精神</w:t>
      </w:r>
    </w:p>
    <w:p>
      <w:r>
        <w:t xml:space="preserve">   D. 爱国精神</w:t>
      </w:r>
    </w:p>
    <w:p>
      <w:r>
        <w:t>180. 做新时代的忠诚爱国者，就要坚持爱国爱党爱()相统一。</w:t>
      </w:r>
    </w:p>
    <w:p>
      <w:r>
        <w:t xml:space="preserve">   A. 人民大众</w:t>
      </w:r>
    </w:p>
    <w:p>
      <w:r>
        <w:t xml:space="preserve">   B. 社会发展</w:t>
      </w:r>
    </w:p>
    <w:p>
      <w:r>
        <w:rPr>
          <w:color w:val="FF0000"/>
        </w:rPr>
        <w:t xml:space="preserve">   C. 社会主义</w:t>
      </w:r>
    </w:p>
    <w:p>
      <w:r>
        <w:t xml:space="preserve">   D. 大好河山</w:t>
      </w:r>
    </w:p>
    <w:p>
      <w:r>
        <w:t>181. 港珠澳大桥是()框架下，粤港澳三地首次合作共建的超大型跨海通道，全长55公里，设计使用寿命120年。</w:t>
      </w:r>
    </w:p>
    <w:p>
      <w:r>
        <w:t xml:space="preserve">   A. 维护繁荣</w:t>
      </w:r>
    </w:p>
    <w:p>
      <w:r>
        <w:t xml:space="preserve">   B. 一带一路</w:t>
      </w:r>
    </w:p>
    <w:p>
      <w:r>
        <w:t xml:space="preserve">   C. 长期稳定</w:t>
      </w:r>
    </w:p>
    <w:p>
      <w:r>
        <w:rPr>
          <w:color w:val="FF0000"/>
        </w:rPr>
        <w:t xml:space="preserve">   D. 一国两制</w:t>
      </w:r>
    </w:p>
    <w:p>
      <w:r>
        <w:t>182. 以党的()为标志， 我国开启了改革开放的历史征程。</w:t>
      </w:r>
    </w:p>
    <w:p>
      <w:r>
        <w:t xml:space="preserve">   A. 八届三中全会</w:t>
      </w:r>
    </w:p>
    <w:p>
      <w:r>
        <w:rPr>
          <w:color w:val="FF0000"/>
        </w:rPr>
        <w:t xml:space="preserve">   B. 十一届三中全会</w:t>
      </w:r>
    </w:p>
    <w:p>
      <w:r>
        <w:t xml:space="preserve">   C. 十四届三中全会</w:t>
      </w:r>
    </w:p>
    <w:p>
      <w:r>
        <w:t xml:space="preserve">   D. 十六届三中全会</w:t>
      </w:r>
    </w:p>
    <w:p>
      <w:r>
        <w:t>183. 在新一轮科技革命和产业变革中，我国能否在未来发展中后来居上、弯道超车，主要就看能否在()上迈出实实在在的步伐。</w:t>
      </w:r>
    </w:p>
    <w:p>
      <w:r>
        <w:t xml:space="preserve">   A. 科技发明</w:t>
      </w:r>
    </w:p>
    <w:p>
      <w:r>
        <w:t xml:space="preserve">   B. 核心技术研发</w:t>
      </w:r>
    </w:p>
    <w:p>
      <w:r>
        <w:t xml:space="preserve">   C. 改革创新</w:t>
      </w:r>
    </w:p>
    <w:p>
      <w:r>
        <w:rPr>
          <w:color w:val="FF0000"/>
        </w:rPr>
        <w:t xml:space="preserve">   D. 创新驱动发展</w:t>
      </w:r>
    </w:p>
    <w:p>
      <w:r>
        <w:t>184. 我们拥有全世界最长的高铁里程，占全球高铁总里程的()以上。中国高铁成为中国人的骄傲。</w:t>
      </w:r>
    </w:p>
    <w:p>
      <w:r>
        <w:rPr>
          <w:color w:val="FF0000"/>
        </w:rPr>
        <w:t xml:space="preserve">   A. 60%</w:t>
      </w:r>
    </w:p>
    <w:p>
      <w:r>
        <w:t xml:space="preserve">   B. 70%</w:t>
      </w:r>
    </w:p>
    <w:p>
      <w:r>
        <w:t xml:space="preserve">   C. 80%</w:t>
      </w:r>
    </w:p>
    <w:p>
      <w:r>
        <w:t xml:space="preserve">   D. 90%</w:t>
      </w:r>
    </w:p>
    <w:p>
      <w:r>
        <w:t>185. 改革创新之所以能够推陈出新，提出前人不曾提出的新思想，推出令世人敬仰叹服的新创造，一个重要的原因就在于改革创新者具有()。</w:t>
      </w:r>
    </w:p>
    <w:p>
      <w:r>
        <w:t xml:space="preserve">   A. 改革创新的魄力</w:t>
      </w:r>
    </w:p>
    <w:p>
      <w:r>
        <w:rPr>
          <w:color w:val="FF0000"/>
        </w:rPr>
        <w:t xml:space="preserve">   B. 扎实的专业知识基础</w:t>
      </w:r>
    </w:p>
    <w:p>
      <w:r>
        <w:t xml:space="preserve">   C. 国际眼光和视野</w:t>
      </w:r>
    </w:p>
    <w:p>
      <w:r>
        <w:t xml:space="preserve">   D. 团队合作意识</w:t>
      </w:r>
    </w:p>
    <w:p>
      <w:r>
        <w:t>186. 社会主义核心价值观集中体现社会主义的（）。</w:t>
      </w:r>
    </w:p>
    <w:p>
      <w:r>
        <w:t xml:space="preserve">   A. 历史文明</w:t>
      </w:r>
    </w:p>
    <w:p>
      <w:r>
        <w:rPr>
          <w:color w:val="FF0000"/>
        </w:rPr>
        <w:t xml:space="preserve">   B. 本质属性</w:t>
      </w:r>
    </w:p>
    <w:p>
      <w:r>
        <w:t xml:space="preserve">   C. 发展历史</w:t>
      </w:r>
    </w:p>
    <w:p>
      <w:r>
        <w:t xml:space="preserve">   D. 社会制度</w:t>
      </w:r>
    </w:p>
    <w:p>
      <w:r>
        <w:t>187. 价值是指在实践基础上形成的（）之间的意义关系。</w:t>
      </w:r>
    </w:p>
    <w:p>
      <w:r>
        <w:t xml:space="preserve">   A. 人与人</w:t>
      </w:r>
    </w:p>
    <w:p>
      <w:r>
        <w:t xml:space="preserve">   B. 人与社会</w:t>
      </w:r>
    </w:p>
    <w:p>
      <w:r>
        <w:rPr>
          <w:color w:val="FF0000"/>
        </w:rPr>
        <w:t xml:space="preserve">   C. 主体和客体</w:t>
      </w:r>
    </w:p>
    <w:p>
      <w:r>
        <w:t xml:space="preserve">   D. 人与自然</w:t>
      </w:r>
    </w:p>
    <w:p>
      <w:r>
        <w:t>188. “随着每一次社会秩序的巨大历史变革，人们的观点和观念也会发生变革”。这说明（）。</w:t>
      </w:r>
    </w:p>
    <w:p>
      <w:r>
        <w:rPr>
          <w:color w:val="FF0000"/>
        </w:rPr>
        <w:t xml:space="preserve">   A. 价值观反映着特定的时代精神</w:t>
      </w:r>
    </w:p>
    <w:p>
      <w:r>
        <w:t xml:space="preserve">   B. 价值观体现着鲜明的民族特色</w:t>
      </w:r>
    </w:p>
    <w:p>
      <w:r>
        <w:t xml:space="preserve">   C. 价值观蕴含着特定阶级立场</w:t>
      </w:r>
    </w:p>
    <w:p>
      <w:r>
        <w:t xml:space="preserve">   D. 价值观反映着主体与客体间的关系</w:t>
      </w:r>
    </w:p>
    <w:p>
      <w:r>
        <w:t>189. 社会主义核心价值观提倡的平等是（）。</w:t>
      </w:r>
    </w:p>
    <w:p>
      <w:r>
        <w:rPr>
          <w:color w:val="FF0000"/>
        </w:rPr>
        <w:t xml:space="preserve">   A. 兼顾效率与公平的平等</w:t>
      </w:r>
    </w:p>
    <w:p>
      <w:r>
        <w:t xml:space="preserve">   B. 不患寡而患不均</w:t>
      </w:r>
    </w:p>
    <w:p>
      <w:r>
        <w:t xml:space="preserve">   C. 法律文本上的形式平等</w:t>
      </w:r>
    </w:p>
    <w:p>
      <w:r>
        <w:t xml:space="preserve">   D. 平均主义</w:t>
      </w:r>
    </w:p>
    <w:p>
      <w:r>
        <w:t>190. 社会主义核心价值观坚持（）主体地位 。</w:t>
      </w:r>
    </w:p>
    <w:p>
      <w:r>
        <w:t xml:space="preserve">   A. 国家主权</w:t>
      </w:r>
    </w:p>
    <w:p>
      <w:r>
        <w:t xml:space="preserve">   B. 社会制度</w:t>
      </w:r>
    </w:p>
    <w:p>
      <w:r>
        <w:rPr>
          <w:color w:val="FF0000"/>
        </w:rPr>
        <w:t xml:space="preserve">   C. 人民历史</w:t>
      </w:r>
    </w:p>
    <w:p>
      <w:r>
        <w:t xml:space="preserve">   D. 传统文化</w:t>
      </w:r>
    </w:p>
    <w:p>
      <w:r>
        <w:t>191. 爱国、敬业、诚信、友善，这一价值追求回答了我们要（）的重大问题，涵盖了社会公德、职业道德、家庭美德、个人品德等各个方面，是每一个公民都应当遵守的道德规范。</w:t>
      </w:r>
    </w:p>
    <w:p>
      <w:r>
        <w:t xml:space="preserve">   A. 建设什么样的世界</w:t>
      </w:r>
    </w:p>
    <w:p>
      <w:r>
        <w:t xml:space="preserve">   B. 建设什么样的国家</w:t>
      </w:r>
    </w:p>
    <w:p>
      <w:r>
        <w:t xml:space="preserve">   C. 建设什么样的社会</w:t>
      </w:r>
    </w:p>
    <w:p>
      <w:r>
        <w:rPr>
          <w:color w:val="FF0000"/>
        </w:rPr>
        <w:t xml:space="preserve">   D. 培育什么样的公民</w:t>
      </w:r>
    </w:p>
    <w:p>
      <w:r>
        <w:t>192. 2018 年3 月，十三届全国人大一次会议通过宪法修正案，把国家倡导社会主义核心价值观正式写入()，进一步凸显了社会主义核心价值观的重大意义。</w:t>
      </w:r>
    </w:p>
    <w:p>
      <w:r>
        <w:rPr>
          <w:color w:val="FF0000"/>
        </w:rPr>
        <w:t xml:space="preserve">   A. 宪法</w:t>
      </w:r>
    </w:p>
    <w:p>
      <w:r>
        <w:t xml:space="preserve">   B. 刑法</w:t>
      </w:r>
    </w:p>
    <w:p>
      <w:r>
        <w:t xml:space="preserve">   C. 行政法</w:t>
      </w:r>
    </w:p>
    <w:p>
      <w:r>
        <w:t xml:space="preserve">   D. 民法</w:t>
      </w:r>
    </w:p>
    <w:p>
      <w:r>
        <w:t>193. 社会主义核心价值观不仅真正地与社会主义制度相契合，与保障人民的根本利益相一致，而且因其真实可信而具有强大的道义力量。这说明社会主义核心价值观具有（）。</w:t>
      </w:r>
    </w:p>
    <w:p>
      <w:r>
        <w:t xml:space="preserve">   A. 先进性</w:t>
      </w:r>
    </w:p>
    <w:p>
      <w:r>
        <w:t xml:space="preserve">   B. 人民性</w:t>
      </w:r>
    </w:p>
    <w:p>
      <w:r>
        <w:t xml:space="preserve">   C. 优越性</w:t>
      </w:r>
    </w:p>
    <w:p>
      <w:r>
        <w:rPr>
          <w:color w:val="FF0000"/>
        </w:rPr>
        <w:t xml:space="preserve">   D. 真实性</w:t>
      </w:r>
    </w:p>
    <w:p>
      <w:r>
        <w:t>194. 习近平指出，这就像穿衣服扣扣子一样，如果第一粒扣子扣错了，剩余的扣子都会扣错，人生的扣子从一开始就要扣好，这段话讲的是（）。</w:t>
      </w:r>
    </w:p>
    <w:p>
      <w:r>
        <w:t xml:space="preserve">   A. 儿童价值观养成问题</w:t>
      </w:r>
    </w:p>
    <w:p>
      <w:r>
        <w:t xml:space="preserve">   B. 少年价值观养成问题</w:t>
      </w:r>
    </w:p>
    <w:p>
      <w:r>
        <w:rPr>
          <w:color w:val="FF0000"/>
        </w:rPr>
        <w:t xml:space="preserve">   C. 青年价值观养成问题</w:t>
      </w:r>
    </w:p>
    <w:p>
      <w:r>
        <w:t xml:space="preserve">   D. 中年价值观养成问题</w:t>
      </w:r>
    </w:p>
    <w:p>
      <w:r>
        <w:t>195. 当今世界，文化越来越成为综合国力竞争的重要因素，成为经济社会发展的重要支撑。文化的力量，归根到底来自于凝结其中的()的影响力和感召力。</w:t>
      </w:r>
    </w:p>
    <w:p>
      <w:r>
        <w:t xml:space="preserve">   A. 经济基础</w:t>
      </w:r>
    </w:p>
    <w:p>
      <w:r>
        <w:t xml:space="preserve">   B. 生产力发展水平</w:t>
      </w:r>
    </w:p>
    <w:p>
      <w:r>
        <w:t xml:space="preserve">   C. 物质财富</w:t>
      </w:r>
    </w:p>
    <w:p>
      <w:r>
        <w:rPr>
          <w:color w:val="FF0000"/>
        </w:rPr>
        <w:t xml:space="preserve">   D. 核心价值观</w:t>
      </w:r>
    </w:p>
    <w:p>
      <w:r>
        <w:t>196. 我国正处在经济转轨和社会转型的加速期，思想领域日趋多元、多样、多变，各种思潮此起彼伏，各种观念交相杂陈，不同价值取向并存，所有这些表现出来的是具体利益、观念观点之争，但折射出来的是()的分歧。</w:t>
      </w:r>
    </w:p>
    <w:p>
      <w:r>
        <w:t xml:space="preserve">   A. 分配机制</w:t>
      </w:r>
    </w:p>
    <w:p>
      <w:r>
        <w:rPr>
          <w:color w:val="FF0000"/>
        </w:rPr>
        <w:t xml:space="preserve">   B. 价值观</w:t>
      </w:r>
    </w:p>
    <w:p>
      <w:r>
        <w:t xml:space="preserve">   C. 道德素质</w:t>
      </w:r>
    </w:p>
    <w:p>
      <w:r>
        <w:t xml:space="preserve">   D. 思想境界</w:t>
      </w:r>
    </w:p>
    <w:p>
      <w:r>
        <w:t>197. 习近平说;“我国是一个有着13 亿多人口、56 个民族的大国，确立反映全国各族人民共同认同的()“最大公约数”，使全体人民同心同德、团结奋进，关乎国家前途命运，关乎人民幸福安康。”</w:t>
      </w:r>
    </w:p>
    <w:p>
      <w:r>
        <w:t xml:space="preserve">   A. 世界观</w:t>
      </w:r>
    </w:p>
    <w:p>
      <w:r>
        <w:t xml:space="preserve">   B. 人生观</w:t>
      </w:r>
    </w:p>
    <w:p>
      <w:r>
        <w:rPr>
          <w:color w:val="FF0000"/>
        </w:rPr>
        <w:t xml:space="preserve">   C. 价值观</w:t>
      </w:r>
    </w:p>
    <w:p>
      <w:r>
        <w:t xml:space="preserve">   D. 道德观</w:t>
      </w:r>
    </w:p>
    <w:p>
      <w:r>
        <w:t>198. （）的竞争，本质上是不同文化所代表的核心价值观的竞争。</w:t>
      </w:r>
    </w:p>
    <w:p>
      <w:r>
        <w:rPr>
          <w:color w:val="FF0000"/>
        </w:rPr>
        <w:t xml:space="preserve">   A. 文化软实力</w:t>
      </w:r>
    </w:p>
    <w:p>
      <w:r>
        <w:t xml:space="preserve">   B. 经济实力</w:t>
      </w:r>
    </w:p>
    <w:p>
      <w:r>
        <w:t xml:space="preserve">   C. 军事实力</w:t>
      </w:r>
    </w:p>
    <w:p>
      <w:r>
        <w:t xml:space="preserve">   D. 科技实力</w:t>
      </w:r>
    </w:p>
    <w:p>
      <w:r>
        <w:t>199. 社会主义核心价值观历史底蕴的集中体现是()。</w:t>
      </w:r>
    </w:p>
    <w:p>
      <w:r>
        <w:t xml:space="preserve">   A. 中国传统文化</w:t>
      </w:r>
    </w:p>
    <w:p>
      <w:r>
        <w:t xml:space="preserve">   B. 中华民族的一脉相承</w:t>
      </w:r>
    </w:p>
    <w:p>
      <w:r>
        <w:rPr>
          <w:color w:val="FF0000"/>
        </w:rPr>
        <w:t xml:space="preserve">   C. 中华优秀传统文化</w:t>
      </w:r>
    </w:p>
    <w:p>
      <w:r>
        <w:t xml:space="preserve">   D. 中华文明的延续发展</w:t>
      </w:r>
    </w:p>
    <w:p>
      <w:r>
        <w:t>200. 中华优秀传统文化提出了包括孝悌忠信、礼义廉耻、仁者爱人、自强不息等很多理念，具有强烈的时代价值。下列能够反映守诚信的句子是()。</w:t>
      </w:r>
    </w:p>
    <w:p>
      <w:r>
        <w:t xml:space="preserve">   A. 天行健，君子以自强不息</w:t>
      </w:r>
    </w:p>
    <w:p>
      <w:r>
        <w:rPr>
          <w:color w:val="FF0000"/>
        </w:rPr>
        <w:t xml:space="preserve">   B. 人而无信，不知其可也</w:t>
      </w:r>
    </w:p>
    <w:p>
      <w:r>
        <w:t xml:space="preserve">   C. 君子义然后取</w:t>
      </w:r>
    </w:p>
    <w:p>
      <w:r>
        <w:t xml:space="preserve">   D. 老吾老以及人之老，幼吾幼以及人之幼</w:t>
      </w:r>
    </w:p>
    <w:p>
      <w:r>
        <w:t>201. 道德是立身兴国之本，对个人和社会都具有()意义。</w:t>
      </w:r>
    </w:p>
    <w:p>
      <w:r>
        <w:t xml:space="preserve">   A. 社会性</w:t>
      </w:r>
    </w:p>
    <w:p>
      <w:r>
        <w:rPr>
          <w:color w:val="FF0000"/>
        </w:rPr>
        <w:t xml:space="preserve">   B. 基础性</w:t>
      </w:r>
    </w:p>
    <w:p>
      <w:r>
        <w:t xml:space="preserve">   C. 关键性</w:t>
      </w:r>
    </w:p>
    <w:p>
      <w:r>
        <w:t xml:space="preserve">   D. 实践性</w:t>
      </w:r>
    </w:p>
    <w:p>
      <w:r>
        <w:t>202. 弘扬社会主义道德，坚持以()为核心，以集体主义为原则，提高全社会道德水平。</w:t>
      </w:r>
    </w:p>
    <w:p>
      <w:r>
        <w:rPr>
          <w:color w:val="FF0000"/>
        </w:rPr>
        <w:t xml:space="preserve">   A. 为人民服务</w:t>
      </w:r>
    </w:p>
    <w:p>
      <w:r>
        <w:t xml:space="preserve">   B. 高尚情操</w:t>
      </w:r>
    </w:p>
    <w:p>
      <w:r>
        <w:t xml:space="preserve">   C. 创新精神</w:t>
      </w:r>
    </w:p>
    <w:p>
      <w:r>
        <w:t xml:space="preserve">   D. 爱国主义</w:t>
      </w:r>
    </w:p>
    <w:p>
      <w:r>
        <w:t>203. 道德是以()为评价方式。</w:t>
      </w:r>
    </w:p>
    <w:p>
      <w:r>
        <w:t xml:space="preserve">   A. 多少</w:t>
      </w:r>
    </w:p>
    <w:p>
      <w:r>
        <w:t xml:space="preserve">   B. 高低</w:t>
      </w:r>
    </w:p>
    <w:p>
      <w:r>
        <w:t xml:space="preserve">   C. 大小</w:t>
      </w:r>
    </w:p>
    <w:p>
      <w:r>
        <w:rPr>
          <w:color w:val="FF0000"/>
        </w:rPr>
        <w:t xml:space="preserve">   D. 善恶</w:t>
      </w:r>
    </w:p>
    <w:p>
      <w:r>
        <w:t>204. ()是科学世界观、人生观、价值观在道德领域的反映与体现。</w:t>
      </w:r>
    </w:p>
    <w:p>
      <w:r>
        <w:t xml:space="preserve">   A. 先天人性论</w:t>
      </w:r>
    </w:p>
    <w:p>
      <w:r>
        <w:t xml:space="preserve">   B. 天意神启论</w:t>
      </w:r>
    </w:p>
    <w:p>
      <w:r>
        <w:t xml:space="preserve">   C. 动物本能论</w:t>
      </w:r>
    </w:p>
    <w:p>
      <w:r>
        <w:rPr>
          <w:color w:val="FF0000"/>
        </w:rPr>
        <w:t xml:space="preserve">   D. 马克思主义道德观</w:t>
      </w:r>
    </w:p>
    <w:p>
      <w:r>
        <w:t>205. ()是道德产生的客观条件。</w:t>
      </w:r>
    </w:p>
    <w:p>
      <w:r>
        <w:t xml:space="preserve">   A. 劳动</w:t>
      </w:r>
    </w:p>
    <w:p>
      <w:r>
        <w:rPr>
          <w:color w:val="FF0000"/>
        </w:rPr>
        <w:t xml:space="preserve">   B. 社会关系</w:t>
      </w:r>
    </w:p>
    <w:p>
      <w:r>
        <w:t xml:space="preserve">   C. 人的自我意识</w:t>
      </w:r>
    </w:p>
    <w:p>
      <w:r>
        <w:t xml:space="preserve">   D. 地理条件</w:t>
      </w:r>
    </w:p>
    <w:p>
      <w:r>
        <w:t>206. 道德是一种特殊的社会意识形式，它属于()。</w:t>
      </w:r>
    </w:p>
    <w:p>
      <w:r>
        <w:t xml:space="preserve">   A. 经济基础的范畴</w:t>
      </w:r>
    </w:p>
    <w:p>
      <w:r>
        <w:t xml:space="preserve">   B. 哲学的范畴</w:t>
      </w:r>
    </w:p>
    <w:p>
      <w:r>
        <w:rPr>
          <w:color w:val="FF0000"/>
        </w:rPr>
        <w:t xml:space="preserve">   C. 上层建筑的范畴</w:t>
      </w:r>
    </w:p>
    <w:p>
      <w:r>
        <w:t xml:space="preserve">   D. 法学的范畴</w:t>
      </w:r>
    </w:p>
    <w:p>
      <w:r>
        <w:t>207. 道德是反映社会经济关系的()。</w:t>
      </w:r>
    </w:p>
    <w:p>
      <w:r>
        <w:t xml:space="preserve">   A. 直接反映</w:t>
      </w:r>
    </w:p>
    <w:p>
      <w:r>
        <w:rPr>
          <w:color w:val="FF0000"/>
        </w:rPr>
        <w:t xml:space="preserve">   B. 特殊意识形态</w:t>
      </w:r>
    </w:p>
    <w:p>
      <w:r>
        <w:t xml:space="preserve">   C. 消极被动反映</w:t>
      </w:r>
    </w:p>
    <w:p>
      <w:r>
        <w:t xml:space="preserve">   D. 间接反映</w:t>
      </w:r>
    </w:p>
    <w:p>
      <w:r>
        <w:t>208. 在道德的功能系统中，哪一项不是其最基本功能()。</w:t>
      </w:r>
    </w:p>
    <w:p>
      <w:r>
        <w:rPr>
          <w:color w:val="FF0000"/>
        </w:rPr>
        <w:t xml:space="preserve">   A. 强制功能</w:t>
      </w:r>
    </w:p>
    <w:p>
      <w:r>
        <w:t xml:space="preserve">   B. 认识功能</w:t>
      </w:r>
    </w:p>
    <w:p>
      <w:r>
        <w:t xml:space="preserve">   C. 规范功能</w:t>
      </w:r>
    </w:p>
    <w:p>
      <w:r>
        <w:t xml:space="preserve">   D. 调节功能</w:t>
      </w:r>
    </w:p>
    <w:p>
      <w:r>
        <w:t>209. 道德和()一样，都是通过调节人们思想行为、协调人际关系、维护社会秩序的重要手段。</w:t>
      </w:r>
    </w:p>
    <w:p>
      <w:r>
        <w:t xml:space="preserve">   A. 制度</w:t>
      </w:r>
    </w:p>
    <w:p>
      <w:r>
        <w:t xml:space="preserve">   B. 舆论</w:t>
      </w:r>
    </w:p>
    <w:p>
      <w:r>
        <w:rPr>
          <w:color w:val="FF0000"/>
        </w:rPr>
        <w:t xml:space="preserve">   C. 法律</w:t>
      </w:r>
    </w:p>
    <w:p>
      <w:r>
        <w:t xml:space="preserve">   D. 政治</w:t>
      </w:r>
    </w:p>
    <w:p>
      <w:r>
        <w:t>210. “修身、齐家、治国、平天下”出自()。</w:t>
      </w:r>
    </w:p>
    <w:p>
      <w:r>
        <w:t xml:space="preserve">   A. 《左传》</w:t>
      </w:r>
    </w:p>
    <w:p>
      <w:r>
        <w:t xml:space="preserve">   B. 《孟子》</w:t>
      </w:r>
    </w:p>
    <w:p>
      <w:r>
        <w:t xml:space="preserve">   C. 《三字经》</w:t>
      </w:r>
    </w:p>
    <w:p>
      <w:r>
        <w:rPr>
          <w:color w:val="FF0000"/>
        </w:rPr>
        <w:t xml:space="preserve">   D. 《礼记·大学》</w:t>
      </w:r>
    </w:p>
    <w:p>
      <w:r>
        <w:t>211. 为人民服务是社会主义经济基础和人际关系的()。</w:t>
      </w:r>
    </w:p>
    <w:p>
      <w:r>
        <w:t xml:space="preserve">   A. 主观要求</w:t>
      </w:r>
    </w:p>
    <w:p>
      <w:r>
        <w:rPr>
          <w:color w:val="FF0000"/>
        </w:rPr>
        <w:t xml:space="preserve">   B. 客观要求</w:t>
      </w:r>
    </w:p>
    <w:p>
      <w:r>
        <w:t xml:space="preserve">   C. 前提条件</w:t>
      </w:r>
    </w:p>
    <w:p>
      <w:r>
        <w:t xml:space="preserve">   D. 特殊要求</w:t>
      </w:r>
    </w:p>
    <w:p>
      <w:r>
        <w:t>212. 马克思主义认为，()是道德产生的主观条件。</w:t>
      </w:r>
    </w:p>
    <w:p>
      <w:r>
        <w:t xml:space="preserve">   A. 私有制的产生</w:t>
      </w:r>
    </w:p>
    <w:p>
      <w:r>
        <w:t xml:space="preserve">   B. 社会关系的形成</w:t>
      </w:r>
    </w:p>
    <w:p>
      <w:r>
        <w:rPr>
          <w:color w:val="FF0000"/>
        </w:rPr>
        <w:t xml:space="preserve">   C. 人的自我意识</w:t>
      </w:r>
    </w:p>
    <w:p>
      <w:r>
        <w:t xml:space="preserve">   D. 劳动</w:t>
      </w:r>
    </w:p>
    <w:p>
      <w:r>
        <w:t>213. 道德起源的首要前提是()。</w:t>
      </w:r>
    </w:p>
    <w:p>
      <w:r>
        <w:t xml:space="preserve">   A. 传统</w:t>
      </w:r>
    </w:p>
    <w:p>
      <w:r>
        <w:t xml:space="preserve">   B. 群居</w:t>
      </w:r>
    </w:p>
    <w:p>
      <w:r>
        <w:t xml:space="preserve">   C. 语言</w:t>
      </w:r>
    </w:p>
    <w:p>
      <w:r>
        <w:rPr>
          <w:color w:val="FF0000"/>
        </w:rPr>
        <w:t xml:space="preserve">   D. 劳动</w:t>
      </w:r>
    </w:p>
    <w:p>
      <w:r>
        <w:t>214. 道德是以善恶为()，社会舆论、传统习俗和人们的内心信念是道德调节所赖以发挥作用的行为规范总和。</w:t>
      </w:r>
    </w:p>
    <w:p>
      <w:r>
        <w:rPr>
          <w:color w:val="FF0000"/>
        </w:rPr>
        <w:t xml:space="preserve">   A. 评价方式</w:t>
      </w:r>
    </w:p>
    <w:p>
      <w:r>
        <w:t xml:space="preserve">   B. 义务</w:t>
      </w:r>
    </w:p>
    <w:p>
      <w:r>
        <w:t xml:space="preserve">   C. 选择</w:t>
      </w:r>
    </w:p>
    <w:p>
      <w:r>
        <w:t xml:space="preserve">   D. 行为</w:t>
      </w:r>
    </w:p>
    <w:p>
      <w:r>
        <w:t>215. 社会主义道德的基本原则是()。</w:t>
      </w:r>
    </w:p>
    <w:p>
      <w:r>
        <w:rPr>
          <w:color w:val="FF0000"/>
        </w:rPr>
        <w:t xml:space="preserve">   A. 集体主义</w:t>
      </w:r>
    </w:p>
    <w:p>
      <w:r>
        <w:t xml:space="preserve">   B. 个人主义</w:t>
      </w:r>
    </w:p>
    <w:p>
      <w:r>
        <w:t xml:space="preserve">   C. 整体主义</w:t>
      </w:r>
    </w:p>
    <w:p>
      <w:r>
        <w:t xml:space="preserve">   D. 国家主义</w:t>
      </w:r>
    </w:p>
    <w:p>
      <w:r>
        <w:t>216. 为什么人服务是道德的核心问题，社会主义道德的核心是()。</w:t>
      </w:r>
    </w:p>
    <w:p>
      <w:r>
        <w:rPr>
          <w:color w:val="FF0000"/>
        </w:rPr>
        <w:t xml:space="preserve">   A. 为人民服务</w:t>
      </w:r>
    </w:p>
    <w:p>
      <w:r>
        <w:t xml:space="preserve">   B. 为政党服务</w:t>
      </w:r>
    </w:p>
    <w:p>
      <w:r>
        <w:t xml:space="preserve">   C. 为军队服务</w:t>
      </w:r>
    </w:p>
    <w:p>
      <w:r>
        <w:t xml:space="preserve">   D. 为群众服务</w:t>
      </w:r>
    </w:p>
    <w:p>
      <w:r>
        <w:t>217. 中国革命道德萌芽于()，经过长期发展逐渐形成并不断发扬光大。</w:t>
      </w:r>
    </w:p>
    <w:p>
      <w:r>
        <w:t xml:space="preserve">   A. 土地革命战争前后</w:t>
      </w:r>
    </w:p>
    <w:p>
      <w:r>
        <w:t xml:space="preserve">   B. 中国共产党成立前后</w:t>
      </w:r>
    </w:p>
    <w:p>
      <w:r>
        <w:rPr>
          <w:color w:val="FF0000"/>
        </w:rPr>
        <w:t xml:space="preserve">   C. 五四运动前后</w:t>
      </w:r>
    </w:p>
    <w:p>
      <w:r>
        <w:t xml:space="preserve">   D. 抗日战争后</w:t>
      </w:r>
    </w:p>
    <w:p>
      <w:r>
        <w:t>218. 在社会主义条件下，调节个人与社会利益的基本原则是()。</w:t>
      </w:r>
    </w:p>
    <w:p>
      <w:r>
        <w:t xml:space="preserve">   A. 自由主义</w:t>
      </w:r>
    </w:p>
    <w:p>
      <w:r>
        <w:rPr>
          <w:color w:val="FF0000"/>
        </w:rPr>
        <w:t xml:space="preserve">   B. 集体主义</w:t>
      </w:r>
    </w:p>
    <w:p>
      <w:r>
        <w:t xml:space="preserve">   C. 个人主义</w:t>
      </w:r>
    </w:p>
    <w:p>
      <w:r>
        <w:t xml:space="preserve">   D. 合理利己主义</w:t>
      </w:r>
    </w:p>
    <w:p>
      <w:r>
        <w:t>219. 在处理个人与社会关系时，愿意多作贡献，少取报酬；在考虑个人利益时，能够先集体后个人，先他人后自己。做到这一点的人，一般具有()。</w:t>
      </w:r>
    </w:p>
    <w:p>
      <w:r>
        <w:rPr>
          <w:color w:val="FF0000"/>
        </w:rPr>
        <w:t xml:space="preserve">   A. 先公后私的人生目的</w:t>
      </w:r>
    </w:p>
    <w:p>
      <w:r>
        <w:t xml:space="preserve">   B. 为个人和全家求温饱的人生目</w:t>
      </w:r>
    </w:p>
    <w:p>
      <w:r>
        <w:t xml:space="preserve">   C. 自私自利的人生目的</w:t>
      </w:r>
    </w:p>
    <w:p>
      <w:r>
        <w:t xml:space="preserve">   D. 主观为自己、客观为他人的人生目的</w:t>
      </w:r>
    </w:p>
    <w:p>
      <w:r>
        <w:t>220. 诚信的内容和要求是多方面的，但最基本的是()。</w:t>
      </w:r>
    </w:p>
    <w:p>
      <w:r>
        <w:t xml:space="preserve">   A. 言行一致</w:t>
      </w:r>
    </w:p>
    <w:p>
      <w:r>
        <w:rPr>
          <w:color w:val="FF0000"/>
        </w:rPr>
        <w:t xml:space="preserve">   B. 以诚为本，取信于人</w:t>
      </w:r>
    </w:p>
    <w:p>
      <w:r>
        <w:t xml:space="preserve">   C. 言而有信</w:t>
      </w:r>
    </w:p>
    <w:p>
      <w:r>
        <w:t xml:space="preserve">   D. 表里如一</w:t>
      </w:r>
    </w:p>
    <w:p>
      <w:r>
        <w:t>221. 伟大的共产主义战士雷锋把有限的生命投入到无限的为人民服务中去，淡泊名利，无私奉献，以自己身体力行社会主义、共产主义道德的模范行为为全体人民做出表率，赢得广泛崇敬，向世人展示了一种()。</w:t>
      </w:r>
    </w:p>
    <w:p>
      <w:r>
        <w:t xml:space="preserve">   A. 艺术美</w:t>
      </w:r>
    </w:p>
    <w:p>
      <w:r>
        <w:t xml:space="preserve">   B. 自然美</w:t>
      </w:r>
    </w:p>
    <w:p>
      <w:r>
        <w:t xml:space="preserve">   C. 社会美</w:t>
      </w:r>
    </w:p>
    <w:p>
      <w:r>
        <w:rPr>
          <w:color w:val="FF0000"/>
        </w:rPr>
        <w:t xml:space="preserve">   D. 人生美</w:t>
      </w:r>
    </w:p>
    <w:p>
      <w:r>
        <w:t>222. 在儒家经典著作大学开篇名义的八条目中，其中的核心是()。</w:t>
      </w:r>
    </w:p>
    <w:p>
      <w:r>
        <w:rPr>
          <w:color w:val="FF0000"/>
        </w:rPr>
        <w:t xml:space="preserve">   A. 修身</w:t>
      </w:r>
    </w:p>
    <w:p>
      <w:r>
        <w:t xml:space="preserve">   B. 齐家</w:t>
      </w:r>
    </w:p>
    <w:p>
      <w:r>
        <w:t xml:space="preserve">   C. 治国</w:t>
      </w:r>
    </w:p>
    <w:p>
      <w:r>
        <w:t xml:space="preserve">   D. 平天下</w:t>
      </w:r>
    </w:p>
    <w:p>
      <w:r>
        <w:t>223. 儒家伦理思想的创始人孔子，其伦理道德思想的核心是()。</w:t>
      </w:r>
    </w:p>
    <w:p>
      <w:r>
        <w:t xml:space="preserve">   A. 礼</w:t>
      </w:r>
    </w:p>
    <w:p>
      <w:r>
        <w:t xml:space="preserve">   B. 义</w:t>
      </w:r>
    </w:p>
    <w:p>
      <w:r>
        <w:rPr>
          <w:color w:val="FF0000"/>
        </w:rPr>
        <w:t xml:space="preserve">   C. 仁</w:t>
      </w:r>
    </w:p>
    <w:p>
      <w:r>
        <w:t xml:space="preserve">   D. 信</w:t>
      </w:r>
    </w:p>
    <w:p>
      <w:r>
        <w:t>224. 社会主义道德建设的核心是()。</w:t>
      </w:r>
    </w:p>
    <w:p>
      <w:r>
        <w:t xml:space="preserve">   A. 社会主义集体主义</w:t>
      </w:r>
    </w:p>
    <w:p>
      <w:r>
        <w:rPr>
          <w:color w:val="FF0000"/>
        </w:rPr>
        <w:t xml:space="preserve">   B. 为人民服务</w:t>
      </w:r>
    </w:p>
    <w:p>
      <w:r>
        <w:t xml:space="preserve">   C. 精神文明建设</w:t>
      </w:r>
    </w:p>
    <w:p>
      <w:r>
        <w:t xml:space="preserve">   D. 物质文明建设和精神文明建设</w:t>
      </w:r>
    </w:p>
    <w:p>
      <w:r>
        <w:t>225. 我们在处理个人与集体，个人与他人的关系时，应当遵守的原则是()。</w:t>
      </w:r>
    </w:p>
    <w:p>
      <w:r>
        <w:t xml:space="preserve">   A. 主观为自己，客观为他人</w:t>
      </w:r>
    </w:p>
    <w:p>
      <w:r>
        <w:t xml:space="preserve">   B. 只有集体利益，没有个人利益</w:t>
      </w:r>
    </w:p>
    <w:p>
      <w:r>
        <w:t xml:space="preserve">   C. 以自我为中心，一切从个人利益出发</w:t>
      </w:r>
    </w:p>
    <w:p>
      <w:r>
        <w:rPr>
          <w:color w:val="FF0000"/>
        </w:rPr>
        <w:t xml:space="preserve">   D. 先集体后个人，先他人后自己</w:t>
      </w:r>
    </w:p>
    <w:p>
      <w:r>
        <w:t>226. ()体现着社会主义道德建设的先进性要求和广泛性要求的统一。</w:t>
      </w:r>
    </w:p>
    <w:p>
      <w:r>
        <w:rPr>
          <w:color w:val="FF0000"/>
        </w:rPr>
        <w:t xml:space="preserve">   A. 为人民服务</w:t>
      </w:r>
    </w:p>
    <w:p>
      <w:r>
        <w:t xml:space="preserve">   B. 诚实守信</w:t>
      </w:r>
    </w:p>
    <w:p>
      <w:r>
        <w:t xml:space="preserve">   C. 集体主义</w:t>
      </w:r>
    </w:p>
    <w:p>
      <w:r>
        <w:t xml:space="preserve">   D. 理论建设</w:t>
      </w:r>
    </w:p>
    <w:p>
      <w:r>
        <w:t>227. 社会主义道德区别和优越于其他社会形态道德的显著标志在于()。</w:t>
      </w:r>
    </w:p>
    <w:p>
      <w:r>
        <w:rPr>
          <w:color w:val="FF0000"/>
        </w:rPr>
        <w:t xml:space="preserve">   A. 以为人民服务为核心</w:t>
      </w:r>
    </w:p>
    <w:p>
      <w:r>
        <w:t xml:space="preserve">   B. 以集体主义为原则</w:t>
      </w:r>
    </w:p>
    <w:p>
      <w:r>
        <w:t xml:space="preserve">   C. 为社会主义市场经济发展提供价值导向</w:t>
      </w:r>
    </w:p>
    <w:p>
      <w:r>
        <w:t xml:space="preserve">   D. 体现了先进性要求和广泛性要求的统一</w:t>
      </w:r>
    </w:p>
    <w:p>
      <w:r>
        <w:t>228. “砍头不要紧，只要主义真。杀了夏明翰，自有后来人。”无数革命先烈为了实现共产主义理想，前赴后继，英勇奋斗，献出了自己宝贵的生命。这主要体现的是中国革命道德中的()。</w:t>
      </w:r>
    </w:p>
    <w:p>
      <w:r>
        <w:t xml:space="preserve">   A. 艰苦奋斗的精神</w:t>
      </w:r>
    </w:p>
    <w:p>
      <w:r>
        <w:rPr>
          <w:color w:val="FF0000"/>
        </w:rPr>
        <w:t xml:space="preserve">   B. 追求真理的精神</w:t>
      </w:r>
    </w:p>
    <w:p>
      <w:r>
        <w:t xml:space="preserve">   C. 廉洁奉公的精神</w:t>
      </w:r>
    </w:p>
    <w:p>
      <w:r>
        <w:t xml:space="preserve">   D. 团结互助的精神</w:t>
      </w:r>
    </w:p>
    <w:p>
      <w:r>
        <w:t>229. “己欲立而立人，已欲达而达人”体现的是中华传统美德的哪个方面精神()。</w:t>
      </w:r>
    </w:p>
    <w:p>
      <w:r>
        <w:t xml:space="preserve">   A. 追求精神境界，向往理想人格</w:t>
      </w:r>
    </w:p>
    <w:p>
      <w:r>
        <w:t xml:space="preserve">   B. 倡导言行一致的诚信精神</w:t>
      </w:r>
    </w:p>
    <w:p>
      <w:r>
        <w:rPr>
          <w:color w:val="FF0000"/>
        </w:rPr>
        <w:t xml:space="preserve">   C. 推崇仁爱原则，注重以和为贵</w:t>
      </w:r>
    </w:p>
    <w:p>
      <w:r>
        <w:t xml:space="preserve">   D. 讲求谦敬礼让，克骄防矜</w:t>
      </w:r>
    </w:p>
    <w:p>
      <w:r>
        <w:t>230. 孟子说“明察于庶物，察于人伦”，体现的是中华传统美德的哪个方面精神()。</w:t>
      </w:r>
    </w:p>
    <w:p>
      <w:r>
        <w:rPr>
          <w:color w:val="FF0000"/>
        </w:rPr>
        <w:t xml:space="preserve">   A. 追求精神境界，向往理想人格</w:t>
      </w:r>
    </w:p>
    <w:p>
      <w:r>
        <w:t xml:space="preserve">   B. 重视整体利益，强调责任奉献</w:t>
      </w:r>
    </w:p>
    <w:p>
      <w:r>
        <w:t xml:space="preserve">   C. 推崇仁爱原则，注重以和为贵</w:t>
      </w:r>
    </w:p>
    <w:p>
      <w:r>
        <w:t xml:space="preserve">   D. 讲求谦敬礼让，克骄防矜</w:t>
      </w:r>
    </w:p>
    <w:p>
      <w:r>
        <w:t>231. 用中华传统美德滋养社会主义道德建设，要结合时代要求，按照三个“是否有利于”的标准，充分彰显其时代价值和永恒魅力，以下哪一项不属于()。</w:t>
      </w:r>
    </w:p>
    <w:p>
      <w:r>
        <w:t xml:space="preserve">   A. 有利于推动中国特色社会主义事业</w:t>
      </w:r>
    </w:p>
    <w:p>
      <w:r>
        <w:t xml:space="preserve">   B. 有利于建设社会主义道德体系</w:t>
      </w:r>
    </w:p>
    <w:p>
      <w:r>
        <w:t xml:space="preserve">   C. 有利于培育和践行社会主义核心价值观</w:t>
      </w:r>
    </w:p>
    <w:p>
      <w:r>
        <w:rPr>
          <w:color w:val="FF0000"/>
        </w:rPr>
        <w:t xml:space="preserve">   D. 有利于传承价值观念、风俗习惯</w:t>
      </w:r>
    </w:p>
    <w:p>
      <w:r>
        <w:t>232. 在社会主义社会，使得集体主义应当而且能够在全社会范围内贯彻实施的根本原因在于()。</w:t>
      </w:r>
    </w:p>
    <w:p>
      <w:r>
        <w:t xml:space="preserve">   A. 社会主义市场经济不断完善和快速发展，人民生活水平显著提升</w:t>
      </w:r>
    </w:p>
    <w:p>
      <w:r>
        <w:t xml:space="preserve">   B. 社会主义道德建设取得丰硕成果，人们的思想道德状况明显提高</w:t>
      </w:r>
    </w:p>
    <w:p>
      <w:r>
        <w:t xml:space="preserve">   C. 坚持科学发展，物质文明、精神文明和政治文明建设上的协调性</w:t>
      </w:r>
    </w:p>
    <w:p>
      <w:r>
        <w:rPr>
          <w:color w:val="FF0000"/>
        </w:rPr>
        <w:t xml:space="preserve">   D. 人民当家作主，国家利益、集体利益和个人利益根本上的一致性</w:t>
      </w:r>
    </w:p>
    <w:p>
      <w:r>
        <w:t>233. 《尚书》中的“以公灭私，民其允怀”的思想，反映的是中华传统美德基本精神中的()。</w:t>
      </w:r>
    </w:p>
    <w:p>
      <w:r>
        <w:t xml:space="preserve">   A. 推崇“仁爱”原则，追求人际和谐</w:t>
      </w:r>
    </w:p>
    <w:p>
      <w:r>
        <w:rPr>
          <w:color w:val="FF0000"/>
        </w:rPr>
        <w:t xml:space="preserve">   B. 重视整体利益，强调责任奉献</w:t>
      </w:r>
    </w:p>
    <w:p>
      <w:r>
        <w:t xml:space="preserve">   C. 讲求谦敬礼让，强调克骄防矜</w:t>
      </w:r>
    </w:p>
    <w:p>
      <w:r>
        <w:t xml:space="preserve">   D. 倡导言行一致，强调恪守诚信</w:t>
      </w:r>
    </w:p>
    <w:p>
      <w:r>
        <w:t>234. 以下哪项人际关系不是为人民服务的广泛社会基础()。</w:t>
      </w:r>
    </w:p>
    <w:p>
      <w:r>
        <w:t xml:space="preserve">   A. 团结互助</w:t>
      </w:r>
    </w:p>
    <w:p>
      <w:r>
        <w:rPr>
          <w:color w:val="FF0000"/>
        </w:rPr>
        <w:t xml:space="preserve">   B. 自由竞争</w:t>
      </w:r>
    </w:p>
    <w:p>
      <w:r>
        <w:t xml:space="preserve">   C. 平等友爱</w:t>
      </w:r>
    </w:p>
    <w:p>
      <w:r>
        <w:t xml:space="preserve">   D. 共同进步</w:t>
      </w:r>
    </w:p>
    <w:p>
      <w:r>
        <w:t>235. 下列有关为人民服务说法错误的有()。</w:t>
      </w:r>
    </w:p>
    <w:p>
      <w:r>
        <w:t xml:space="preserve">   A. 不论从事何种职业、处于何种岗位，也不论能力大小、职务高低，每个人都能够通过</w:t>
        <w:br/>
        <w:t>不同形式实践为人民服务的道德要求</w:t>
      </w:r>
    </w:p>
    <w:p>
      <w:r>
        <w:t xml:space="preserve">   B. 要坚持以人为本，发扬社会主义人道主义精神，为人民、为社会多做好事，形成体现</w:t>
        <w:br/>
        <w:t>社会主义优越性、促进经济社会健康有序发展的良好道德风尚</w:t>
      </w:r>
    </w:p>
    <w:p>
      <w:r>
        <w:rPr>
          <w:color w:val="FF0000"/>
        </w:rPr>
        <w:t xml:space="preserve">   C. 为人民服务只适合于党员干部而不能推广到全体人民</w:t>
      </w:r>
    </w:p>
    <w:p>
      <w:r>
        <w:t xml:space="preserve">   D. 为人民服务并非高不可攀、远不可及，而是可以通过不同层次、不同形式表现出来</w:t>
      </w:r>
    </w:p>
    <w:p>
      <w:r>
        <w:t>236. 社会主义集体主义之所以强调个人利益要服从()、社会整体利益，归根到底，既是为了维护国家、社会的共同利益，最终也是为了维护个人的根本利益和长远利益。</w:t>
      </w:r>
    </w:p>
    <w:p>
      <w:r>
        <w:rPr>
          <w:color w:val="FF0000"/>
        </w:rPr>
        <w:t xml:space="preserve">   A. 国家利益</w:t>
      </w:r>
    </w:p>
    <w:p>
      <w:r>
        <w:t xml:space="preserve">   B. 民族利益</w:t>
      </w:r>
    </w:p>
    <w:p>
      <w:r>
        <w:t xml:space="preserve">   C. 集体利益</w:t>
      </w:r>
    </w:p>
    <w:p>
      <w:r>
        <w:t xml:space="preserve">   D. 共同利益</w:t>
      </w:r>
    </w:p>
    <w:p>
      <w:r>
        <w:t>237. 在社会主义市场经济条件下，()仍然而且应当成为社会主义道德的基本原则。</w:t>
      </w:r>
    </w:p>
    <w:p>
      <w:r>
        <w:t xml:space="preserve">   A. 共同富裕</w:t>
      </w:r>
    </w:p>
    <w:p>
      <w:r>
        <w:t xml:space="preserve">   B. 乐于助人</w:t>
      </w:r>
    </w:p>
    <w:p>
      <w:r>
        <w:rPr>
          <w:color w:val="FF0000"/>
        </w:rPr>
        <w:t xml:space="preserve">   C. 集体主义</w:t>
      </w:r>
    </w:p>
    <w:p>
      <w:r>
        <w:t xml:space="preserve">   D. 民族振兴</w:t>
      </w:r>
    </w:p>
    <w:p>
      <w:r>
        <w:t>238. ()是指中国共产党人、人民军队、一切先进分子和人民群众在中国革命、建设、改革中所形成的优秀道德。</w:t>
      </w:r>
    </w:p>
    <w:p>
      <w:r>
        <w:t xml:space="preserve">   A. 中华传统道德</w:t>
      </w:r>
    </w:p>
    <w:p>
      <w:r>
        <w:rPr>
          <w:color w:val="FF0000"/>
        </w:rPr>
        <w:t xml:space="preserve">   B. 中国革命道德</w:t>
      </w:r>
    </w:p>
    <w:p>
      <w:r>
        <w:t xml:space="preserve">   C. 中国建设道德</w:t>
      </w:r>
    </w:p>
    <w:p>
      <w:r>
        <w:t xml:space="preserve">   D. 中国改革道德</w:t>
      </w:r>
    </w:p>
    <w:p>
      <w:r>
        <w:t>239. 弘扬中华传统美德，必须通过科学的分析和鉴别，把其中带有阶级和时代()的成分剔除出去，把其中具有当代价值的道德精神挖掘出来。</w:t>
      </w:r>
    </w:p>
    <w:p>
      <w:r>
        <w:t xml:space="preserve">   A. 思想性</w:t>
      </w:r>
    </w:p>
    <w:p>
      <w:r>
        <w:t xml:space="preserve">   B. 代表性</w:t>
      </w:r>
    </w:p>
    <w:p>
      <w:r>
        <w:rPr>
          <w:color w:val="FF0000"/>
        </w:rPr>
        <w:t xml:space="preserve">   C. 局限性</w:t>
      </w:r>
    </w:p>
    <w:p>
      <w:r>
        <w:t xml:space="preserve">   D. 政治性</w:t>
      </w:r>
    </w:p>
    <w:p>
      <w:r>
        <w:t>240. 根据我国现阶段经济社会生活和人们思想道德的实际，集体主义可分为三个层次的道德要求，以下哪项不是对公民最基本的道德要求()。</w:t>
      </w:r>
    </w:p>
    <w:p>
      <w:r>
        <w:t xml:space="preserve">   A. 无私奉献、一心为公</w:t>
      </w:r>
    </w:p>
    <w:p>
      <w:r>
        <w:t xml:space="preserve">   B. 先公后私、先人后已</w:t>
      </w:r>
    </w:p>
    <w:p>
      <w:r>
        <w:t xml:space="preserve">   C. 顾全大局、遵纪守法、热爱祖国、诚实劳动</w:t>
      </w:r>
    </w:p>
    <w:p>
      <w:r>
        <w:rPr>
          <w:color w:val="FF0000"/>
        </w:rPr>
        <w:t xml:space="preserve">   D. 开拓创新、锐意进取</w:t>
      </w:r>
    </w:p>
    <w:p>
      <w:r>
        <w:t>241. 公共秩序是由一定规则体系维系的人们公共生活的一种有序状态。随着时代和科技的发展，公共秩序也有了新的领域，下面()最能体现时代特征。</w:t>
      </w:r>
    </w:p>
    <w:p>
      <w:r>
        <w:t xml:space="preserve">   A. 工作秩序</w:t>
      </w:r>
    </w:p>
    <w:p>
      <w:r>
        <w:t xml:space="preserve">   B. 教学秩序</w:t>
      </w:r>
    </w:p>
    <w:p>
      <w:r>
        <w:t xml:space="preserve">   C. 交通秩序</w:t>
      </w:r>
    </w:p>
    <w:p>
      <w:r>
        <w:rPr>
          <w:color w:val="FF0000"/>
        </w:rPr>
        <w:t xml:space="preserve">   D. 网络秩序</w:t>
      </w:r>
    </w:p>
    <w:p>
      <w:r>
        <w:t>242. ()作为社会公共生活中应当遵守的行为准则，是维护社会成员之间最基本的社会关系秩序、保证社会和谐稳定的最起码的道德要求。</w:t>
      </w:r>
    </w:p>
    <w:p>
      <w:r>
        <w:rPr>
          <w:color w:val="FF0000"/>
        </w:rPr>
        <w:t xml:space="preserve">   A. 社会公德</w:t>
      </w:r>
    </w:p>
    <w:p>
      <w:r>
        <w:t xml:space="preserve">   B. 职业道德</w:t>
      </w:r>
    </w:p>
    <w:p>
      <w:r>
        <w:t xml:space="preserve">   C. 家庭美德</w:t>
      </w:r>
    </w:p>
    <w:p>
      <w:r>
        <w:t xml:space="preserve">   D. 个人修养</w:t>
      </w:r>
    </w:p>
    <w:p>
      <w:r>
        <w:t>243. 社会公德的主要内容包括()。</w:t>
      </w:r>
    </w:p>
    <w:p>
      <w:r>
        <w:rPr>
          <w:color w:val="FF0000"/>
        </w:rPr>
        <w:t xml:space="preserve">   A. 文明礼貌</w:t>
      </w:r>
    </w:p>
    <w:p>
      <w:r>
        <w:t xml:space="preserve">   B. 诚实守信</w:t>
      </w:r>
    </w:p>
    <w:p>
      <w:r>
        <w:t xml:space="preserve">   C. 服务群众</w:t>
      </w:r>
    </w:p>
    <w:p>
      <w:r>
        <w:t xml:space="preserve">   D. 奉献社会</w:t>
      </w:r>
    </w:p>
    <w:p>
      <w:r>
        <w:t>244. 乘坐车船飞机的人应当做“文明乘客”，到影剧院看电影看演出的人应当做“文明观众”，在图书馆读书读报的人应当做“文明读者”。这是因为在现实生活中人们应当遵守()。</w:t>
      </w:r>
    </w:p>
    <w:p>
      <w:r>
        <w:t xml:space="preserve">   A. 行政法规</w:t>
      </w:r>
    </w:p>
    <w:p>
      <w:r>
        <w:t xml:space="preserve">   B. 职业道德</w:t>
      </w:r>
    </w:p>
    <w:p>
      <w:r>
        <w:t xml:space="preserve">   C. 家庭美德</w:t>
      </w:r>
    </w:p>
    <w:p>
      <w:r>
        <w:rPr>
          <w:color w:val="FF0000"/>
        </w:rPr>
        <w:t xml:space="preserve">   D. 社会公德</w:t>
      </w:r>
    </w:p>
    <w:p>
      <w:r>
        <w:t>245. ()是社会公德最基本的要求。</w:t>
      </w:r>
    </w:p>
    <w:p>
      <w:r>
        <w:t xml:space="preserve">   A. 文明礼貌</w:t>
      </w:r>
    </w:p>
    <w:p>
      <w:r>
        <w:t xml:space="preserve">   B. 爱护公物</w:t>
      </w:r>
    </w:p>
    <w:p>
      <w:r>
        <w:t xml:space="preserve">   C. 保护环境</w:t>
      </w:r>
    </w:p>
    <w:p>
      <w:r>
        <w:rPr>
          <w:color w:val="FF0000"/>
        </w:rPr>
        <w:t xml:space="preserve">   D. 遵纪守法</w:t>
      </w:r>
    </w:p>
    <w:p>
      <w:r>
        <w:t>246. 网络生活中要求人们形成道德自律是因为网络生活的()。</w:t>
      </w:r>
    </w:p>
    <w:p>
      <w:r>
        <w:t xml:space="preserve">   A. 方便快捷</w:t>
      </w:r>
    </w:p>
    <w:p>
      <w:r>
        <w:t xml:space="preserve">   B. 信息量大</w:t>
      </w:r>
    </w:p>
    <w:p>
      <w:r>
        <w:rPr>
          <w:color w:val="FF0000"/>
        </w:rPr>
        <w:t xml:space="preserve">   C. 虚拟性</w:t>
      </w:r>
    </w:p>
    <w:p>
      <w:r>
        <w:t xml:space="preserve">   D. 覆盖面广</w:t>
      </w:r>
    </w:p>
    <w:p>
      <w:r>
        <w:t>247. 网络已成为人际交往的重要媒介和工具，大学生应通过网络开展健康有益的人际交往，积极参与网络文化建设与管理，进行有利于个人身心健康和品德培养的网络交往，这是对大学生网络生活中()方面的道德要求？</w:t>
      </w:r>
    </w:p>
    <w:p>
      <w:r>
        <w:t xml:space="preserve">   A. 正确使用网络工具</w:t>
      </w:r>
    </w:p>
    <w:p>
      <w:r>
        <w:rPr>
          <w:color w:val="FF0000"/>
        </w:rPr>
        <w:t xml:space="preserve">   B. 健康进行网络交友</w:t>
      </w:r>
    </w:p>
    <w:p>
      <w:r>
        <w:t xml:space="preserve">   C. 自觉避免沉迷网络</w:t>
      </w:r>
    </w:p>
    <w:p>
      <w:r>
        <w:t xml:space="preserve">   D. 养成网络自律精神</w:t>
      </w:r>
    </w:p>
    <w:p>
      <w:r>
        <w:t>248. 我国自古就有“君子成人之美”“为善最乐”“博施济众”等广为流传的格言，把帮助别人视为自己应做之事，看作自己的快乐。这是社会公德中()。</w:t>
      </w:r>
    </w:p>
    <w:p>
      <w:r>
        <w:t xml:space="preserve">   A. 保护环境的要求</w:t>
      </w:r>
    </w:p>
    <w:p>
      <w:r>
        <w:t xml:space="preserve">   B. 遵纪守法的要求</w:t>
      </w:r>
    </w:p>
    <w:p>
      <w:r>
        <w:t xml:space="preserve">   C. 爱护公物的要求</w:t>
      </w:r>
    </w:p>
    <w:p>
      <w:r>
        <w:rPr>
          <w:color w:val="FF0000"/>
        </w:rPr>
        <w:t xml:space="preserve">   D. 助人为乐的要求</w:t>
      </w:r>
    </w:p>
    <w:p>
      <w:r>
        <w:t>249. 良好的社会公德是一个地区、一个国家精神面貌好、社会风气正、社会风尚纯的重要标志。社会公德的主要内容和要求有文明礼貌、助人为乐、爱护公物、保护环境和()。</w:t>
      </w:r>
    </w:p>
    <w:p>
      <w:r>
        <w:t xml:space="preserve">   A. 办事公道</w:t>
      </w:r>
    </w:p>
    <w:p>
      <w:r>
        <w:t xml:space="preserve">   B. 爱岗敬业</w:t>
      </w:r>
    </w:p>
    <w:p>
      <w:r>
        <w:rPr>
          <w:color w:val="FF0000"/>
        </w:rPr>
        <w:t xml:space="preserve">   C. 遵纪守法</w:t>
      </w:r>
    </w:p>
    <w:p>
      <w:r>
        <w:t xml:space="preserve">   D. 勤俭持家</w:t>
      </w:r>
    </w:p>
    <w:p>
      <w:r>
        <w:t>250. 人们在公共场所还不时看到有随地吐痰、乱扔垃圾、乱涂乱画等不文明、不道德的行为发生。这就需要不断提高人们()。</w:t>
      </w:r>
    </w:p>
    <w:p>
      <w:r>
        <w:rPr>
          <w:color w:val="FF0000"/>
        </w:rPr>
        <w:t xml:space="preserve">   A. 遵守社会公德的自觉性</w:t>
      </w:r>
    </w:p>
    <w:p>
      <w:r>
        <w:t xml:space="preserve">   B. 遵守职业道德的自觉性</w:t>
      </w:r>
    </w:p>
    <w:p>
      <w:r>
        <w:t xml:space="preserve">   C. 遵守家庭美德的自觉性</w:t>
      </w:r>
    </w:p>
    <w:p>
      <w:r>
        <w:t xml:space="preserve">   D. 遵守国家安全法的自觉性</w:t>
      </w:r>
    </w:p>
    <w:p>
      <w:r>
        <w:t>251. 下列选项中，哪个是公共生活的主要特点()。</w:t>
      </w:r>
    </w:p>
    <w:p>
      <w:r>
        <w:t xml:space="preserve">   A. 封闭性和隐秘性</w:t>
      </w:r>
    </w:p>
    <w:p>
      <w:r>
        <w:t xml:space="preserve">   B. 稳定性和超前性</w:t>
      </w:r>
    </w:p>
    <w:p>
      <w:r>
        <w:t xml:space="preserve">   C. 封闭性和稳定性</w:t>
      </w:r>
    </w:p>
    <w:p>
      <w:r>
        <w:rPr>
          <w:color w:val="FF0000"/>
        </w:rPr>
        <w:t xml:space="preserve">   D. 开放性和多样性</w:t>
      </w:r>
    </w:p>
    <w:p>
      <w:r>
        <w:t>252. 大学生自觉遵守社会公共道德的前提和基础是要认真学习社会公德规范，明确社会公德规范的基本内容、要求在公共生活中自觉规范和调整自己的行为方式，这是大学生应该遵守社会公德做出表率的()方面？</w:t>
      </w:r>
    </w:p>
    <w:p>
      <w:r>
        <w:rPr>
          <w:color w:val="FF0000"/>
        </w:rPr>
        <w:t xml:space="preserve">   A. 认真学习社会公德规范</w:t>
      </w:r>
    </w:p>
    <w:p>
      <w:r>
        <w:t xml:space="preserve">   B. 增强遵守社会公德意志</w:t>
      </w:r>
    </w:p>
    <w:p>
      <w:r>
        <w:t xml:space="preserve">   C. 自觉培养社会公德意识</w:t>
      </w:r>
    </w:p>
    <w:p>
      <w:r>
        <w:t xml:space="preserve">   D. 提高践行社会公德能力</w:t>
      </w:r>
    </w:p>
    <w:p>
      <w:r>
        <w:t>253. 一个具有社会公德的人，不仅要熟知社会公德规范，更要有自觉培养社会公德的意识，以增强社会责任感和使命感，这是大学生应该在社会公德()方面做出表率。</w:t>
      </w:r>
    </w:p>
    <w:p>
      <w:r>
        <w:t xml:space="preserve">   A. 认真学习社会公德规范</w:t>
      </w:r>
    </w:p>
    <w:p>
      <w:r>
        <w:t xml:space="preserve">   B. 增强遵守社会公德意志</w:t>
      </w:r>
    </w:p>
    <w:p>
      <w:r>
        <w:rPr>
          <w:color w:val="FF0000"/>
        </w:rPr>
        <w:t xml:space="preserve">   C. 自觉培养社会公德意识</w:t>
      </w:r>
    </w:p>
    <w:p>
      <w:r>
        <w:t xml:space="preserve">   D. 提高践行社会公德能力</w:t>
      </w:r>
    </w:p>
    <w:p>
      <w:r>
        <w:t>254. 大学生在参与社会公德的实践中要不断提高自身的社会公德素养，并要带动他人、影响他人践行社会公德，这是大学生应该在社会公德()方面要做出的表率。</w:t>
      </w:r>
    </w:p>
    <w:p>
      <w:r>
        <w:t xml:space="preserve">   A. 认真学习社会公德规范</w:t>
      </w:r>
    </w:p>
    <w:p>
      <w:r>
        <w:t xml:space="preserve">   B. 增强遵守社会公德意志</w:t>
      </w:r>
    </w:p>
    <w:p>
      <w:r>
        <w:t xml:space="preserve">   C. 自觉培养社会公德意识</w:t>
      </w:r>
    </w:p>
    <w:p>
      <w:r>
        <w:rPr>
          <w:color w:val="FF0000"/>
        </w:rPr>
        <w:t xml:space="preserve">   D. 提高践行社会公德能力</w:t>
      </w:r>
    </w:p>
    <w:p>
      <w:r>
        <w:t>255. 交往需要谈话，谈话促进交往。在交谈中正确运用语言技巧，是建立良好人际关系的必要条件。下列交谈方式中，正确运用了语言技巧的是()。</w:t>
      </w:r>
    </w:p>
    <w:p>
      <w:r>
        <w:t xml:space="preserve">   A. 过分地恭维别人</w:t>
      </w:r>
    </w:p>
    <w:p>
      <w:r>
        <w:rPr>
          <w:color w:val="FF0000"/>
        </w:rPr>
        <w:t xml:space="preserve">   B. 善于倾听，礼貌待人</w:t>
      </w:r>
    </w:p>
    <w:p>
      <w:r>
        <w:t xml:space="preserve">   C. 明知不对，少说为佳</w:t>
      </w:r>
    </w:p>
    <w:p>
      <w:r>
        <w:t xml:space="preserve">   D. 随意插言打断别人的谈话</w:t>
      </w:r>
    </w:p>
    <w:p>
      <w:r>
        <w:t>256. 乘车登机坐船应主动购票，自觉排队；出行应自觉遵守交通规则，不闯红灯；在图书馆、影剧院等公共场所，不喧哗吵闹；游览、购物、提款应按先后顺序，不插队。这是社会公德中()。</w:t>
      </w:r>
    </w:p>
    <w:p>
      <w:r>
        <w:t xml:space="preserve">   A. 保护环境的要求</w:t>
      </w:r>
    </w:p>
    <w:p>
      <w:r>
        <w:rPr>
          <w:color w:val="FF0000"/>
        </w:rPr>
        <w:t xml:space="preserve">   B. 文明礼貌的要求</w:t>
      </w:r>
    </w:p>
    <w:p>
      <w:r>
        <w:t xml:space="preserve">   C. 助人为乐的要求</w:t>
      </w:r>
    </w:p>
    <w:p>
      <w:r>
        <w:t xml:space="preserve">   D. 爱护公物的要求</w:t>
      </w:r>
    </w:p>
    <w:p>
      <w:r>
        <w:t>257. 社会公德是社会公共生活中应当遵守的()。</w:t>
      </w:r>
    </w:p>
    <w:p>
      <w:r>
        <w:rPr>
          <w:color w:val="FF0000"/>
        </w:rPr>
        <w:t xml:space="preserve">   A. 行为准则</w:t>
      </w:r>
    </w:p>
    <w:p>
      <w:r>
        <w:t xml:space="preserve">   B. 生活习惯</w:t>
      </w:r>
    </w:p>
    <w:p>
      <w:r>
        <w:t xml:space="preserve">   C. 法律规范</w:t>
      </w:r>
    </w:p>
    <w:p>
      <w:r>
        <w:t xml:space="preserve">   D. 公共秩序</w:t>
      </w:r>
    </w:p>
    <w:p>
      <w:r>
        <w:t>258. 下列选项中，哪个不是网络生活中的道德要求()。</w:t>
      </w:r>
    </w:p>
    <w:p>
      <w:r>
        <w:t xml:space="preserve">   A. 正确使用网络工具</w:t>
      </w:r>
    </w:p>
    <w:p>
      <w:r>
        <w:t xml:space="preserve">   B. 健康进行网络交往</w:t>
      </w:r>
    </w:p>
    <w:p>
      <w:r>
        <w:rPr>
          <w:color w:val="FF0000"/>
        </w:rPr>
        <w:t xml:space="preserve">   C. 沉迷网络游戏</w:t>
      </w:r>
    </w:p>
    <w:p>
      <w:r>
        <w:t xml:space="preserve">   D. 养成网络自律精神</w:t>
      </w:r>
    </w:p>
    <w:p>
      <w:r>
        <w:t>259. 爱岗敬业是社会主义职业道德的()。</w:t>
      </w:r>
    </w:p>
    <w:p>
      <w:r>
        <w:rPr>
          <w:color w:val="FF0000"/>
        </w:rPr>
        <w:t xml:space="preserve">   A. 最基本要求</w:t>
      </w:r>
    </w:p>
    <w:p>
      <w:r>
        <w:t xml:space="preserve">   B. 最核心要求</w:t>
      </w:r>
    </w:p>
    <w:p>
      <w:r>
        <w:t xml:space="preserve">   C. 最普遍准则</w:t>
      </w:r>
    </w:p>
    <w:p>
      <w:r>
        <w:t xml:space="preserve">   D. 最高目标指向</w:t>
      </w:r>
    </w:p>
    <w:p>
      <w:r>
        <w:t>260. 办事公道是要求从业人员在职业活动中做到()。</w:t>
      </w:r>
    </w:p>
    <w:p>
      <w:r>
        <w:t xml:space="preserve">   A. 原则至上，不徇私情，举贤任能，不避亲疏</w:t>
      </w:r>
    </w:p>
    <w:p>
      <w:r>
        <w:t xml:space="preserve">   B. 奉献社会，襟怀坦荡，待人热情，勤俭持家</w:t>
      </w:r>
    </w:p>
    <w:p>
      <w:r>
        <w:rPr>
          <w:color w:val="FF0000"/>
        </w:rPr>
        <w:t xml:space="preserve">   C. 公平公正，不损公肥私，不假公济私，不以权谋私</w:t>
      </w:r>
    </w:p>
    <w:p>
      <w:r>
        <w:t xml:space="preserve">   D. 牺牲自我，助人为乐，邻里和睦，正大光明，遵纪守法</w:t>
      </w:r>
    </w:p>
    <w:p>
      <w:r>
        <w:t>261. 关于勤劳节俭的说法，你认为正确的是()。</w:t>
      </w:r>
    </w:p>
    <w:p>
      <w:r>
        <w:t xml:space="preserve">   A. 阻碍消费，因而会阻碍市场经济的发展</w:t>
      </w:r>
    </w:p>
    <w:p>
      <w:r>
        <w:t xml:space="preserve">   B. 市场经济需要勤劳，但不需要节俭</w:t>
      </w:r>
    </w:p>
    <w:p>
      <w:r>
        <w:rPr>
          <w:color w:val="FF0000"/>
        </w:rPr>
        <w:t xml:space="preserve">   C. 节俭是促进经济发展的动力</w:t>
      </w:r>
    </w:p>
    <w:p>
      <w:r>
        <w:t xml:space="preserve">   D. 节俭有利于节省资源，但与提高生产力无关</w:t>
      </w:r>
    </w:p>
    <w:p>
      <w:r>
        <w:t>262. 以下关于诚实守信的认识和判断中，正确的选项是()。</w:t>
      </w:r>
    </w:p>
    <w:p>
      <w:r>
        <w:t xml:space="preserve">   A. 诚实守信与经济发展相矛盾</w:t>
      </w:r>
    </w:p>
    <w:p>
      <w:r>
        <w:rPr>
          <w:color w:val="FF0000"/>
        </w:rPr>
        <w:t xml:space="preserve">   B. 诚实守信是市场经济应有的法则</w:t>
      </w:r>
    </w:p>
    <w:p>
      <w:r>
        <w:t xml:space="preserve">   C. 是否诚实守信要视具体对象而定</w:t>
      </w:r>
    </w:p>
    <w:p>
      <w:r>
        <w:t xml:space="preserve">   D. 诚实守信应以追求利益最大化为准则</w:t>
      </w:r>
    </w:p>
    <w:p>
      <w:r>
        <w:t>263. 当前，我国的职业教育应把()作为岗前和岗位培训的重要内容，并将其融入到党政机关开展的“做人们满意的公务员”和企事业单位争优创先等活动中。</w:t>
      </w:r>
    </w:p>
    <w:p>
      <w:r>
        <w:t xml:space="preserve">   A. 职业技能教育</w:t>
      </w:r>
    </w:p>
    <w:p>
      <w:r>
        <w:t xml:space="preserve">   B. 思想政治教育</w:t>
      </w:r>
    </w:p>
    <w:p>
      <w:r>
        <w:t xml:space="preserve">   C. 职业法规教育</w:t>
      </w:r>
    </w:p>
    <w:p>
      <w:r>
        <w:rPr>
          <w:color w:val="FF0000"/>
        </w:rPr>
        <w:t xml:space="preserve">   D. 廉政教育</w:t>
      </w:r>
    </w:p>
    <w:p>
      <w:r>
        <w:t>264. 下列关于爱岗敬业的说法中，你认为正确的是()。</w:t>
      </w:r>
    </w:p>
    <w:p>
      <w:r>
        <w:t xml:space="preserve">   A. 市场经济鼓励人才流动，再提倡爱岗敬业已不合时宜</w:t>
      </w:r>
    </w:p>
    <w:p>
      <w:r>
        <w:rPr>
          <w:color w:val="FF0000"/>
        </w:rPr>
        <w:t xml:space="preserve">   B. 即便在市场经济时代，也要提倡“干一行、爱一行、专一行”</w:t>
      </w:r>
    </w:p>
    <w:p>
      <w:r>
        <w:t xml:space="preserve">   C. 要做到爱岗敬业就应一辈子在岗位上无私奉献</w:t>
      </w:r>
    </w:p>
    <w:p>
      <w:r>
        <w:t xml:space="preserve">   D. 在现实中，我们不得不承认，“爱岗敬业”的观念阻碍了人们的择业自由</w:t>
      </w:r>
    </w:p>
    <w:p>
      <w:r>
        <w:t>265. 职业活动不仅是人谋生的方式和手段，而且是个人()的必要条件。</w:t>
      </w:r>
    </w:p>
    <w:p>
      <w:r>
        <w:rPr>
          <w:color w:val="FF0000"/>
        </w:rPr>
        <w:t xml:space="preserve">   A. 奉献社会、完善自身</w:t>
      </w:r>
    </w:p>
    <w:p>
      <w:r>
        <w:t xml:space="preserve">   B. 发家致富，改善生活</w:t>
      </w:r>
    </w:p>
    <w:p>
      <w:r>
        <w:t xml:space="preserve">   C. 提高技能、创造发明</w:t>
      </w:r>
    </w:p>
    <w:p>
      <w:r>
        <w:t xml:space="preserve">   D. 与人交往、建立人脉</w:t>
      </w:r>
    </w:p>
    <w:p>
      <w:r>
        <w:t>266. 奉献社会是社会主义职业道德中()的要求，体现了社会主义职业道德的最高目标指向。</w:t>
      </w:r>
    </w:p>
    <w:p>
      <w:r>
        <w:t xml:space="preserve">   A. 最核心</w:t>
      </w:r>
    </w:p>
    <w:p>
      <w:r>
        <w:t xml:space="preserve">   B. 最基本</w:t>
      </w:r>
    </w:p>
    <w:p>
      <w:r>
        <w:rPr>
          <w:color w:val="FF0000"/>
        </w:rPr>
        <w:t xml:space="preserve">   C. 最高层次</w:t>
      </w:r>
    </w:p>
    <w:p>
      <w:r>
        <w:t xml:space="preserve">   D. 独有的</w:t>
      </w:r>
    </w:p>
    <w:p>
      <w:r>
        <w:t>267. 家庭是人生的第一个课堂，()应该把美好的道德观念从小就传递给孩子，引导他们有做人的气节和骨气。</w:t>
      </w:r>
    </w:p>
    <w:p>
      <w:r>
        <w:t xml:space="preserve">   A. 注重家庭</w:t>
      </w:r>
    </w:p>
    <w:p>
      <w:r>
        <w:rPr>
          <w:color w:val="FF0000"/>
        </w:rPr>
        <w:t xml:space="preserve">   B. 注重家教</w:t>
      </w:r>
    </w:p>
    <w:p>
      <w:r>
        <w:t xml:space="preserve">   C. 注重家风</w:t>
      </w:r>
    </w:p>
    <w:p>
      <w:r>
        <w:t xml:space="preserve">   D. 注重学风</w:t>
      </w:r>
    </w:p>
    <w:p>
      <w:r>
        <w:t>268. 大学生在选择职业时，固然要考虑个人的兴趣和愿望，但同时更重要的是要考虑现实的可能性和社会的需要，把自己对职业的期望与社会的需要、现实的可能性结合起来，这是大学生应该树立的()的正确的择业观。</w:t>
      </w:r>
    </w:p>
    <w:p>
      <w:r>
        <w:t xml:space="preserve">   A. 树立崇高的社会理想</w:t>
      </w:r>
    </w:p>
    <w:p>
      <w:r>
        <w:rPr>
          <w:color w:val="FF0000"/>
        </w:rPr>
        <w:t xml:space="preserve">   B. 服从社会发展需要</w:t>
      </w:r>
    </w:p>
    <w:p>
      <w:r>
        <w:t xml:space="preserve">   C. 正确评价自己</w:t>
      </w:r>
    </w:p>
    <w:p>
      <w:r>
        <w:t xml:space="preserve">   D. 做好充分择业准备</w:t>
      </w:r>
    </w:p>
    <w:p>
      <w:r>
        <w:t>269. 大学生在创业时要打破“学历本位”的观念，树立“能力本位”的意识，努力提高自主创业能力，这是大学生应该树立的（）的正确创业观。</w:t>
      </w:r>
    </w:p>
    <w:p>
      <w:r>
        <w:t xml:space="preserve">   A. 有积极的创业思想准备</w:t>
      </w:r>
    </w:p>
    <w:p>
      <w:r>
        <w:t xml:space="preserve">   B. 有敢于创业的勇气</w:t>
      </w:r>
    </w:p>
    <w:p>
      <w:r>
        <w:rPr>
          <w:color w:val="FF0000"/>
        </w:rPr>
        <w:t xml:space="preserve">   C. 提高创业的能力</w:t>
      </w:r>
    </w:p>
    <w:p>
      <w:r>
        <w:t xml:space="preserve">   D. 有敢于吃苦的精神</w:t>
      </w:r>
    </w:p>
    <w:p>
      <w:r>
        <w:t>270. 大学生要提高自己职业道德素质，不应该仅停留在对道德知识的记忆和背诵的层面上，应当将其内化为自身的素质，提高到自觉意识的层面，这是大学生应该注重提高的（）职业素质修养。</w:t>
      </w:r>
    </w:p>
    <w:p>
      <w:r>
        <w:t xml:space="preserve">   A. 学习职业道德规范</w:t>
      </w:r>
    </w:p>
    <w:p>
      <w:r>
        <w:t xml:space="preserve">   B. 增强职业道德情感</w:t>
      </w:r>
    </w:p>
    <w:p>
      <w:r>
        <w:rPr>
          <w:color w:val="FF0000"/>
        </w:rPr>
        <w:t xml:space="preserve">   C. 提高职业道德意识</w:t>
      </w:r>
    </w:p>
    <w:p>
      <w:r>
        <w:t xml:space="preserve">   D. 提高职业道德能力</w:t>
      </w:r>
    </w:p>
    <w:p>
      <w:r>
        <w:t>271. 大学生不但要在学校学习专业基础知识，还应该通过多种渠道走向社会体验职业生活，锻炼服务他人、服务社会的本领，在社会实践中增长才干，这是大学生应该注重提高的（）职业素质修养。</w:t>
      </w:r>
    </w:p>
    <w:p>
      <w:r>
        <w:t xml:space="preserve">   A. 学习职业道德规范</w:t>
      </w:r>
    </w:p>
    <w:p>
      <w:r>
        <w:t xml:space="preserve">   B. 增强职业道德情感</w:t>
      </w:r>
    </w:p>
    <w:p>
      <w:r>
        <w:t xml:space="preserve">   C. 提高职业道德意识</w:t>
      </w:r>
    </w:p>
    <w:p>
      <w:r>
        <w:rPr>
          <w:color w:val="FF0000"/>
        </w:rPr>
        <w:t xml:space="preserve">   D. 提高职业道德能力</w:t>
      </w:r>
    </w:p>
    <w:p>
      <w:r>
        <w:t>272. 责任常常体现在爱情生活的点滴中，它是风雨中共同撑起的一把伞，是暮色里急切盼归的一种情，是寒夜灯影下温暖的一杯茶，它体现了恋爱中（）的道德规范。</w:t>
      </w:r>
    </w:p>
    <w:p>
      <w:r>
        <w:t xml:space="preserve">   A. 尊重人格平等</w:t>
      </w:r>
    </w:p>
    <w:p>
      <w:r>
        <w:t xml:space="preserve">   B. 文明相亲相爱</w:t>
      </w:r>
    </w:p>
    <w:p>
      <w:r>
        <w:rPr>
          <w:color w:val="FF0000"/>
        </w:rPr>
        <w:t xml:space="preserve">   C. 自觉承担责任</w:t>
      </w:r>
    </w:p>
    <w:p>
      <w:r>
        <w:t xml:space="preserve">   D. 共同承诺誓言</w:t>
      </w:r>
    </w:p>
    <w:p>
      <w:r>
        <w:t>273. “老吾老以及人之老，幼吾幼以及人之幼”，这是我国世代相传的道德名言，说明了（）的观念自古就深入人心。</w:t>
      </w:r>
    </w:p>
    <w:p>
      <w:r>
        <w:t xml:space="preserve">   A. 男女平等</w:t>
      </w:r>
    </w:p>
    <w:p>
      <w:r>
        <w:t xml:space="preserve">   B. 夫妻和睦</w:t>
      </w:r>
    </w:p>
    <w:p>
      <w:r>
        <w:rPr>
          <w:color w:val="FF0000"/>
        </w:rPr>
        <w:t xml:space="preserve">   C. 尊老爱幼</w:t>
      </w:r>
    </w:p>
    <w:p>
      <w:r>
        <w:t xml:space="preserve">   D. 勤俭持家</w:t>
      </w:r>
    </w:p>
    <w:p>
      <w:r>
        <w:t>274. 结合当今社会发展的需要和当代人道德修养的实践，要身体力行，其一，学思并重；其二，省察克治；其三，慎独自律。这是指加强道德修养应采取（）的方法。</w:t>
      </w:r>
    </w:p>
    <w:p>
      <w:r>
        <w:t xml:space="preserve">   A. 提高个人道德修养的自觉性</w:t>
      </w:r>
    </w:p>
    <w:p>
      <w:r>
        <w:rPr>
          <w:color w:val="FF0000"/>
        </w:rPr>
        <w:t xml:space="preserve">   B. 有效的道德修养</w:t>
      </w:r>
    </w:p>
    <w:p>
      <w:r>
        <w:t xml:space="preserve">   C. 积极参加社会实践</w:t>
      </w:r>
    </w:p>
    <w:p>
      <w:r>
        <w:t xml:space="preserve">   D. 提高践行能力</w:t>
      </w:r>
    </w:p>
    <w:p>
      <w:r>
        <w:t>275. 如果情趣低俗，沉溺于玩乐奢靡就很容易销蚀一个人的理想、信念和进取心，变得精神空虚、意志消沉、思想颓废、行为猥琐、生活奢靡甚至道德败坏，为此应自觉地（）。</w:t>
      </w:r>
    </w:p>
    <w:p>
      <w:r>
        <w:t xml:space="preserve">   A. 脚踏实地，敢于担当</w:t>
      </w:r>
    </w:p>
    <w:p>
      <w:r>
        <w:t xml:space="preserve">   B. 持之以恒，善始善终</w:t>
      </w:r>
    </w:p>
    <w:p>
      <w:r>
        <w:t xml:space="preserve">   C. 重操守，讲气节、立风范、求境界</w:t>
      </w:r>
    </w:p>
    <w:p>
      <w:r>
        <w:rPr>
          <w:color w:val="FF0000"/>
        </w:rPr>
        <w:t xml:space="preserve">   D. 远离低级趣味，抵制歪风邪气</w:t>
      </w:r>
    </w:p>
    <w:p>
      <w:r>
        <w:t>276. 志愿服务的精髓是()。</w:t>
      </w:r>
    </w:p>
    <w:p>
      <w:r>
        <w:rPr>
          <w:color w:val="FF0000"/>
        </w:rPr>
        <w:t xml:space="preserve">   A. 奉献</w:t>
      </w:r>
    </w:p>
    <w:p>
      <w:r>
        <w:t xml:space="preserve">   B. 友爱</w:t>
      </w:r>
    </w:p>
    <w:p>
      <w:r>
        <w:t xml:space="preserve">   C. 互助</w:t>
      </w:r>
    </w:p>
    <w:p>
      <w:r>
        <w:t xml:space="preserve">   D. 进步</w:t>
      </w:r>
    </w:p>
    <w:p>
      <w:r>
        <w:t>277. “纸上得来终觉浅，绝知此事要躬行”一句出自我国古代()之口。</w:t>
      </w:r>
    </w:p>
    <w:p>
      <w:r>
        <w:t xml:space="preserve">   A. 朱熹</w:t>
      </w:r>
    </w:p>
    <w:p>
      <w:r>
        <w:t xml:space="preserve">   B. 苏轼</w:t>
      </w:r>
    </w:p>
    <w:p>
      <w:r>
        <w:rPr>
          <w:color w:val="FF0000"/>
        </w:rPr>
        <w:t xml:space="preserve">   C. 陆游</w:t>
      </w:r>
    </w:p>
    <w:p>
      <w:r>
        <w:t xml:space="preserve">   D. 韩愈</w:t>
      </w:r>
    </w:p>
    <w:p>
      <w:r>
        <w:t>278. 公民道德建设的重点是()。</w:t>
      </w:r>
    </w:p>
    <w:p>
      <w:r>
        <w:t xml:space="preserve">   A. 爱国守法</w:t>
      </w:r>
    </w:p>
    <w:p>
      <w:r>
        <w:rPr>
          <w:color w:val="FF0000"/>
        </w:rPr>
        <w:t xml:space="preserve">   B. 诚实守信</w:t>
      </w:r>
    </w:p>
    <w:p>
      <w:r>
        <w:t xml:space="preserve">   C. 爱岗敬业</w:t>
      </w:r>
    </w:p>
    <w:p>
      <w:r>
        <w:t xml:space="preserve">   D. 勤俭自强</w:t>
      </w:r>
    </w:p>
    <w:p>
      <w:r>
        <w:t>279. ()是社会主义核心价值体系重要组成部分，对大学生成长成才具有规范指导作用，也是大学生投身崇德向善的道德实践的重要渠道。</w:t>
      </w:r>
    </w:p>
    <w:p>
      <w:r>
        <w:t xml:space="preserve">   A. 马克思主义的指导</w:t>
      </w:r>
    </w:p>
    <w:p>
      <w:r>
        <w:t xml:space="preserve">   B. 中国特色社会主义的共同理想</w:t>
      </w:r>
    </w:p>
    <w:p>
      <w:r>
        <w:t xml:space="preserve">   C. 弘扬民族精神和时代精神</w:t>
      </w:r>
    </w:p>
    <w:p>
      <w:r>
        <w:rPr>
          <w:color w:val="FF0000"/>
        </w:rPr>
        <w:t xml:space="preserve">   D. 践行社会主义荣辱观</w:t>
      </w:r>
    </w:p>
    <w:p>
      <w:r>
        <w:t>280. ()是大学生参与社会实践、成长成才的重要舞台，成为大学生关爱他人、传播青春正能量的重要途径。</w:t>
      </w:r>
    </w:p>
    <w:p>
      <w:r>
        <w:t xml:space="preserve">   A. 向道德模范学习</w:t>
      </w:r>
    </w:p>
    <w:p>
      <w:r>
        <w:rPr>
          <w:color w:val="FF0000"/>
        </w:rPr>
        <w:t xml:space="preserve">   B. 参与志愿服务活动</w:t>
      </w:r>
    </w:p>
    <w:p>
      <w:r>
        <w:t xml:space="preserve">   C. 引领社会风向</w:t>
      </w:r>
    </w:p>
    <w:p>
      <w:r>
        <w:t xml:space="preserve">   D. 向上向善，知行合一</w:t>
      </w:r>
    </w:p>
    <w:p>
      <w:r>
        <w:t>281. 在我国，广大人民群众在中国共产党的领导下，依照宪法和法律规定，通过各种途径和形式管理国家事务，管理经济文化事业，管理社会事务，保证国家各项工作都依法进行，逐步实现社会主义民主的制度化、法律化。这体现了我国的基本治国方略是(  )。</w:t>
      </w:r>
    </w:p>
    <w:p>
      <w:r>
        <w:t xml:space="preserve">   A. 人治</w:t>
      </w:r>
    </w:p>
    <w:p>
      <w:r>
        <w:t xml:space="preserve">   B. 法制</w:t>
      </w:r>
    </w:p>
    <w:p>
      <w:r>
        <w:t xml:space="preserve">   C. 以德治国</w:t>
      </w:r>
    </w:p>
    <w:p>
      <w:r>
        <w:rPr>
          <w:color w:val="FF0000"/>
        </w:rPr>
        <w:t xml:space="preserve">   D. 依法治国</w:t>
      </w:r>
    </w:p>
    <w:p>
      <w:r>
        <w:t>282. 法律思维是按照法的原理、法律原则和立法精神，分析、解决法律问题的习惯和思想取向。下列选项中，符合我国社会主义法律思维的是（）。</w:t>
      </w:r>
    </w:p>
    <w:p>
      <w:r>
        <w:rPr>
          <w:color w:val="FF0000"/>
        </w:rPr>
        <w:t xml:space="preserve">   A. 重证据</w:t>
      </w:r>
    </w:p>
    <w:p>
      <w:r>
        <w:t xml:space="preserve">   B. 重义务</w:t>
      </w:r>
    </w:p>
    <w:p>
      <w:r>
        <w:t xml:space="preserve">   C. 重实体轻程序</w:t>
      </w:r>
    </w:p>
    <w:p>
      <w:r>
        <w:t xml:space="preserve">   D. 重程序轻实体</w:t>
      </w:r>
    </w:p>
    <w:p>
      <w:r>
        <w:t>283. “法立而不行，与无法等。”这句话强调了()。</w:t>
      </w:r>
    </w:p>
    <w:p>
      <w:r>
        <w:t xml:space="preserve">   A. 学法的重要性</w:t>
      </w:r>
    </w:p>
    <w:p>
      <w:r>
        <w:t xml:space="preserve">   B. 立法的重要性</w:t>
      </w:r>
    </w:p>
    <w:p>
      <w:r>
        <w:rPr>
          <w:color w:val="FF0000"/>
        </w:rPr>
        <w:t xml:space="preserve">   C. 守法的重要性</w:t>
      </w:r>
    </w:p>
    <w:p>
      <w:r>
        <w:t xml:space="preserve">   D. 知法的重要性</w:t>
      </w:r>
    </w:p>
    <w:p>
      <w:r>
        <w:t>284. 按照规定的内容不同，法律可以划分为实体法和程序法。下列选顼中属于实体法的是()。</w:t>
      </w:r>
    </w:p>
    <w:p>
      <w:r>
        <w:rPr>
          <w:color w:val="FF0000"/>
        </w:rPr>
        <w:t xml:space="preserve">   A. 《中华人民共和国刑法》</w:t>
      </w:r>
    </w:p>
    <w:p>
      <w:r>
        <w:t xml:space="preserve">   B. 《中华人民共和国民事诉讼法》</w:t>
      </w:r>
    </w:p>
    <w:p>
      <w:r>
        <w:t xml:space="preserve">   C. 《中华人民共和国刑事诉讼法》</w:t>
      </w:r>
    </w:p>
    <w:p>
      <w:r>
        <w:t xml:space="preserve">   D. 《中华人民共和国行政诉讼法》</w:t>
      </w:r>
    </w:p>
    <w:p>
      <w:r>
        <w:t>285. 我国社会主义法治建设的基本经验是()。</w:t>
      </w:r>
    </w:p>
    <w:p>
      <w:r>
        <w:rPr>
          <w:color w:val="FF0000"/>
        </w:rPr>
        <w:t xml:space="preserve">   A. 把坚持党的领导、人民当家作主、依法治国有机统一起来</w:t>
      </w:r>
    </w:p>
    <w:p>
      <w:r>
        <w:t xml:space="preserve">   B. 坚持党的领导</w:t>
      </w:r>
    </w:p>
    <w:p>
      <w:r>
        <w:t xml:space="preserve">   C. 人民当家做主</w:t>
      </w:r>
    </w:p>
    <w:p>
      <w:r>
        <w:t xml:space="preserve">   D. 依法治国</w:t>
      </w:r>
    </w:p>
    <w:p>
      <w:r>
        <w:t>286. 法律区别于道德规范、宗教规范、风俗习惯、社会礼仪等其他社会规范的首要之处在于()。</w:t>
      </w:r>
    </w:p>
    <w:p>
      <w:r>
        <w:t xml:space="preserve">   A. 它是由国家创制的社会规范</w:t>
      </w:r>
    </w:p>
    <w:p>
      <w:r>
        <w:t xml:space="preserve">   B. 它是由国家保证实施的社会规范</w:t>
      </w:r>
    </w:p>
    <w:p>
      <w:r>
        <w:rPr>
          <w:color w:val="FF0000"/>
        </w:rPr>
        <w:t xml:space="preserve">   C. 它是由国家创制并保证实施的社会规范</w:t>
      </w:r>
    </w:p>
    <w:p>
      <w:r>
        <w:t xml:space="preserve">   D. 它是被国家认可的</w:t>
      </w:r>
    </w:p>
    <w:p>
      <w:r>
        <w:t>287. 下列选项中，()不属于依法治国的基本要求。</w:t>
      </w:r>
    </w:p>
    <w:p>
      <w:r>
        <w:t xml:space="preserve">   A. 科学立法</w:t>
      </w:r>
    </w:p>
    <w:p>
      <w:r>
        <w:rPr>
          <w:color w:val="FF0000"/>
        </w:rPr>
        <w:t xml:space="preserve">   B. 文明执法</w:t>
      </w:r>
    </w:p>
    <w:p>
      <w:r>
        <w:t xml:space="preserve">   C. 公正司法</w:t>
      </w:r>
    </w:p>
    <w:p>
      <w:r>
        <w:t xml:space="preserve">   D. 全民守法</w:t>
      </w:r>
    </w:p>
    <w:p>
      <w:r>
        <w:t>288. 法律不是从来就有的，是随着()的出现而逐步产生的。</w:t>
      </w:r>
    </w:p>
    <w:p>
      <w:r>
        <w:t xml:space="preserve">   A. 人类的产生</w:t>
      </w:r>
    </w:p>
    <w:p>
      <w:r>
        <w:rPr>
          <w:color w:val="FF0000"/>
        </w:rPr>
        <w:t xml:space="preserve">   B. 私有制、阶级和国家</w:t>
      </w:r>
    </w:p>
    <w:p>
      <w:r>
        <w:t xml:space="preserve">   C. 社会的产生</w:t>
      </w:r>
    </w:p>
    <w:p>
      <w:r>
        <w:t xml:space="preserve">   D. 文明的产生</w:t>
      </w:r>
    </w:p>
    <w:p>
      <w:r>
        <w:t>289. 我国法律巩固社会主义意识形态，维护社会主义核心价值观，弘扬社会主义道德，促进文化事业和文化产业的发展，推动社会主义文化繁荣兴盛。这是从法律的()方面体现法律的社会作用的。</w:t>
      </w:r>
    </w:p>
    <w:p>
      <w:r>
        <w:t xml:space="preserve">   A. 社会建设</w:t>
      </w:r>
    </w:p>
    <w:p>
      <w:r>
        <w:rPr>
          <w:color w:val="FF0000"/>
        </w:rPr>
        <w:t xml:space="preserve">   B. 文化建设</w:t>
      </w:r>
    </w:p>
    <w:p>
      <w:r>
        <w:t xml:space="preserve">   C. 经济建设</w:t>
      </w:r>
    </w:p>
    <w:p>
      <w:r>
        <w:t xml:space="preserve">   D. 政治建设</w:t>
      </w:r>
    </w:p>
    <w:p>
      <w:r>
        <w:t>290. 决定人民是国家主人的国家制度是()。</w:t>
      </w:r>
    </w:p>
    <w:p>
      <w:r>
        <w:t xml:space="preserve">   A. 人民民主专政制度</w:t>
      </w:r>
    </w:p>
    <w:p>
      <w:r>
        <w:rPr>
          <w:color w:val="FF0000"/>
        </w:rPr>
        <w:t xml:space="preserve">   B. 人民代表大会制度</w:t>
      </w:r>
    </w:p>
    <w:p>
      <w:r>
        <w:t xml:space="preserve">   C. 民主集中制</w:t>
      </w:r>
    </w:p>
    <w:p>
      <w:r>
        <w:t xml:space="preserve">   D. 中国共产党领导的多党合作和政治协商制度</w:t>
      </w:r>
    </w:p>
    <w:p>
      <w:r>
        <w:t>291. （）是法治的生命线，是司法活动的最高价值追求。</w:t>
      </w:r>
    </w:p>
    <w:p>
      <w:r>
        <w:t xml:space="preserve">   A. 公平</w:t>
      </w:r>
    </w:p>
    <w:p>
      <w:r>
        <w:t xml:space="preserve">   B. 正义</w:t>
      </w:r>
    </w:p>
    <w:p>
      <w:r>
        <w:t xml:space="preserve">   C. 民主</w:t>
      </w:r>
    </w:p>
    <w:p>
      <w:r>
        <w:rPr>
          <w:color w:val="FF0000"/>
        </w:rPr>
        <w:t xml:space="preserve">   D. 公正</w:t>
      </w:r>
    </w:p>
    <w:p>
      <w:r>
        <w:t>292. 建设中国特色社会主义法治体系的前提和基础是()。</w:t>
      </w:r>
    </w:p>
    <w:p>
      <w:r>
        <w:t xml:space="preserve">   A. 完善中国特色社会主义制度</w:t>
      </w:r>
    </w:p>
    <w:p>
      <w:r>
        <w:rPr>
          <w:color w:val="FF0000"/>
        </w:rPr>
        <w:t xml:space="preserve">   B. 完善以宪法为核心的中国特色社会主义法律体系</w:t>
      </w:r>
    </w:p>
    <w:p>
      <w:r>
        <w:t xml:space="preserve">   C. 完善宪法制度</w:t>
      </w:r>
    </w:p>
    <w:p>
      <w:r>
        <w:t xml:space="preserve">   D. 完善法治监督体系</w:t>
      </w:r>
    </w:p>
    <w:p>
      <w:r>
        <w:t>293. 国家司法机关及其公职人员依照法定职权和程序适用法律处理案件的专门活动称为()。</w:t>
      </w:r>
    </w:p>
    <w:p>
      <w:r>
        <w:rPr>
          <w:color w:val="FF0000"/>
        </w:rPr>
        <w:t xml:space="preserve">   A. 法律适用</w:t>
      </w:r>
    </w:p>
    <w:p>
      <w:r>
        <w:t xml:space="preserve">   B. 法律遵守</w:t>
      </w:r>
    </w:p>
    <w:p>
      <w:r>
        <w:t xml:space="preserve">   C. 法律制定</w:t>
      </w:r>
    </w:p>
    <w:p>
      <w:r>
        <w:t xml:space="preserve">   D. 法律执行</w:t>
      </w:r>
    </w:p>
    <w:p>
      <w:r>
        <w:t>294. ()是防止执法腐败、促进执法公正的一剂良药。</w:t>
      </w:r>
    </w:p>
    <w:p>
      <w:r>
        <w:t xml:space="preserve">   A. 秉公执法</w:t>
      </w:r>
    </w:p>
    <w:p>
      <w:r>
        <w:t xml:space="preserve">   B. 一切依靠人民</w:t>
      </w:r>
    </w:p>
    <w:p>
      <w:r>
        <w:rPr>
          <w:color w:val="FF0000"/>
        </w:rPr>
        <w:t xml:space="preserve">   C. 执法公开</w:t>
      </w:r>
    </w:p>
    <w:p>
      <w:r>
        <w:t xml:space="preserve">   D. 程序公正</w:t>
      </w:r>
    </w:p>
    <w:p>
      <w:r>
        <w:t>295. 法律所体现的意志是()。</w:t>
      </w:r>
    </w:p>
    <w:p>
      <w:r>
        <w:rPr>
          <w:color w:val="FF0000"/>
        </w:rPr>
        <w:t xml:space="preserve">   A. 统治阶级的整体意志</w:t>
      </w:r>
    </w:p>
    <w:p>
      <w:r>
        <w:t xml:space="preserve">   B. 个别统治者的意志</w:t>
      </w:r>
    </w:p>
    <w:p>
      <w:r>
        <w:t xml:space="preserve">   C. 统治者个人意志的简单相加</w:t>
      </w:r>
    </w:p>
    <w:p>
      <w:r>
        <w:t xml:space="preserve">   D. 统治阶级意志的全部</w:t>
      </w:r>
    </w:p>
    <w:p>
      <w:r>
        <w:t>296. 正义不应缺席，也不应迟到，迟到的正义是有瑕疵的正义。这句话反映了法律思维的()。</w:t>
      </w:r>
    </w:p>
    <w:p>
      <w:r>
        <w:rPr>
          <w:color w:val="FF0000"/>
        </w:rPr>
        <w:t xml:space="preserve">   A. 正当程序</w:t>
      </w:r>
    </w:p>
    <w:p>
      <w:r>
        <w:t xml:space="preserve">   B. 公平正义</w:t>
      </w:r>
    </w:p>
    <w:p>
      <w:r>
        <w:t xml:space="preserve">   C. 权力制约</w:t>
      </w:r>
    </w:p>
    <w:p>
      <w:r>
        <w:t xml:space="preserve">   D. 人权保障</w:t>
      </w:r>
    </w:p>
    <w:p>
      <w:r>
        <w:t>297. （）是中国特色社会主义最本质的特征，是社会主义法治最根本的保证。</w:t>
      </w:r>
    </w:p>
    <w:p>
      <w:r>
        <w:rPr>
          <w:color w:val="FF0000"/>
        </w:rPr>
        <w:t xml:space="preserve">   A. 党的领导</w:t>
      </w:r>
    </w:p>
    <w:p>
      <w:r>
        <w:t xml:space="preserve">   B. 人民民主专政制度</w:t>
      </w:r>
    </w:p>
    <w:p>
      <w:r>
        <w:t xml:space="preserve">   C. 人民代表大会制度</w:t>
      </w:r>
    </w:p>
    <w:p>
      <w:r>
        <w:t xml:space="preserve">   D. 民主集中制</w:t>
      </w:r>
    </w:p>
    <w:p>
      <w:r>
        <w:t>298. 下列选项中，关于党的领导、人民当家作主和依法治国的说法，不正确的是()。</w:t>
      </w:r>
    </w:p>
    <w:p>
      <w:r>
        <w:t xml:space="preserve">   A. 党的领导是人民当家作主和依法治国的根本保证</w:t>
      </w:r>
    </w:p>
    <w:p>
      <w:r>
        <w:t xml:space="preserve">   B. 人民当家作主是党的领导和依法治国的本质要求</w:t>
      </w:r>
    </w:p>
    <w:p>
      <w:r>
        <w:t xml:space="preserve">   C. 依法治国是党领导人民当家作主的治国方略</w:t>
      </w:r>
    </w:p>
    <w:p>
      <w:r>
        <w:rPr>
          <w:color w:val="FF0000"/>
        </w:rPr>
        <w:t xml:space="preserve">   D. 社会主义法治的工作成效要以党的领导为检验标准</w:t>
      </w:r>
    </w:p>
    <w:p>
      <w:r>
        <w:t>299. “立善法于天下，则天下治；立善法于一国，则一国治。”强调的是()。</w:t>
      </w:r>
    </w:p>
    <w:p>
      <w:r>
        <w:t xml:space="preserve">   A. 严格执法</w:t>
      </w:r>
    </w:p>
    <w:p>
      <w:r>
        <w:rPr>
          <w:color w:val="FF0000"/>
        </w:rPr>
        <w:t xml:space="preserve">   B. 科学立法</w:t>
      </w:r>
    </w:p>
    <w:p>
      <w:r>
        <w:t xml:space="preserve">   C. 公正司法</w:t>
      </w:r>
    </w:p>
    <w:p>
      <w:r>
        <w:t xml:space="preserve">   D. 全民守法</w:t>
      </w:r>
    </w:p>
    <w:p>
      <w:r>
        <w:t>300. 权利保障主要是指对公民权利的法律保障，具体包括公民权利的宪法保障、立法保障、行政保障和（）。</w:t>
      </w:r>
    </w:p>
    <w:p>
      <w:r>
        <w:rPr>
          <w:color w:val="FF0000"/>
        </w:rPr>
        <w:t xml:space="preserve">   A. 司法保障</w:t>
      </w:r>
    </w:p>
    <w:p>
      <w:r>
        <w:t xml:space="preserve">   B. 刑法保障</w:t>
      </w:r>
    </w:p>
    <w:p>
      <w:r>
        <w:t xml:space="preserve">   C. 民法保障</w:t>
      </w:r>
    </w:p>
    <w:p>
      <w:r>
        <w:t xml:space="preserve">   D. 政治教育权</w:t>
      </w:r>
    </w:p>
    <w:p>
      <w:r>
        <w:t>301. 社会主义法治最根本的保证是()。</w:t>
      </w:r>
    </w:p>
    <w:p>
      <w:r>
        <w:t xml:space="preserve">   A. 中国特色社会主义制度</w:t>
      </w:r>
    </w:p>
    <w:p>
      <w:r>
        <w:rPr>
          <w:color w:val="FF0000"/>
        </w:rPr>
        <w:t xml:space="preserve">   B. 党的领导</w:t>
      </w:r>
    </w:p>
    <w:p>
      <w:r>
        <w:t xml:space="preserve">   C. 全面实施宪法</w:t>
      </w:r>
    </w:p>
    <w:p>
      <w:r>
        <w:t xml:space="preserve">   D. 人民当家作主</w:t>
      </w:r>
    </w:p>
    <w:p>
      <w:r>
        <w:t>302. 国家司法机关及其工作人员按照法律规定的职权和程序，运用法律规范处理具体 案件的活动是()。</w:t>
      </w:r>
    </w:p>
    <w:p>
      <w:r>
        <w:t xml:space="preserve">   A. 法律遵守</w:t>
      </w:r>
    </w:p>
    <w:p>
      <w:r>
        <w:rPr>
          <w:color w:val="FF0000"/>
        </w:rPr>
        <w:t xml:space="preserve">   B. 法律适用</w:t>
      </w:r>
    </w:p>
    <w:p>
      <w:r>
        <w:t xml:space="preserve">   C. 法律制定</w:t>
      </w:r>
    </w:p>
    <w:p>
      <w:r>
        <w:t xml:space="preserve">   D. 法律监督</w:t>
      </w:r>
    </w:p>
    <w:p>
      <w:r>
        <w:t>303. 我国社会主义法治理念具有丰富的内涵。其中属于社会主义法治核心内容是 ()。</w:t>
      </w:r>
    </w:p>
    <w:p>
      <w:r>
        <w:t xml:space="preserve">   A. 党的领导</w:t>
      </w:r>
    </w:p>
    <w:p>
      <w:r>
        <w:rPr>
          <w:color w:val="FF0000"/>
        </w:rPr>
        <w:t xml:space="preserve">   B. 依法治国</w:t>
      </w:r>
    </w:p>
    <w:p>
      <w:r>
        <w:t xml:space="preserve">   C. 执法为民</w:t>
      </w:r>
    </w:p>
    <w:p>
      <w:r>
        <w:t xml:space="preserve">   D. 公平正义</w:t>
      </w:r>
    </w:p>
    <w:p>
      <w:r>
        <w:t>304. 全面依法治国的根本制度保障是()。</w:t>
      </w:r>
    </w:p>
    <w:p>
      <w:r>
        <w:t xml:space="preserve">   A. 人民代表大会制度</w:t>
      </w:r>
    </w:p>
    <w:p>
      <w:r>
        <w:t xml:space="preserve">   B. 中国共产党领导的多党合作和政治协商制度</w:t>
      </w:r>
    </w:p>
    <w:p>
      <w:r>
        <w:t xml:space="preserve">   C. 基层群众自治制度</w:t>
      </w:r>
    </w:p>
    <w:p>
      <w:r>
        <w:rPr>
          <w:color w:val="FF0000"/>
        </w:rPr>
        <w:t xml:space="preserve">   D. 中国特色社会主义制度</w:t>
      </w:r>
    </w:p>
    <w:p>
      <w:r>
        <w:t>305. 我国宪法规定，公民在行使自由和权利的时候，不得损害国家的、社会的、集体的利益和其他公民的合法的自由和权利。这体现了权利行使的()。</w:t>
      </w:r>
    </w:p>
    <w:p>
      <w:r>
        <w:rPr>
          <w:color w:val="FF0000"/>
        </w:rPr>
        <w:t xml:space="preserve">   A. 限度</w:t>
      </w:r>
    </w:p>
    <w:p>
      <w:r>
        <w:t xml:space="preserve">   B. 方式</w:t>
      </w:r>
    </w:p>
    <w:p>
      <w:r>
        <w:t xml:space="preserve">   C. 目的</w:t>
      </w:r>
    </w:p>
    <w:p>
      <w:r>
        <w:t xml:space="preserve">   D. 程序</w:t>
      </w:r>
    </w:p>
    <w:p>
      <w:r>
        <w:t>306. 下列选项中，不属于人身权利的是()。</w:t>
      </w:r>
    </w:p>
    <w:p>
      <w:r>
        <w:t xml:space="preserve">   A. 人身自由权</w:t>
      </w:r>
    </w:p>
    <w:p>
      <w:r>
        <w:t xml:space="preserve">   B. 生命权</w:t>
      </w:r>
    </w:p>
    <w:p>
      <w:r>
        <w:t xml:space="preserve">   C. 人格尊严权</w:t>
      </w:r>
    </w:p>
    <w:p>
      <w:r>
        <w:rPr>
          <w:color w:val="FF0000"/>
        </w:rPr>
        <w:t xml:space="preserve">   D. 继承权</w:t>
      </w:r>
    </w:p>
    <w:p>
      <w:r>
        <w:t>307. 法律必须遵守，违反法律要受到惩罚，反映了法律至上的()。</w:t>
      </w:r>
    </w:p>
    <w:p>
      <w:r>
        <w:t xml:space="preserve">   A. 优先适用性</w:t>
      </w:r>
    </w:p>
    <w:p>
      <w:r>
        <w:t xml:space="preserve">   B. 程序正当性</w:t>
      </w:r>
    </w:p>
    <w:p>
      <w:r>
        <w:t xml:space="preserve">   C. 法律的制约性</w:t>
      </w:r>
    </w:p>
    <w:p>
      <w:r>
        <w:rPr>
          <w:color w:val="FF0000"/>
        </w:rPr>
        <w:t xml:space="preserve">   D. 法律的不可违抗性</w:t>
      </w:r>
    </w:p>
    <w:p>
      <w:r>
        <w:t>308. 公民的基本义务是指由宪法规定的公民必须遵守和应尽的根本责任。我国公民的最高法律义务是()。</w:t>
      </w:r>
    </w:p>
    <w:p>
      <w:r>
        <w:t xml:space="preserve">   A. 维护祖国的安全、荣誉和利益</w:t>
      </w:r>
    </w:p>
    <w:p>
      <w:r>
        <w:rPr>
          <w:color w:val="FF0000"/>
        </w:rPr>
        <w:t xml:space="preserve">   B. 维护国家统一和全国各民族团结</w:t>
      </w:r>
    </w:p>
    <w:p>
      <w:r>
        <w:t xml:space="preserve">   C. 遵守宪法和法律</w:t>
      </w:r>
    </w:p>
    <w:p>
      <w:r>
        <w:t xml:space="preserve">   D. 保卫祖国、依法服兵役和参加民兵组织</w:t>
      </w:r>
    </w:p>
    <w:p>
      <w:r>
        <w:t>309. 根据《中华人民共和国宪法》规定，公民的某些权利和义务是结合在一起的。下列既是公民权利又是公民义务的是()。</w:t>
      </w:r>
    </w:p>
    <w:p>
      <w:r>
        <w:rPr>
          <w:color w:val="FF0000"/>
        </w:rPr>
        <w:t xml:space="preserve">   A. 劳动权</w:t>
      </w:r>
    </w:p>
    <w:p>
      <w:r>
        <w:t xml:space="preserve">   B. 依法纳税</w:t>
      </w:r>
    </w:p>
    <w:p>
      <w:r>
        <w:t xml:space="preserve">   C. 依法服兵役</w:t>
      </w:r>
    </w:p>
    <w:p>
      <w:r>
        <w:t xml:space="preserve">   D. 遵守宪法和法律</w:t>
      </w:r>
    </w:p>
    <w:p>
      <w:r>
        <w:t>310. 在法律运行过程中，法律实施和实现的基本途径是()。</w:t>
      </w:r>
    </w:p>
    <w:p>
      <w:r>
        <w:t xml:space="preserve">   A. 立法</w:t>
      </w:r>
    </w:p>
    <w:p>
      <w:r>
        <w:rPr>
          <w:color w:val="FF0000"/>
        </w:rPr>
        <w:t xml:space="preserve">   B. 守法</w:t>
      </w:r>
    </w:p>
    <w:p>
      <w:r>
        <w:t xml:space="preserve">   C. 执法</w:t>
      </w:r>
    </w:p>
    <w:p>
      <w:r>
        <w:t xml:space="preserve">   D. 司法</w:t>
      </w:r>
    </w:p>
    <w:p>
      <w:r>
        <w:t>311. 社会主义国家机关在其法定的职权范围内依照法定程序，创制、认可、修改和废止法律以及规范性法律文件的活动，是()。</w:t>
      </w:r>
    </w:p>
    <w:p>
      <w:r>
        <w:t xml:space="preserve">   A. 社会主义法律的适用</w:t>
      </w:r>
    </w:p>
    <w:p>
      <w:r>
        <w:rPr>
          <w:color w:val="FF0000"/>
        </w:rPr>
        <w:t xml:space="preserve">   B. 社会主义法律的制定</w:t>
      </w:r>
    </w:p>
    <w:p>
      <w:r>
        <w:t xml:space="preserve">   C. 社会主义法律的遵守</w:t>
      </w:r>
    </w:p>
    <w:p>
      <w:r>
        <w:t xml:space="preserve">   D. 社会主义法律实施的监督</w:t>
      </w:r>
    </w:p>
    <w:p>
      <w:r>
        <w:t>312. 关于法律的产生，下列说法正确的是()。</w:t>
      </w:r>
    </w:p>
    <w:p>
      <w:r>
        <w:t xml:space="preserve">   A. 法是伴随着人类社会的出现而出现的</w:t>
      </w:r>
    </w:p>
    <w:p>
      <w:r>
        <w:t xml:space="preserve">   B. 原始社会的氏族习惯是法的最早的表现形式</w:t>
      </w:r>
    </w:p>
    <w:p>
      <w:r>
        <w:rPr>
          <w:color w:val="FF0000"/>
        </w:rPr>
        <w:t xml:space="preserve">   C. 法是随着私有制、阶级和国家的产生而产生的</w:t>
      </w:r>
    </w:p>
    <w:p>
      <w:r>
        <w:t xml:space="preserve">   D. 法律完全是阶级斗争的产物，而不是出于调整经济关系的需要</w:t>
      </w:r>
    </w:p>
    <w:p>
      <w:r>
        <w:t>313. 下列选项中，（）不属于我国的法律体系的构成。</w:t>
      </w:r>
    </w:p>
    <w:p>
      <w:r>
        <w:t xml:space="preserve">   A. 刑法</w:t>
      </w:r>
    </w:p>
    <w:p>
      <w:r>
        <w:t xml:space="preserve">   B. 民法、商法</w:t>
      </w:r>
    </w:p>
    <w:p>
      <w:r>
        <w:t xml:space="preserve">   C. 宪法</w:t>
      </w:r>
    </w:p>
    <w:p>
      <w:r>
        <w:rPr>
          <w:color w:val="FF0000"/>
        </w:rPr>
        <w:t xml:space="preserve">   D. 根本法</w:t>
      </w:r>
    </w:p>
    <w:p>
      <w:r>
        <w:t>314. 法律是人类进入（）社会阶段才出现的产物。</w:t>
      </w:r>
    </w:p>
    <w:p>
      <w:r>
        <w:t xml:space="preserve">   A. 原始社会</w:t>
      </w:r>
    </w:p>
    <w:p>
      <w:r>
        <w:rPr>
          <w:color w:val="FF0000"/>
        </w:rPr>
        <w:t xml:space="preserve">   B. 奴隶社会</w:t>
      </w:r>
    </w:p>
    <w:p>
      <w:r>
        <w:t xml:space="preserve">   C. 封建社会</w:t>
      </w:r>
    </w:p>
    <w:p>
      <w:r>
        <w:t xml:space="preserve">   D. 资本主义社会</w:t>
      </w:r>
    </w:p>
    <w:p>
      <w:r>
        <w:t>315. 关于守法，下列（）的表述是正确的。</w:t>
      </w:r>
    </w:p>
    <w:p>
      <w:r>
        <w:rPr>
          <w:color w:val="FF0000"/>
        </w:rPr>
        <w:t xml:space="preserve">   A. 在法律运行过程中，守法是法律实施和实现的基本途径</w:t>
      </w:r>
    </w:p>
    <w:p>
      <w:r>
        <w:t xml:space="preserve">   B. 守法仅要求一切组织和个人依法履行法律义务</w:t>
      </w:r>
    </w:p>
    <w:p>
      <w:r>
        <w:t xml:space="preserve">   C. 在社会主义国家，只有社会组织和公民个人才是守法的主体，国家机关不是守法的主体</w:t>
      </w:r>
    </w:p>
    <w:p>
      <w:r>
        <w:t xml:space="preserve">   D. 只有被统治阶级才是守法的主体，统治阶级不是守法的主体</w:t>
      </w:r>
    </w:p>
    <w:p>
      <w:r>
        <w:t>316. 在我国，司法机关包括有()。</w:t>
      </w:r>
    </w:p>
    <w:p>
      <w:r>
        <w:rPr>
          <w:color w:val="FF0000"/>
        </w:rPr>
        <w:t xml:space="preserve">   A. 审判机关</w:t>
      </w:r>
    </w:p>
    <w:p>
      <w:r>
        <w:t xml:space="preserve">   B. 人民政府</w:t>
      </w:r>
    </w:p>
    <w:p>
      <w:r>
        <w:t xml:space="preserve">   C. 监察部</w:t>
      </w:r>
    </w:p>
    <w:p>
      <w:r>
        <w:t xml:space="preserve">   D. 人民代表大会</w:t>
      </w:r>
    </w:p>
    <w:p>
      <w:r>
        <w:t>317. 在我国，狭义的执法机关中包括有()。</w:t>
      </w:r>
    </w:p>
    <w:p>
      <w:r>
        <w:t xml:space="preserve">   A. 检察机关</w:t>
      </w:r>
    </w:p>
    <w:p>
      <w:r>
        <w:t xml:space="preserve">   B. 人民法院</w:t>
      </w:r>
    </w:p>
    <w:p>
      <w:r>
        <w:rPr>
          <w:color w:val="FF0000"/>
        </w:rPr>
        <w:t xml:space="preserve">   C. 各级人民政府</w:t>
      </w:r>
    </w:p>
    <w:p>
      <w:r>
        <w:t xml:space="preserve">   D. 各级人民代表大会</w:t>
      </w:r>
    </w:p>
    <w:p>
      <w:r>
        <w:t>318. 社会主义法制观念和法治思维的核心要求是()。</w:t>
      </w:r>
    </w:p>
    <w:p>
      <w:r>
        <w:rPr>
          <w:color w:val="FF0000"/>
        </w:rPr>
        <w:t xml:space="preserve">   A. 尊重法律权威</w:t>
      </w:r>
    </w:p>
    <w:p>
      <w:r>
        <w:t xml:space="preserve">   B. 掌握法律方法</w:t>
      </w:r>
    </w:p>
    <w:p>
      <w:r>
        <w:t xml:space="preserve">   C. 参与法律实践</w:t>
      </w:r>
    </w:p>
    <w:p>
      <w:r>
        <w:t xml:space="preserve">   D. 学习法律知识</w:t>
      </w:r>
    </w:p>
    <w:p>
      <w:r>
        <w:t>319. ()是党领导人民当家作主的治国方略。</w:t>
      </w:r>
    </w:p>
    <w:p>
      <w:r>
        <w:rPr>
          <w:color w:val="FF0000"/>
        </w:rPr>
        <w:t xml:space="preserve">   A. 依法治国</w:t>
      </w:r>
    </w:p>
    <w:p>
      <w:r>
        <w:t xml:space="preserve">   B. 执法为民</w:t>
      </w:r>
    </w:p>
    <w:p>
      <w:r>
        <w:t xml:space="preserve">   C. 党的领导</w:t>
      </w:r>
    </w:p>
    <w:p>
      <w:r>
        <w:t xml:space="preserve">   D. 服务大局</w:t>
      </w:r>
    </w:p>
    <w:p>
      <w:r>
        <w:t>320. 追求()是法律的主要价值目标。</w:t>
      </w:r>
    </w:p>
    <w:p>
      <w:r>
        <w:t xml:space="preserve">   A. 自由平等</w:t>
      </w:r>
    </w:p>
    <w:p>
      <w:r>
        <w:rPr>
          <w:color w:val="FF0000"/>
        </w:rPr>
        <w:t xml:space="preserve">   B. 公平正义</w:t>
      </w:r>
    </w:p>
    <w:p>
      <w:r>
        <w:t xml:space="preserve">   C. 尊严权威</w:t>
      </w:r>
    </w:p>
    <w:p>
      <w:r>
        <w:t xml:space="preserve">   D. 仁爱宽恕</w:t>
      </w:r>
    </w:p>
    <w:p>
      <w:r>
        <w:t>321. ()是指国家机关的权利必须受到法律的规制和约束。</w:t>
      </w:r>
    </w:p>
    <w:p>
      <w:r>
        <w:t xml:space="preserve">   A. 法律至上</w:t>
      </w:r>
    </w:p>
    <w:p>
      <w:r>
        <w:t xml:space="preserve">   B. 人权保障</w:t>
      </w:r>
    </w:p>
    <w:p>
      <w:r>
        <w:t xml:space="preserve">   C. 法律遵守</w:t>
      </w:r>
    </w:p>
    <w:p>
      <w:r>
        <w:rPr>
          <w:color w:val="FF0000"/>
        </w:rPr>
        <w:t xml:space="preserve">   D. 权力制约</w:t>
      </w:r>
    </w:p>
    <w:p>
      <w:r>
        <w:t>322. 下列不属于法的特征的是()。</w:t>
      </w:r>
    </w:p>
    <w:p>
      <w:r>
        <w:t xml:space="preserve">   A. 法是由国家制定或认可的</w:t>
      </w:r>
    </w:p>
    <w:p>
      <w:r>
        <w:t xml:space="preserve">   B. 法是由国家强制力保证实施的，具有强制性</w:t>
      </w:r>
    </w:p>
    <w:p>
      <w:r>
        <w:rPr>
          <w:color w:val="FF0000"/>
        </w:rPr>
        <w:t xml:space="preserve">   C. 法是由原始社会的习惯演变而来的，具有历史性</w:t>
      </w:r>
    </w:p>
    <w:p>
      <w:r>
        <w:t xml:space="preserve">   D. 法是统治阶级意志的体现，具有阶级性</w:t>
      </w:r>
    </w:p>
    <w:p>
      <w:r>
        <w:t>323. 下列表述正确的是()。</w:t>
      </w:r>
    </w:p>
    <w:p>
      <w:r>
        <w:rPr>
          <w:color w:val="FF0000"/>
        </w:rPr>
        <w:t xml:space="preserve">   A. 法是由国家强制力保证实施的，具有国家强制性</w:t>
      </w:r>
    </w:p>
    <w:p>
      <w:r>
        <w:t xml:space="preserve">   B. 法律的国家强制性，仅体现为国家对违法行为的否定和制裁</w:t>
      </w:r>
    </w:p>
    <w:p>
      <w:r>
        <w:t xml:space="preserve">   C. 国家强制力是保证法实施的唯一力量</w:t>
      </w:r>
    </w:p>
    <w:p>
      <w:r>
        <w:t xml:space="preserve">   D. 任何法的实施都必须借助于国家强制力</w:t>
      </w:r>
    </w:p>
    <w:p>
      <w:r>
        <w:t>324. 现代任何社会中，不仅需要有法律这种社会规范，而且还需要有道德、习俗、纪律等其他社会规范。这说明()。</w:t>
      </w:r>
    </w:p>
    <w:p>
      <w:r>
        <w:t xml:space="preserve">   A. 法律是可有可无的</w:t>
      </w:r>
    </w:p>
    <w:p>
      <w:r>
        <w:t xml:space="preserve">   B. 法的作用范围是有限的</w:t>
      </w:r>
    </w:p>
    <w:p>
      <w:r>
        <w:t xml:space="preserve">   C. 法自身具有缺陷</w:t>
      </w:r>
    </w:p>
    <w:p>
      <w:r>
        <w:rPr>
          <w:color w:val="FF0000"/>
        </w:rPr>
        <w:t xml:space="preserve">   D. 法只是社会调整方法的一种</w:t>
      </w:r>
    </w:p>
    <w:p>
      <w:r>
        <w:t>325. 根据一定标准和原则划分的同类法律规范的总和，被称为()。</w:t>
      </w:r>
    </w:p>
    <w:p>
      <w:r>
        <w:t xml:space="preserve">   A. 法律体系</w:t>
      </w:r>
    </w:p>
    <w:p>
      <w:r>
        <w:t xml:space="preserve">   B. 法系</w:t>
      </w:r>
    </w:p>
    <w:p>
      <w:r>
        <w:t xml:space="preserve">   C. 立法体系</w:t>
      </w:r>
    </w:p>
    <w:p>
      <w:r>
        <w:rPr>
          <w:color w:val="FF0000"/>
        </w:rPr>
        <w:t xml:space="preserve">   D. 法律部门</w:t>
      </w:r>
    </w:p>
    <w:p>
      <w:r>
        <w:t>326. 法之所以具有特殊强制性和普遍约束力，在于法是()。</w:t>
      </w:r>
    </w:p>
    <w:p>
      <w:r>
        <w:t xml:space="preserve">   A. 由社会物质生活条件决定的</w:t>
      </w:r>
    </w:p>
    <w:p>
      <w:r>
        <w:t xml:space="preserve">   B. 上层建筑之一</w:t>
      </w:r>
    </w:p>
    <w:p>
      <w:r>
        <w:rPr>
          <w:color w:val="FF0000"/>
        </w:rPr>
        <w:t xml:space="preserve">   C. 以国家强制力为后盾的</w:t>
      </w:r>
    </w:p>
    <w:p>
      <w:r>
        <w:t xml:space="preserve">   D. 统治阶级意志的体现</w:t>
      </w:r>
    </w:p>
    <w:p>
      <w:r>
        <w:t>327. 下列选项中，不属于法治思维基本内容的是()。</w:t>
      </w:r>
    </w:p>
    <w:p>
      <w:r>
        <w:t xml:space="preserve">   A. 法律至上</w:t>
      </w:r>
    </w:p>
    <w:p>
      <w:r>
        <w:t xml:space="preserve">   B. 人权保障</w:t>
      </w:r>
    </w:p>
    <w:p>
      <w:r>
        <w:rPr>
          <w:color w:val="FF0000"/>
        </w:rPr>
        <w:t xml:space="preserve">   C. 法律遵守</w:t>
      </w:r>
    </w:p>
    <w:p>
      <w:r>
        <w:t xml:space="preserve">   D. 权力制约</w:t>
      </w:r>
    </w:p>
    <w:p>
      <w:r>
        <w:t>328. 全面依法治国的行动指南是()。</w:t>
      </w:r>
    </w:p>
    <w:p>
      <w:r>
        <w:t xml:space="preserve">   A. 宪法</w:t>
      </w:r>
    </w:p>
    <w:p>
      <w:r>
        <w:t xml:space="preserve">   B. 党章</w:t>
      </w:r>
    </w:p>
    <w:p>
      <w:r>
        <w:t xml:space="preserve">   C. 人民代表大会</w:t>
      </w:r>
    </w:p>
    <w:p>
      <w:r>
        <w:rPr>
          <w:color w:val="FF0000"/>
        </w:rPr>
        <w:t xml:space="preserve">   D. 中国特色社会主义法治理论</w:t>
      </w:r>
    </w:p>
    <w:p>
      <w:r>
        <w:t>329. 下列选项中，关于尊重法律权威的意义，说法错误的是()。</w:t>
      </w:r>
    </w:p>
    <w:p>
      <w:r>
        <w:t xml:space="preserve">   A. 尊重法律权威是社会主义法治观念的核心要求</w:t>
      </w:r>
    </w:p>
    <w:p>
      <w:r>
        <w:t xml:space="preserve">   B. 尊重法律权威是实现人民意志、维护人民利益、保障人民权利的基本途径</w:t>
      </w:r>
    </w:p>
    <w:p>
      <w:r>
        <w:t xml:space="preserve">   C. 尊重法律权威对实现国家长治久安极为重要</w:t>
      </w:r>
    </w:p>
    <w:p>
      <w:r>
        <w:rPr>
          <w:color w:val="FF0000"/>
        </w:rPr>
        <w:t xml:space="preserve">   D. 尊重法律权威只维护了社会合法权益</w:t>
      </w:r>
    </w:p>
    <w:p>
      <w:r>
        <w:t>330. 在法律适用过程中，代表国家行使法律监督权的是()。</w:t>
      </w:r>
    </w:p>
    <w:p>
      <w:r>
        <w:t xml:space="preserve">   A. 人民法院</w:t>
      </w:r>
    </w:p>
    <w:p>
      <w:r>
        <w:rPr>
          <w:color w:val="FF0000"/>
        </w:rPr>
        <w:t xml:space="preserve">   B. 人民检察院</w:t>
      </w:r>
    </w:p>
    <w:p>
      <w:r>
        <w:t xml:space="preserve">   C. 人民代表大会</w:t>
      </w:r>
    </w:p>
    <w:p>
      <w:r>
        <w:t xml:space="preserve">   D. 国务院</w:t>
      </w:r>
    </w:p>
    <w:p>
      <w:r>
        <w:t>331. 法律发展史上最早出现的法律为()。</w:t>
      </w:r>
    </w:p>
    <w:p>
      <w:r>
        <w:t xml:space="preserve">   A. 原始社会法律</w:t>
      </w:r>
    </w:p>
    <w:p>
      <w:r>
        <w:t xml:space="preserve">   B. 封建制法律</w:t>
      </w:r>
    </w:p>
    <w:p>
      <w:r>
        <w:rPr>
          <w:color w:val="FF0000"/>
        </w:rPr>
        <w:t xml:space="preserve">   C. 奴隶制法律</w:t>
      </w:r>
    </w:p>
    <w:p>
      <w:r>
        <w:t xml:space="preserve">   D. 资本主义法律</w:t>
      </w:r>
    </w:p>
    <w:p>
      <w:r>
        <w:t>332. 以下不属于奴隶制法律的基本特征的是()。</w:t>
      </w:r>
    </w:p>
    <w:p>
      <w:r>
        <w:t xml:space="preserve">   A. 具有明显的原始习惯残留痕迹</w:t>
      </w:r>
    </w:p>
    <w:p>
      <w:r>
        <w:t xml:space="preserve">   B. 否认奴隶的法律人格</w:t>
      </w:r>
    </w:p>
    <w:p>
      <w:r>
        <w:t xml:space="preserve">   C. 存在严格的等级划分</w:t>
      </w:r>
    </w:p>
    <w:p>
      <w:r>
        <w:rPr>
          <w:color w:val="FF0000"/>
        </w:rPr>
        <w:t xml:space="preserve">   D. 法律面前人人平等</w:t>
      </w:r>
    </w:p>
    <w:p>
      <w:r>
        <w:t>333. 以下不属于封建制法律的基本特征的是()。</w:t>
      </w:r>
    </w:p>
    <w:p>
      <w:r>
        <w:t xml:space="preserve">   A. 确立农民对封建地主的人身依附关系</w:t>
      </w:r>
    </w:p>
    <w:p>
      <w:r>
        <w:t xml:space="preserve">   B. 实行封建等级制度</w:t>
      </w:r>
    </w:p>
    <w:p>
      <w:r>
        <w:t xml:space="preserve">   C. 维护专制皇权</w:t>
      </w:r>
    </w:p>
    <w:p>
      <w:r>
        <w:rPr>
          <w:color w:val="FF0000"/>
        </w:rPr>
        <w:t xml:space="preserve">   D. 确认自由民之间的等级划分</w:t>
      </w:r>
    </w:p>
    <w:p>
      <w:r>
        <w:t>334. ()是一个从创制、实施、到实现的过程。</w:t>
      </w:r>
    </w:p>
    <w:p>
      <w:r>
        <w:t xml:space="preserve">   A. 法律的制度</w:t>
      </w:r>
    </w:p>
    <w:p>
      <w:r>
        <w:t xml:space="preserve">   B. 法律的执行</w:t>
      </w:r>
    </w:p>
    <w:p>
      <w:r>
        <w:rPr>
          <w:color w:val="FF0000"/>
        </w:rPr>
        <w:t xml:space="preserve">   C. 法律的运行</w:t>
      </w:r>
    </w:p>
    <w:p>
      <w:r>
        <w:t xml:space="preserve">   D. 法律的适用</w:t>
      </w:r>
    </w:p>
    <w:p>
      <w:r>
        <w:t>335. 根据我国宪法、立法法等法律的规定，全国人民代表大会及其常务委员会行使国家立法权。()有权根据宪法和法律制定行政法规。</w:t>
      </w:r>
    </w:p>
    <w:p>
      <w:r>
        <w:t xml:space="preserve">   A. 全国人大及其常委会</w:t>
      </w:r>
    </w:p>
    <w:p>
      <w:r>
        <w:rPr>
          <w:color w:val="FF0000"/>
        </w:rPr>
        <w:t xml:space="preserve">   B. 国务院</w:t>
      </w:r>
    </w:p>
    <w:p>
      <w:r>
        <w:t xml:space="preserve">   C. 中央军委</w:t>
      </w:r>
    </w:p>
    <w:p>
      <w:r>
        <w:t xml:space="preserve">   D. 中央及地方各级的立法机关</w:t>
      </w:r>
    </w:p>
    <w:p>
      <w:r>
        <w:t>336. 法律运行的起始性和关键性环节()。</w:t>
      </w:r>
    </w:p>
    <w:p>
      <w:r>
        <w:t xml:space="preserve">   A. 法律执行</w:t>
      </w:r>
    </w:p>
    <w:p>
      <w:r>
        <w:t xml:space="preserve">   B. 法律适用</w:t>
      </w:r>
    </w:p>
    <w:p>
      <w:r>
        <w:rPr>
          <w:color w:val="FF0000"/>
        </w:rPr>
        <w:t xml:space="preserve">   C. 法律制定</w:t>
      </w:r>
    </w:p>
    <w:p>
      <w:r>
        <w:t xml:space="preserve">   D. 法律遵守</w:t>
      </w:r>
    </w:p>
    <w:p>
      <w:r>
        <w:t>337. 国务院各部门可以根据宪法、法律和行政法规，在本部门的权限范围内，制定()。</w:t>
      </w:r>
    </w:p>
    <w:p>
      <w:r>
        <w:t xml:space="preserve">   A. 行政法规</w:t>
      </w:r>
    </w:p>
    <w:p>
      <w:r>
        <w:rPr>
          <w:color w:val="FF0000"/>
        </w:rPr>
        <w:t xml:space="preserve">   B. 部门规章</w:t>
      </w:r>
    </w:p>
    <w:p>
      <w:r>
        <w:t xml:space="preserve">   C. 地方性法规</w:t>
      </w:r>
    </w:p>
    <w:p>
      <w:r>
        <w:t xml:space="preserve">   D. 地方政府规章</w:t>
      </w:r>
    </w:p>
    <w:p>
      <w:r>
        <w:t>338. 省、自治区、直辖市的人民代表大会及其常委会根据本行政区域的具体情况和实际需要，在不与宪法、法律和行政法规相抵触的前提下，可以制定()。</w:t>
      </w:r>
    </w:p>
    <w:p>
      <w:r>
        <w:t xml:space="preserve">   A. 行政法规</w:t>
      </w:r>
    </w:p>
    <w:p>
      <w:r>
        <w:t xml:space="preserve">   B. 部门规章</w:t>
      </w:r>
    </w:p>
    <w:p>
      <w:r>
        <w:rPr>
          <w:color w:val="FF0000"/>
        </w:rPr>
        <w:t xml:space="preserve">   C. 地方性法规</w:t>
      </w:r>
    </w:p>
    <w:p>
      <w:r>
        <w:t xml:space="preserve">   D. 地方政府规章</w:t>
      </w:r>
    </w:p>
    <w:p>
      <w:r>
        <w:t>339. 设区的市的人民代表大会及其常委会根据本市的具体情况和实际需要，在不与宪法、法律、行政法规和本省、自治区的地方性法规相抵触的前提下，可以制定()，报省、自治区的人民代表大会常委会批准后施行。</w:t>
      </w:r>
    </w:p>
    <w:p>
      <w:r>
        <w:t xml:space="preserve">   A. 行政法规</w:t>
      </w:r>
    </w:p>
    <w:p>
      <w:r>
        <w:t xml:space="preserve">   B. 部门规章</w:t>
      </w:r>
    </w:p>
    <w:p>
      <w:r>
        <w:rPr>
          <w:color w:val="FF0000"/>
        </w:rPr>
        <w:t xml:space="preserve">   C. 地方性法规</w:t>
      </w:r>
    </w:p>
    <w:p>
      <w:r>
        <w:t xml:space="preserve">   D. 地方政府规章</w:t>
      </w:r>
    </w:p>
    <w:p>
      <w:r>
        <w:t>340. ()是指国家司法机关及其公职人员依照法定职权和程序适用法律处理案件的专门活动。</w:t>
      </w:r>
    </w:p>
    <w:p>
      <w:r>
        <w:t xml:space="preserve">   A. 法律制定</w:t>
      </w:r>
    </w:p>
    <w:p>
      <w:r>
        <w:t xml:space="preserve">   B. 法律执行</w:t>
      </w:r>
    </w:p>
    <w:p>
      <w:r>
        <w:rPr>
          <w:color w:val="FF0000"/>
        </w:rPr>
        <w:t xml:space="preserve">   C. 法律适用</w:t>
      </w:r>
    </w:p>
    <w:p>
      <w:r>
        <w:t xml:space="preserve">   D. 法律遵守</w:t>
      </w:r>
    </w:p>
    <w:p>
      <w:r>
        <w:t>341. ()是指国家机关、社会组织和公民个人依照法律规定行使权力和权利以及履行职责和义务的活动。</w:t>
      </w:r>
    </w:p>
    <w:p>
      <w:r>
        <w:t xml:space="preserve">   A. 法律执行</w:t>
      </w:r>
    </w:p>
    <w:p>
      <w:r>
        <w:t xml:space="preserve">   B. 法律适用</w:t>
      </w:r>
    </w:p>
    <w:p>
      <w:r>
        <w:t xml:space="preserve">   C. 法律制定</w:t>
      </w:r>
    </w:p>
    <w:p>
      <w:r>
        <w:rPr>
          <w:color w:val="FF0000"/>
        </w:rPr>
        <w:t xml:space="preserve">   D. 法律遵守</w:t>
      </w:r>
    </w:p>
    <w:p>
      <w:r>
        <w:t>342. 在我国，司法机关是指()。</w:t>
      </w:r>
    </w:p>
    <w:p>
      <w:r>
        <w:t xml:space="preserve">   A. 公安局</w:t>
      </w:r>
    </w:p>
    <w:p>
      <w:r>
        <w:t xml:space="preserve">   B. 人民政府</w:t>
      </w:r>
    </w:p>
    <w:p>
      <w:r>
        <w:t xml:space="preserve">   C. 监狱</w:t>
      </w:r>
    </w:p>
    <w:p>
      <w:r>
        <w:rPr>
          <w:color w:val="FF0000"/>
        </w:rPr>
        <w:t xml:space="preserve">   D. 人民法院和人民检察院</w:t>
      </w:r>
    </w:p>
    <w:p>
      <w:r>
        <w:t>343. ()是我国的国体。</w:t>
      </w:r>
    </w:p>
    <w:p>
      <w:r>
        <w:rPr>
          <w:color w:val="FF0000"/>
        </w:rPr>
        <w:t xml:space="preserve">   A. 人民民主专政</w:t>
      </w:r>
    </w:p>
    <w:p>
      <w:r>
        <w:t xml:space="preserve">   B. 人民代表大会制度</w:t>
      </w:r>
    </w:p>
    <w:p>
      <w:r>
        <w:t xml:space="preserve">   C. 生产资料的社会主义公有制</w:t>
      </w:r>
    </w:p>
    <w:p>
      <w:r>
        <w:t xml:space="preserve">   D. 多党合作制</w:t>
      </w:r>
    </w:p>
    <w:p>
      <w:r>
        <w:t>344. 为了保证人民当家作主，我国宪法规定了()这项根本政治制度。</w:t>
      </w:r>
    </w:p>
    <w:p>
      <w:r>
        <w:rPr>
          <w:color w:val="FF0000"/>
        </w:rPr>
        <w:t xml:space="preserve">   A. 人民代表大会制度</w:t>
      </w:r>
    </w:p>
    <w:p>
      <w:r>
        <w:t xml:space="preserve">   B. 中国共产党领导的多党合作与政治协商制度</w:t>
      </w:r>
    </w:p>
    <w:p>
      <w:r>
        <w:t xml:space="preserve">   C. 基层群众自治制度</w:t>
      </w:r>
    </w:p>
    <w:p>
      <w:r>
        <w:t xml:space="preserve">   D. 民族区域自治制度</w:t>
      </w:r>
    </w:p>
    <w:p>
      <w:r>
        <w:t>345. 下列不属于我国宪法确立的基本政治制度的是()。</w:t>
      </w:r>
    </w:p>
    <w:p>
      <w:r>
        <w:t xml:space="preserve">   A. 中国共产党领导的多党合作和政治协商制度</w:t>
      </w:r>
    </w:p>
    <w:p>
      <w:r>
        <w:t xml:space="preserve">   B. 民族区域制度</w:t>
      </w:r>
    </w:p>
    <w:p>
      <w:r>
        <w:t xml:space="preserve">   C. 群众自治制度</w:t>
      </w:r>
    </w:p>
    <w:p>
      <w:r>
        <w:rPr>
          <w:color w:val="FF0000"/>
        </w:rPr>
        <w:t xml:space="preserve">   D. 一国两制</w:t>
      </w:r>
    </w:p>
    <w:p>
      <w:r>
        <w:t>346. 我国现行宪法是()年制定的。</w:t>
      </w:r>
    </w:p>
    <w:p>
      <w:r>
        <w:t xml:space="preserve">   A. 1949</w:t>
      </w:r>
    </w:p>
    <w:p>
      <w:r>
        <w:t xml:space="preserve">   B. 1954</w:t>
      </w:r>
    </w:p>
    <w:p>
      <w:r>
        <w:t xml:space="preserve">   C. 1978</w:t>
      </w:r>
    </w:p>
    <w:p>
      <w:r>
        <w:rPr>
          <w:color w:val="FF0000"/>
        </w:rPr>
        <w:t xml:space="preserve">   D. 1982</w:t>
      </w:r>
    </w:p>
    <w:p>
      <w:r>
        <w:t>347. 我国现行宪法迄今为止最后一次修正案是在()年，是十三届全国人大一次会议审议通过的。</w:t>
      </w:r>
    </w:p>
    <w:p>
      <w:r>
        <w:t xml:space="preserve">   A. 1993</w:t>
      </w:r>
    </w:p>
    <w:p>
      <w:r>
        <w:t xml:space="preserve">   B. 1999</w:t>
      </w:r>
    </w:p>
    <w:p>
      <w:r>
        <w:t xml:space="preserve">   C. 2012</w:t>
      </w:r>
    </w:p>
    <w:p>
      <w:r>
        <w:rPr>
          <w:color w:val="FF0000"/>
        </w:rPr>
        <w:t xml:space="preserve">   D. 2018</w:t>
      </w:r>
    </w:p>
    <w:p>
      <w:r>
        <w:t>348. 国家根据现行法律规范所调整的社会关系的不同，将其分为不同的法律部门。每一法律部门均由一系列调整相同类型社会关系的众多法律、法规所构成。下列选项中属于独立法律一部门的是()。</w:t>
      </w:r>
    </w:p>
    <w:p>
      <w:r>
        <w:t xml:space="preserve">   A. 知识产权法</w:t>
      </w:r>
    </w:p>
    <w:p>
      <w:r>
        <w:t xml:space="preserve">   B. 商法</w:t>
      </w:r>
    </w:p>
    <w:p>
      <w:r>
        <w:t xml:space="preserve">   C. 公司法</w:t>
      </w:r>
    </w:p>
    <w:p>
      <w:r>
        <w:rPr>
          <w:color w:val="FF0000"/>
        </w:rPr>
        <w:t xml:space="preserve">   D. 民法商法</w:t>
      </w:r>
    </w:p>
    <w:p>
      <w:r>
        <w:t>349. ()是调整平等主体的自然人、法人和非法人组织之间的人身关系和财产关系的法律规范。</w:t>
      </w:r>
    </w:p>
    <w:p>
      <w:r>
        <w:rPr>
          <w:color w:val="FF0000"/>
        </w:rPr>
        <w:t xml:space="preserve">   A. 民法</w:t>
      </w:r>
    </w:p>
    <w:p>
      <w:r>
        <w:t xml:space="preserve">   B. 刑法</w:t>
      </w:r>
    </w:p>
    <w:p>
      <w:r>
        <w:t xml:space="preserve">   C. 宪法</w:t>
      </w:r>
    </w:p>
    <w:p>
      <w:r>
        <w:t xml:space="preserve">   D. 行政法</w:t>
      </w:r>
    </w:p>
    <w:p>
      <w:r>
        <w:t>350. 下列原则中不属于民法的基本原则的是()。</w:t>
      </w:r>
    </w:p>
    <w:p>
      <w:r>
        <w:t xml:space="preserve">   A. 公序良俗原则</w:t>
      </w:r>
    </w:p>
    <w:p>
      <w:r>
        <w:t xml:space="preserve">   B. 民事主体地位平等原则</w:t>
      </w:r>
    </w:p>
    <w:p>
      <w:r>
        <w:rPr>
          <w:color w:val="FF0000"/>
        </w:rPr>
        <w:t xml:space="preserve">   C. 罪刑法定原则</w:t>
      </w:r>
    </w:p>
    <w:p>
      <w:r>
        <w:t xml:space="preserve">   D. 公平原则</w:t>
      </w:r>
    </w:p>
    <w:p>
      <w:r>
        <w:t>351. 下列原则中不属于刑法的基本原则的是()。</w:t>
      </w:r>
    </w:p>
    <w:p>
      <w:r>
        <w:t xml:space="preserve">   A. 法律面前人人平等</w:t>
      </w:r>
    </w:p>
    <w:p>
      <w:r>
        <w:rPr>
          <w:color w:val="FF0000"/>
        </w:rPr>
        <w:t xml:space="preserve">   B. 公序良俗原则</w:t>
      </w:r>
    </w:p>
    <w:p>
      <w:r>
        <w:t xml:space="preserve">   C. 罪刑法定原则</w:t>
      </w:r>
    </w:p>
    <w:p>
      <w:r>
        <w:t xml:space="preserve">   D. 罪刑相适应原则</w:t>
      </w:r>
    </w:p>
    <w:p>
      <w:r>
        <w:t>352. 法治思维与人治思维的分水岭在于()。</w:t>
      </w:r>
    </w:p>
    <w:p>
      <w:r>
        <w:t xml:space="preserve">   A. 有没有法律或者法律的多寡与好坏</w:t>
      </w:r>
    </w:p>
    <w:p>
      <w:r>
        <w:rPr>
          <w:color w:val="FF0000"/>
        </w:rPr>
        <w:t xml:space="preserve">   B. 最高的权威究竟是法律还是个人</w:t>
      </w:r>
    </w:p>
    <w:p>
      <w:r>
        <w:t xml:space="preserve">   C. 是否强调集思广益</w:t>
      </w:r>
    </w:p>
    <w:p>
      <w:r>
        <w:t xml:space="preserve">   D. 是否注重领导人的个人魅力、德行和才智</w:t>
      </w:r>
    </w:p>
    <w:p>
      <w:r>
        <w:t>353. ()是社会主义法治观念的核心要求和建设社会主义法治国家的前提条件。</w:t>
      </w:r>
    </w:p>
    <w:p>
      <w:r>
        <w:rPr>
          <w:color w:val="FF0000"/>
        </w:rPr>
        <w:t xml:space="preserve">   A. 尊重和维护法律权威</w:t>
      </w:r>
    </w:p>
    <w:p>
      <w:r>
        <w:t xml:space="preserve">   B. 学习和掌握基本的法律知识</w:t>
      </w:r>
    </w:p>
    <w:p>
      <w:r>
        <w:t xml:space="preserve">   C. 养成守法习惯</w:t>
      </w:r>
    </w:p>
    <w:p>
      <w:r>
        <w:t xml:space="preserve">   D. 参与立法讨论和依法行使监督权</w:t>
      </w:r>
    </w:p>
    <w:p>
      <w:r>
        <w:t>354. 法治思维是一种习惯性思维，与撑起自觉养成的生活习惯有很大关系。以下做法符合法治思维的是()。</w:t>
      </w:r>
    </w:p>
    <w:p>
      <w:r>
        <w:rPr>
          <w:color w:val="FF0000"/>
        </w:rPr>
        <w:t xml:space="preserve">   A. 遇到纠纷去查找法律</w:t>
      </w:r>
    </w:p>
    <w:p>
      <w:r>
        <w:t xml:space="preserve">   B. 遇事习惯找"关系"</w:t>
      </w:r>
    </w:p>
    <w:p>
      <w:r>
        <w:t xml:space="preserve">   C. 有问题习惯找政府</w:t>
      </w:r>
    </w:p>
    <w:p>
      <w:r>
        <w:t xml:space="preserve">   D. 有问题希望用行政化手段干涉</w:t>
      </w:r>
    </w:p>
    <w:p>
      <w:r>
        <w:t>355. 法律区别于道德规范、宗教规范、风俗习惯等其他社会规范首要在于()。</w:t>
      </w:r>
    </w:p>
    <w:p>
      <w:r>
        <w:t xml:space="preserve">   A. 法律是统治阶级意志的体现</w:t>
      </w:r>
    </w:p>
    <w:p>
      <w:r>
        <w:rPr>
          <w:color w:val="FF0000"/>
        </w:rPr>
        <w:t xml:space="preserve">   B. 法律是由国家创制和实施的行为规范</w:t>
      </w:r>
    </w:p>
    <w:p>
      <w:r>
        <w:t xml:space="preserve">   C. 法律由社会物质生活条件决定</w:t>
      </w:r>
    </w:p>
    <w:p>
      <w:r>
        <w:t xml:space="preserve">   D. 法律是历史发展规律和自然规律的反映</w:t>
      </w:r>
    </w:p>
    <w:p>
      <w:r>
        <w:t>356. (),是指当同一项社会关系同时受到多种社会规范的调整而多种社会规范又相互矛盾时，要优先考虑法律规范的适用。</w:t>
      </w:r>
    </w:p>
    <w:p>
      <w:r>
        <w:t xml:space="preserve">   A. 法律的排他性</w:t>
      </w:r>
    </w:p>
    <w:p>
      <w:r>
        <w:rPr>
          <w:color w:val="FF0000"/>
        </w:rPr>
        <w:t xml:space="preserve">   B. 法律的优先适用性</w:t>
      </w:r>
    </w:p>
    <w:p>
      <w:r>
        <w:t xml:space="preserve">   C. 法律的公正性</w:t>
      </w:r>
    </w:p>
    <w:p>
      <w:r>
        <w:t xml:space="preserve">   D. 法律的不可违抗性</w:t>
      </w:r>
    </w:p>
    <w:p>
      <w:r>
        <w:t>357. 权利保障主要是指对公民权利的法律保障，具体包括公民权利的宪法保障、立法保障、行政保护和司法保障，()是人权保障的前提和基础。</w:t>
      </w:r>
    </w:p>
    <w:p>
      <w:r>
        <w:rPr>
          <w:color w:val="FF0000"/>
        </w:rPr>
        <w:t xml:space="preserve">   A. 宪法保障</w:t>
      </w:r>
    </w:p>
    <w:p>
      <w:r>
        <w:t xml:space="preserve">   B. 立法保障</w:t>
      </w:r>
    </w:p>
    <w:p>
      <w:r>
        <w:t xml:space="preserve">   C. 行政保护</w:t>
      </w:r>
    </w:p>
    <w:p>
      <w:r>
        <w:t xml:space="preserve">   D. 司法保护</w:t>
      </w:r>
    </w:p>
    <w:p>
      <w:r>
        <w:t>358. ()是公民权利保障的最后防线。既是解决个人之间权利纠纷的有效渠道，也是纠正和遏制行政机关侵犯公民权利的有力机制。</w:t>
      </w:r>
    </w:p>
    <w:p>
      <w:r>
        <w:t xml:space="preserve">   A. 行政保护</w:t>
      </w:r>
    </w:p>
    <w:p>
      <w:r>
        <w:rPr>
          <w:color w:val="FF0000"/>
        </w:rPr>
        <w:t xml:space="preserve">   B. 司法保障</w:t>
      </w:r>
    </w:p>
    <w:p>
      <w:r>
        <w:t xml:space="preserve">   C. 宪法保障</w:t>
      </w:r>
    </w:p>
    <w:p>
      <w:r>
        <w:t xml:space="preserve">   D. 立法保障</w:t>
      </w:r>
    </w:p>
    <w:p>
      <w:r>
        <w:t>359. “正义不应缺席，也不应迟到，迟到的正义是有瑕疵的正义"。这话说的是程序的()。</w:t>
      </w:r>
    </w:p>
    <w:p>
      <w:r>
        <w:t xml:space="preserve">   A. 合法性</w:t>
      </w:r>
    </w:p>
    <w:p>
      <w:r>
        <w:t xml:space="preserve">   B. 参与性</w:t>
      </w:r>
    </w:p>
    <w:p>
      <w:r>
        <w:t xml:space="preserve">   C. 公开性</w:t>
      </w:r>
    </w:p>
    <w:p>
      <w:r>
        <w:rPr>
          <w:color w:val="FF0000"/>
        </w:rPr>
        <w:t xml:space="preserve">   D. 时限性</w:t>
      </w:r>
    </w:p>
    <w:p>
      <w:r>
        <w:t>360. 下列选项中不属于法治思维的基本内容的是()。</w:t>
      </w:r>
    </w:p>
    <w:p>
      <w:r>
        <w:t xml:space="preserve">   A. 法律至上</w:t>
      </w:r>
    </w:p>
    <w:p>
      <w:r>
        <w:t xml:space="preserve">   B. 权力制约</w:t>
      </w:r>
    </w:p>
    <w:p>
      <w:r>
        <w:t xml:space="preserve">   C. 权利保障</w:t>
      </w:r>
    </w:p>
    <w:p>
      <w:r>
        <w:rPr>
          <w:color w:val="FF0000"/>
        </w:rPr>
        <w:t xml:space="preserve">   D. 司法公正</w:t>
      </w:r>
    </w:p>
    <w:p>
      <w:r>
        <w:t>361. 权利保障主要是指对公民权利的法律保障。下列选项中不属于公民权利的法律保障的是()。</w:t>
      </w:r>
    </w:p>
    <w:p>
      <w:r>
        <w:t xml:space="preserve">   A. 宪法保障</w:t>
      </w:r>
    </w:p>
    <w:p>
      <w:r>
        <w:t xml:space="preserve">   B. 立法保障</w:t>
      </w:r>
    </w:p>
    <w:p>
      <w:r>
        <w:t xml:space="preserve">   C. 行政保护</w:t>
      </w:r>
    </w:p>
    <w:p>
      <w:r>
        <w:rPr>
          <w:color w:val="FF0000"/>
        </w:rPr>
        <w:t xml:space="preserve">   D. 正当防卫</w:t>
      </w:r>
    </w:p>
    <w:p>
      <w:r>
        <w:t>362. 权利保障主要是指对公民权利的法律保障，其中，()是权利保障的关键环节。</w:t>
      </w:r>
    </w:p>
    <w:p>
      <w:r>
        <w:t xml:space="preserve">   A. 宪法保障</w:t>
      </w:r>
    </w:p>
    <w:p>
      <w:r>
        <w:t xml:space="preserve">   B. 立法保障</w:t>
      </w:r>
    </w:p>
    <w:p>
      <w:r>
        <w:rPr>
          <w:color w:val="FF0000"/>
        </w:rPr>
        <w:t xml:space="preserve">   C. 行政保障</w:t>
      </w:r>
    </w:p>
    <w:p>
      <w:r>
        <w:t xml:space="preserve">   D. 司法保障</w:t>
      </w:r>
    </w:p>
    <w:p>
      <w:r>
        <w:t>363. 权利保障主要是指对公民权利的法律保障，其中，()是公民权利保障的最后防线。</w:t>
      </w:r>
    </w:p>
    <w:p>
      <w:r>
        <w:t xml:space="preserve">   A. 宪法保障</w:t>
      </w:r>
    </w:p>
    <w:p>
      <w:r>
        <w:t xml:space="preserve">   B. 立法保障</w:t>
      </w:r>
    </w:p>
    <w:p>
      <w:r>
        <w:t xml:space="preserve">   C. 行政保障</w:t>
      </w:r>
    </w:p>
    <w:p>
      <w:r>
        <w:rPr>
          <w:color w:val="FF0000"/>
        </w:rPr>
        <w:t xml:space="preserve">   D. 司法保障</w:t>
      </w:r>
    </w:p>
    <w:p>
      <w:r>
        <w:t>364. 培养法治思维的前提是()。</w:t>
      </w:r>
    </w:p>
    <w:p>
      <w:r>
        <w:t xml:space="preserve">   A. 养成守法习惯</w:t>
      </w:r>
    </w:p>
    <w:p>
      <w:r>
        <w:rPr>
          <w:color w:val="FF0000"/>
        </w:rPr>
        <w:t xml:space="preserve">   B. 学习和掌握基本的法律知识</w:t>
      </w:r>
    </w:p>
    <w:p>
      <w:r>
        <w:t xml:space="preserve">   C. 掌握和运用法律方法</w:t>
      </w:r>
    </w:p>
    <w:p>
      <w:r>
        <w:t xml:space="preserve">   D. 参与立法讨论和依法行使监督权</w:t>
      </w:r>
    </w:p>
    <w:p>
      <w:r>
        <w:t>365. 下列不属于社会经济权利的一项是()。</w:t>
      </w:r>
    </w:p>
    <w:p>
      <w:r>
        <w:t xml:space="preserve">   A. 劳动权</w:t>
      </w:r>
    </w:p>
    <w:p>
      <w:r>
        <w:t xml:space="preserve">   B. 休息权</w:t>
      </w:r>
    </w:p>
    <w:p>
      <w:r>
        <w:t xml:space="preserve">   C. 物质保障权</w:t>
      </w:r>
    </w:p>
    <w:p>
      <w:r>
        <w:rPr>
          <w:color w:val="FF0000"/>
        </w:rPr>
        <w:t xml:space="preserve">   D. 通信自由和通信秘密受保护权</w:t>
      </w:r>
    </w:p>
    <w:p>
      <w:r>
        <w:t>366. 《宪法》规定，公民对于任何国家机关和国家工作人员，有提出批评和建议的()。</w:t>
      </w:r>
    </w:p>
    <w:p>
      <w:r>
        <w:t xml:space="preserve">   A. 权力</w:t>
      </w:r>
    </w:p>
    <w:p>
      <w:r>
        <w:rPr>
          <w:color w:val="FF0000"/>
        </w:rPr>
        <w:t xml:space="preserve">   B. 权利</w:t>
      </w:r>
    </w:p>
    <w:p>
      <w:r>
        <w:t xml:space="preserve">   C. 义务</w:t>
      </w:r>
    </w:p>
    <w:p>
      <w:r>
        <w:t xml:space="preserve">   D. 责任</w:t>
      </w:r>
    </w:p>
    <w:p>
      <w:r>
        <w:t>367. 下列关于我国宗教信仰自由的说法错误的一项是()。</w:t>
      </w:r>
    </w:p>
    <w:p>
      <w:r>
        <w:t xml:space="preserve">   A. 任何国家机关、社会团体和个人不得强制公民信仰宗教或者不信仰宗教</w:t>
      </w:r>
    </w:p>
    <w:p>
      <w:r>
        <w:t xml:space="preserve">   B. 宗教信仰自由包括宗教活动自由</w:t>
      </w:r>
    </w:p>
    <w:p>
      <w:r>
        <w:t xml:space="preserve">   C. 有过去信教现在不信教或者过去不信教而现在信教的自由</w:t>
      </w:r>
    </w:p>
    <w:p>
      <w:r>
        <w:rPr>
          <w:color w:val="FF0000"/>
        </w:rPr>
        <w:t xml:space="preserve">   D. 宗教信仰自由包括传教自由</w:t>
      </w:r>
    </w:p>
    <w:p>
      <w:r>
        <w:t>368. 《宪法》规定中华人民共和国年满十八周岁的公民都有选举权和被选举权，但是()的人除外。</w:t>
      </w:r>
    </w:p>
    <w:p>
      <w:r>
        <w:t xml:space="preserve">   A. 初中以下学历</w:t>
      </w:r>
    </w:p>
    <w:p>
      <w:r>
        <w:t xml:space="preserve">   B. 受到刑事处罚</w:t>
      </w:r>
    </w:p>
    <w:p>
      <w:r>
        <w:t xml:space="preserve">   C. 有宗教信仰</w:t>
      </w:r>
    </w:p>
    <w:p>
      <w:r>
        <w:rPr>
          <w:color w:val="FF0000"/>
        </w:rPr>
        <w:t xml:space="preserve">   D. 依照法律被剥夺政治权利</w:t>
      </w:r>
    </w:p>
    <w:p>
      <w:r>
        <w:t>369. 下列关于平等权的说法错误的一项是()。</w:t>
      </w:r>
    </w:p>
    <w:p>
      <w:r>
        <w:t xml:space="preserve">   A. 平等权是我国宪法所保护的公民的一项基本权利</w:t>
      </w:r>
    </w:p>
    <w:p>
      <w:r>
        <w:t xml:space="preserve">   B. 平等权是公民行使其他权利的基础</w:t>
      </w:r>
    </w:p>
    <w:p>
      <w:r>
        <w:t xml:space="preserve">   C. 任何公民一律平等地享有宪法和法律规定的权利，也都平等地履行宪法和法律规定的义务</w:t>
      </w:r>
    </w:p>
    <w:p>
      <w:r>
        <w:rPr>
          <w:color w:val="FF0000"/>
        </w:rPr>
        <w:t xml:space="preserve">   D. 平等权禁止一切差别</w:t>
      </w:r>
    </w:p>
    <w:p>
      <w:r>
        <w:t>370. 中华人民共和国()在法律面前一律平等。</w:t>
      </w:r>
    </w:p>
    <w:p>
      <w:r>
        <w:t xml:space="preserve">   A. 人民</w:t>
      </w:r>
    </w:p>
    <w:p>
      <w:r>
        <w:rPr>
          <w:color w:val="FF0000"/>
        </w:rPr>
        <w:t xml:space="preserve">   B. 公民</w:t>
      </w:r>
    </w:p>
    <w:p>
      <w:r>
        <w:t xml:space="preserve">   C. 群众</w:t>
      </w:r>
    </w:p>
    <w:p>
      <w:r>
        <w:t xml:space="preserve">   D. 国民</w:t>
      </w:r>
    </w:p>
    <w:p>
      <w:r>
        <w:t>371. 根据我国《宪法》的规定，下列不属于我国公民享有的基本权利和自由的一项是()。</w:t>
      </w:r>
    </w:p>
    <w:p>
      <w:r>
        <w:t xml:space="preserve">   A. 平等权</w:t>
      </w:r>
    </w:p>
    <w:p>
      <w:r>
        <w:t xml:space="preserve">   B. 人身自由</w:t>
      </w:r>
    </w:p>
    <w:p>
      <w:r>
        <w:rPr>
          <w:color w:val="FF0000"/>
        </w:rPr>
        <w:t xml:space="preserve">   C. 依法纳税</w:t>
      </w:r>
    </w:p>
    <w:p>
      <w:r>
        <w:t xml:space="preserve">   D. 宗教信仰自由</w:t>
      </w:r>
    </w:p>
    <w:p>
      <w:r>
        <w:t>372. 根据我国《宪法》的规定，下列说法错误的一项是()。</w:t>
      </w:r>
    </w:p>
    <w:p>
      <w:r>
        <w:t xml:space="preserve">   A. 在我国，剥削阶级作为阶级已经消灭，但是阶级斗争还将在一定范围内长期存在</w:t>
      </w:r>
    </w:p>
    <w:p>
      <w:r>
        <w:t xml:space="preserve">   B. 完成统一祖国的大业是包括台湾同胞在内的全中国人民的神圣职责</w:t>
      </w:r>
    </w:p>
    <w:p>
      <w:r>
        <w:t xml:space="preserve">   C. 中国共产党领导的多党合作和政治协商制度将长期存在和发展</w:t>
      </w:r>
    </w:p>
    <w:p>
      <w:r>
        <w:rPr>
          <w:color w:val="FF0000"/>
        </w:rPr>
        <w:t xml:space="preserve">   D. 我国的一切权力属于全体公民</w:t>
      </w:r>
    </w:p>
    <w:p>
      <w:r>
        <w:t>373. 下列人员中不享有宪法规定的选举权的是()。</w:t>
      </w:r>
    </w:p>
    <w:p>
      <w:r>
        <w:rPr>
          <w:color w:val="FF0000"/>
        </w:rPr>
        <w:t xml:space="preserve">   A. 依法被剥夺政治权利者</w:t>
      </w:r>
    </w:p>
    <w:p>
      <w:r>
        <w:t xml:space="preserve">   B. 受到行政拘留处罚者</w:t>
      </w:r>
    </w:p>
    <w:p>
      <w:r>
        <w:t xml:space="preserve">   C. 受到刑事处罚者</w:t>
      </w:r>
    </w:p>
    <w:p>
      <w:r>
        <w:t xml:space="preserve">   D. 旅居国外的我国公民</w:t>
      </w:r>
    </w:p>
    <w:p>
      <w:r>
        <w:t>374. 我国现行《宪法》规定，国家举办各种学校，国家普及的义务教育是指()。</w:t>
      </w:r>
    </w:p>
    <w:p>
      <w:r>
        <w:t xml:space="preserve">   A. 职业教育</w:t>
      </w:r>
    </w:p>
    <w:p>
      <w:r>
        <w:t xml:space="preserve">   B. 高等教育</w:t>
      </w:r>
    </w:p>
    <w:p>
      <w:r>
        <w:t xml:space="preserve">   C. 中等教育</w:t>
      </w:r>
    </w:p>
    <w:p>
      <w:r>
        <w:rPr>
          <w:color w:val="FF0000"/>
        </w:rPr>
        <w:t xml:space="preserve">   D. 初等义务教育</w:t>
      </w:r>
    </w:p>
    <w:p>
      <w:r>
        <w:t>375. 任何公民，非经()批准或者决定或者()决定，并由()执行，不受逮捕。</w:t>
      </w:r>
    </w:p>
    <w:p>
      <w:r>
        <w:rPr>
          <w:color w:val="FF0000"/>
        </w:rPr>
        <w:t xml:space="preserve">   A. 人民检察院，人民法院，公安机关</w:t>
      </w:r>
    </w:p>
    <w:p>
      <w:r>
        <w:t xml:space="preserve">   B. 人民法院，人民检察院，公安机关</w:t>
      </w:r>
    </w:p>
    <w:p>
      <w:r>
        <w:t xml:space="preserve">   C. 人民法院，公安机关，人民检察院</w:t>
      </w:r>
    </w:p>
    <w:p>
      <w:r>
        <w:t xml:space="preserve">   D. 公安机关，人民检察院，人民法院</w:t>
      </w:r>
    </w:p>
    <w:p>
      <w:r>
        <w:t>376. 下列各项权利和自由中，()是我国宪法没有规定的。</w:t>
      </w:r>
    </w:p>
    <w:p>
      <w:r>
        <w:t xml:space="preserve">   A. 言论自由</w:t>
      </w:r>
    </w:p>
    <w:p>
      <w:r>
        <w:rPr>
          <w:color w:val="FF0000"/>
        </w:rPr>
        <w:t xml:space="preserve">   B. 迁徙自由</w:t>
      </w:r>
    </w:p>
    <w:p>
      <w:r>
        <w:t xml:space="preserve">   C. 公民的人格尊严</w:t>
      </w:r>
    </w:p>
    <w:p>
      <w:r>
        <w:t xml:space="preserve">   D. 宗教信仰自由</w:t>
      </w:r>
    </w:p>
    <w:p>
      <w:r>
        <w:t>377. 根据现行《宪法》规定，没有附加剥夺政治权利的犯罪分子正在服刑期间()。</w:t>
      </w:r>
    </w:p>
    <w:p>
      <w:r>
        <w:t xml:space="preserve">   A. 没有选举权</w:t>
      </w:r>
    </w:p>
    <w:p>
      <w:r>
        <w:t xml:space="preserve">   B. 停止行使选举权</w:t>
      </w:r>
    </w:p>
    <w:p>
      <w:r>
        <w:rPr>
          <w:color w:val="FF0000"/>
        </w:rPr>
        <w:t xml:space="preserve">   C. 准予行使选举权</w:t>
      </w:r>
    </w:p>
    <w:p>
      <w:r>
        <w:t xml:space="preserve">   D. 经有关机关批准可以行使选举权</w:t>
      </w:r>
    </w:p>
    <w:p>
      <w:r>
        <w:t>378. 根据我国宪法关于公民基本权利的规定，下列哪一说法是正确的()。</w:t>
      </w:r>
    </w:p>
    <w:p>
      <w:r>
        <w:t xml:space="preserve">   A. 我国公民在年老、疾病或者遭受抢劫时有获得物质帮助的权利</w:t>
      </w:r>
    </w:p>
    <w:p>
      <w:r>
        <w:t xml:space="preserve">   B. 我国公民的出版自由不能被剥夺</w:t>
      </w:r>
    </w:p>
    <w:p>
      <w:r>
        <w:t xml:space="preserve">   C. 我国宪法没有明确公民信仰宗教的自由</w:t>
      </w:r>
    </w:p>
    <w:p>
      <w:r>
        <w:rPr>
          <w:color w:val="FF0000"/>
        </w:rPr>
        <w:t xml:space="preserve">   D. 我国劳动者有休息的权利</w:t>
      </w:r>
    </w:p>
    <w:p>
      <w:r>
        <w:t>379. 关于法律义务特点的描述，错误的是（）</w:t>
      </w:r>
    </w:p>
    <w:p>
      <w:r>
        <w:t xml:space="preserve">   A. 法律义务是历史的</w:t>
      </w:r>
    </w:p>
    <w:p>
      <w:r>
        <w:t xml:space="preserve">   B. 法律义务源于现实需要</w:t>
      </w:r>
    </w:p>
    <w:p>
      <w:r>
        <w:t xml:space="preserve">   C. 法律义务必须依法设定</w:t>
      </w:r>
    </w:p>
    <w:p>
      <w:r>
        <w:rPr>
          <w:color w:val="FF0000"/>
        </w:rPr>
        <w:t xml:space="preserve">   D. 法律义务不可能发生变化</w:t>
      </w:r>
    </w:p>
    <w:p>
      <w:r>
        <w:t>380. 根据现行《宪法》规定，关于公民权利和自由，下列哪一选项是正确的()。</w:t>
      </w:r>
    </w:p>
    <w:p>
      <w:r>
        <w:t xml:space="preserve">   A. 劳动、受教育和依法服兵役既是公民的基本权利又是公民的基本义务</w:t>
      </w:r>
    </w:p>
    <w:p>
      <w:r>
        <w:t xml:space="preserve">   B. 休息权的主体是全体公民</w:t>
      </w:r>
    </w:p>
    <w:p>
      <w:r>
        <w:t xml:space="preserve">   C. 公民在年老、疾病或遭受不法侵害的情况下，有从国家和社会获得物质帮助的权利</w:t>
      </w:r>
    </w:p>
    <w:p>
      <w:r>
        <w:rPr>
          <w:color w:val="FF0000"/>
        </w:rPr>
        <w:t xml:space="preserve">   D. 《宪法》明确规定，国家尊重和保障人权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