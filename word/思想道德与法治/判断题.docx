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只有每个人都为美好梦想而奋斗，才能汇聚起实现中国梦的磅礴力量。</w:t>
      </w:r>
    </w:p>
    <w:p>
      <w:r>
        <w:rPr>
          <w:color w:val="FF0000"/>
        </w:rPr>
        <w:t xml:space="preserve">    对</w:t>
      </w:r>
    </w:p>
    <w:p>
      <w:r>
        <w:t xml:space="preserve">    错</w:t>
      </w:r>
    </w:p>
    <w:p>
      <w:r>
        <w:t>2. 中华民族伟大复兴的中国梦终将在一代代青年的接力奋斗中变成现实。</w:t>
      </w:r>
    </w:p>
    <w:p>
      <w:r>
        <w:rPr>
          <w:color w:val="FF0000"/>
        </w:rPr>
        <w:t xml:space="preserve">    对</w:t>
      </w:r>
    </w:p>
    <w:p>
      <w:r>
        <w:t xml:space="preserve">    错</w:t>
      </w:r>
    </w:p>
    <w:p>
      <w:r>
        <w:t>3. 大学生是国家宝贵的人才资源，肩负着人民的重托、历史的重任。</w:t>
      </w:r>
    </w:p>
    <w:p>
      <w:r>
        <w:rPr>
          <w:color w:val="FF0000"/>
        </w:rPr>
        <w:t xml:space="preserve">    对</w:t>
      </w:r>
    </w:p>
    <w:p>
      <w:r>
        <w:t xml:space="preserve">    错</w:t>
      </w:r>
    </w:p>
    <w:p>
      <w:r>
        <w:t>4. 法律具有规范社会行为、调节社会关系、维护社会秩序的作用。而道德是通过社会习俗来约束人的行为，在功能和地位上缺乏强制力。</w:t>
      </w:r>
    </w:p>
    <w:p>
      <w:r>
        <w:t xml:space="preserve">    对</w:t>
      </w:r>
    </w:p>
    <w:p>
      <w:r>
        <w:rPr>
          <w:color w:val="FF0000"/>
        </w:rPr>
        <w:t xml:space="preserve">    错</w:t>
      </w:r>
    </w:p>
    <w:p>
      <w:r>
        <w:t>5. 道德和法律在调节领域、调节方式、调节目标等方面是一致的。</w:t>
      </w:r>
    </w:p>
    <w:p>
      <w:r>
        <w:t xml:space="preserve">    对</w:t>
      </w:r>
    </w:p>
    <w:p>
      <w:r>
        <w:rPr>
          <w:color w:val="FF0000"/>
        </w:rPr>
        <w:t xml:space="preserve">    错</w:t>
      </w:r>
    </w:p>
    <w:p>
      <w:r>
        <w:t>6. 思想道德建设为法治建设提供思想基础、精神支撑和制度保障。</w:t>
      </w:r>
    </w:p>
    <w:p>
      <w:r>
        <w:rPr>
          <w:color w:val="FF0000"/>
        </w:rPr>
        <w:t xml:space="preserve">    对</w:t>
      </w:r>
    </w:p>
    <w:p>
      <w:r>
        <w:t xml:space="preserve">    错</w:t>
      </w:r>
    </w:p>
    <w:p>
      <w:r>
        <w:t>7. 新时代的大学生处在激烈竞争的社会中，学习成绩最为关键，其他都不重要，只要学习好就能在未来的竞争中立于不败之地。</w:t>
      </w:r>
    </w:p>
    <w:p>
      <w:r>
        <w:t xml:space="preserve">    对</w:t>
      </w:r>
    </w:p>
    <w:p>
      <w:r>
        <w:rPr>
          <w:color w:val="FF0000"/>
        </w:rPr>
        <w:t xml:space="preserve">    错</w:t>
      </w:r>
    </w:p>
    <w:p>
      <w:r>
        <w:t>8. 法律就是强制力，不需要转化为人们内心自觉。</w:t>
      </w:r>
    </w:p>
    <w:p>
      <w:r>
        <w:t xml:space="preserve">    对</w:t>
      </w:r>
    </w:p>
    <w:p>
      <w:r>
        <w:rPr>
          <w:color w:val="FF0000"/>
        </w:rPr>
        <w:t xml:space="preserve">    错</w:t>
      </w:r>
    </w:p>
    <w:p>
      <w:r>
        <w:t>9. 青年理想远大、信念坚定，是一个国家、一个民族无坚不摧的前进动力。</w:t>
      </w:r>
    </w:p>
    <w:p>
      <w:r>
        <w:rPr>
          <w:color w:val="FF0000"/>
        </w:rPr>
        <w:t xml:space="preserve">    对</w:t>
      </w:r>
    </w:p>
    <w:p>
      <w:r>
        <w:t xml:space="preserve">    错</w:t>
      </w:r>
    </w:p>
    <w:p>
      <w:r>
        <w:t>10. 大学生的担当精神体现为奉献祖国、服务人们、尽心尽力、勇于担责。</w:t>
      </w:r>
    </w:p>
    <w:p>
      <w:r>
        <w:rPr>
          <w:color w:val="FF0000"/>
        </w:rPr>
        <w:t xml:space="preserve">    对</w:t>
      </w:r>
    </w:p>
    <w:p>
      <w:r>
        <w:t xml:space="preserve">    错</w:t>
      </w:r>
    </w:p>
    <w:p>
      <w:r>
        <w:t>11. 实现人生价值，需要人民充分发挥主观能动性。()</w:t>
      </w:r>
    </w:p>
    <w:p>
      <w:r>
        <w:rPr>
          <w:color w:val="FF0000"/>
        </w:rPr>
        <w:t xml:space="preserve">    对</w:t>
      </w:r>
    </w:p>
    <w:p>
      <w:r>
        <w:t xml:space="preserve">    错</w:t>
      </w:r>
    </w:p>
    <w:p>
      <w:r>
        <w:t>12. 实现人生价值的唯一方式是实现自我价值。()</w:t>
      </w:r>
    </w:p>
    <w:p>
      <w:r>
        <w:t xml:space="preserve">    对</w:t>
      </w:r>
    </w:p>
    <w:p>
      <w:r>
        <w:rPr>
          <w:color w:val="FF0000"/>
        </w:rPr>
        <w:t xml:space="preserve">    错</w:t>
      </w:r>
    </w:p>
    <w:p>
      <w:r>
        <w:t>13. 雷锋没有比尔盖茨的价值大。()</w:t>
      </w:r>
    </w:p>
    <w:p>
      <w:r>
        <w:t xml:space="preserve">    对</w:t>
      </w:r>
    </w:p>
    <w:p>
      <w:r>
        <w:rPr>
          <w:color w:val="FF0000"/>
        </w:rPr>
        <w:t xml:space="preserve">    错</w:t>
      </w:r>
    </w:p>
    <w:p>
      <w:r>
        <w:t>14. 没有社会价值，人生的自我价值就无法存在。()</w:t>
      </w:r>
    </w:p>
    <w:p>
      <w:r>
        <w:rPr>
          <w:color w:val="FF0000"/>
        </w:rPr>
        <w:t xml:space="preserve">    对</w:t>
      </w:r>
    </w:p>
    <w:p>
      <w:r>
        <w:t xml:space="preserve">    错</w:t>
      </w:r>
    </w:p>
    <w:p>
      <w:r>
        <w:t>15. 人的本质是自私的，因而只享受权利和自由。()</w:t>
      </w:r>
    </w:p>
    <w:p>
      <w:r>
        <w:t xml:space="preserve">    对</w:t>
      </w:r>
    </w:p>
    <w:p>
      <w:r>
        <w:rPr>
          <w:color w:val="FF0000"/>
        </w:rPr>
        <w:t xml:space="preserve">    错</w:t>
      </w:r>
    </w:p>
    <w:p>
      <w:r>
        <w:t>16. 树立正确的得失观，不要拘泥于个人利益的得失。()</w:t>
      </w:r>
    </w:p>
    <w:p>
      <w:r>
        <w:rPr>
          <w:color w:val="FF0000"/>
        </w:rPr>
        <w:t xml:space="preserve">    对</w:t>
      </w:r>
    </w:p>
    <w:p>
      <w:r>
        <w:t xml:space="preserve">    错</w:t>
      </w:r>
    </w:p>
    <w:p>
      <w:r>
        <w:t>17. 谁占有的金钱越多，谁拥有的权力越大，谁的人生价值就越大。()</w:t>
      </w:r>
    </w:p>
    <w:p>
      <w:r>
        <w:t xml:space="preserve">    对</w:t>
      </w:r>
    </w:p>
    <w:p>
      <w:r>
        <w:rPr>
          <w:color w:val="FF0000"/>
        </w:rPr>
        <w:t xml:space="preserve">    错</w:t>
      </w:r>
    </w:p>
    <w:p>
      <w:r>
        <w:t>18. 追求自我价值的实现，完全是个人自我的事。()</w:t>
      </w:r>
    </w:p>
    <w:p>
      <w:r>
        <w:t xml:space="preserve">    对</w:t>
      </w:r>
    </w:p>
    <w:p>
      <w:r>
        <w:rPr>
          <w:color w:val="FF0000"/>
        </w:rPr>
        <w:t xml:space="preserve">    错</w:t>
      </w:r>
    </w:p>
    <w:p>
      <w:r>
        <w:t>19. 荣辱观对个人的思想行为具有鲜明的导向和调节作用。()</w:t>
      </w:r>
    </w:p>
    <w:p>
      <w:r>
        <w:rPr>
          <w:color w:val="FF0000"/>
        </w:rPr>
        <w:t xml:space="preserve">    对</w:t>
      </w:r>
    </w:p>
    <w:p>
      <w:r>
        <w:t xml:space="preserve">    错</w:t>
      </w:r>
    </w:p>
    <w:p>
      <w:r>
        <w:t>20. 能力小的人就没有价值。()</w:t>
      </w:r>
    </w:p>
    <w:p>
      <w:r>
        <w:t xml:space="preserve">    对</w:t>
      </w:r>
    </w:p>
    <w:p>
      <w:r>
        <w:rPr>
          <w:color w:val="FF0000"/>
        </w:rPr>
        <w:t xml:space="preserve">    错</w:t>
      </w:r>
    </w:p>
    <w:p>
      <w:r>
        <w:t>21. 人生价值的实现完全受客观条件的限制。()</w:t>
      </w:r>
    </w:p>
    <w:p>
      <w:r>
        <w:t xml:space="preserve">    对</w:t>
      </w:r>
    </w:p>
    <w:p>
      <w:r>
        <w:rPr>
          <w:color w:val="FF0000"/>
        </w:rPr>
        <w:t xml:space="preserve">    错</w:t>
      </w:r>
    </w:p>
    <w:p>
      <w:r>
        <w:t>22. 幸福就是不经奋斗就能达到自己的目标。()</w:t>
      </w:r>
    </w:p>
    <w:p>
      <w:r>
        <w:t xml:space="preserve">    对</w:t>
      </w:r>
    </w:p>
    <w:p>
      <w:r>
        <w:rPr>
          <w:color w:val="FF0000"/>
        </w:rPr>
        <w:t xml:space="preserve">    错</w:t>
      </w:r>
    </w:p>
    <w:p>
      <w:r>
        <w:t>23. 顺境与逆境对于人生的作用都是双重的。()</w:t>
      </w:r>
    </w:p>
    <w:p>
      <w:r>
        <w:rPr>
          <w:color w:val="FF0000"/>
        </w:rPr>
        <w:t xml:space="preserve">    对</w:t>
      </w:r>
    </w:p>
    <w:p>
      <w:r>
        <w:t xml:space="preserve">    错</w:t>
      </w:r>
    </w:p>
    <w:p>
      <w:r>
        <w:t>24. 在社会主义市场经济条件下，服务人民、奉献社会的人生追求已经过时了。()</w:t>
      </w:r>
    </w:p>
    <w:p>
      <w:r>
        <w:t xml:space="preserve">    对</w:t>
      </w:r>
    </w:p>
    <w:p>
      <w:r>
        <w:rPr>
          <w:color w:val="FF0000"/>
        </w:rPr>
        <w:t xml:space="preserve">    错</w:t>
      </w:r>
    </w:p>
    <w:p>
      <w:r>
        <w:t>25. “躺平”作为一种生活态度，往往与年轻人在压力面前主动选择放弃、回避与退却有关。()</w:t>
      </w:r>
    </w:p>
    <w:p>
      <w:r>
        <w:rPr>
          <w:color w:val="FF0000"/>
        </w:rPr>
        <w:t xml:space="preserve">    对</w:t>
      </w:r>
    </w:p>
    <w:p>
      <w:r>
        <w:t xml:space="preserve">    错</w:t>
      </w:r>
    </w:p>
    <w:p>
      <w:r>
        <w:t>26. 人生态度是人生观的核心内容。()</w:t>
      </w:r>
    </w:p>
    <w:p>
      <w:r>
        <w:t xml:space="preserve">    对</w:t>
      </w:r>
    </w:p>
    <w:p>
      <w:r>
        <w:rPr>
          <w:color w:val="FF0000"/>
        </w:rPr>
        <w:t xml:space="preserve">    错</w:t>
      </w:r>
    </w:p>
    <w:p>
      <w:r>
        <w:t>27. 人生观主要内容包括对人生目的、人生态度和人生价值等问题的根本看法。()</w:t>
      </w:r>
    </w:p>
    <w:p>
      <w:r>
        <w:rPr>
          <w:color w:val="FF0000"/>
        </w:rPr>
        <w:t xml:space="preserve">    对</w:t>
      </w:r>
    </w:p>
    <w:p>
      <w:r>
        <w:t xml:space="preserve">    错</w:t>
      </w:r>
    </w:p>
    <w:p>
      <w:r>
        <w:t>28. 个人与社会的关系，最根本的是个人利益与社会利益的关系。()</w:t>
      </w:r>
    </w:p>
    <w:p>
      <w:r>
        <w:rPr>
          <w:color w:val="FF0000"/>
        </w:rPr>
        <w:t xml:space="preserve">    对</w:t>
      </w:r>
    </w:p>
    <w:p>
      <w:r>
        <w:t xml:space="preserve">    错</w:t>
      </w:r>
    </w:p>
    <w:p>
      <w:r>
        <w:t>29. 恩格斯指出:“人的本质不是单个人所固有的抽象物，在其现实性上，它是一切社会关系的总和。”()</w:t>
      </w:r>
    </w:p>
    <w:p>
      <w:r>
        <w:t xml:space="preserve">    对</w:t>
      </w:r>
    </w:p>
    <w:p>
      <w:r>
        <w:rPr>
          <w:color w:val="FF0000"/>
        </w:rPr>
        <w:t xml:space="preserve">    错</w:t>
      </w:r>
    </w:p>
    <w:p>
      <w:r>
        <w:t>30. 自然属性是人的本质属性。()</w:t>
      </w:r>
    </w:p>
    <w:p>
      <w:r>
        <w:t xml:space="preserve">    对</w:t>
      </w:r>
    </w:p>
    <w:p>
      <w:r>
        <w:rPr>
          <w:color w:val="FF0000"/>
        </w:rPr>
        <w:t xml:space="preserve">    错</w:t>
      </w:r>
    </w:p>
    <w:p>
      <w:r>
        <w:t>31. 人的社会关系的总和决定了人的本质。()</w:t>
      </w:r>
    </w:p>
    <w:p>
      <w:r>
        <w:rPr>
          <w:color w:val="FF0000"/>
        </w:rPr>
        <w:t xml:space="preserve">    对</w:t>
      </w:r>
    </w:p>
    <w:p>
      <w:r>
        <w:t xml:space="preserve">    错</w:t>
      </w:r>
    </w:p>
    <w:p>
      <w:r>
        <w:t>32. 评价人生价值的根本尺度，是看一个人的实践活动是否符合社会发展的客观规律，是否促进了历史的进步。()</w:t>
      </w:r>
    </w:p>
    <w:p>
      <w:r>
        <w:rPr>
          <w:color w:val="FF0000"/>
        </w:rPr>
        <w:t xml:space="preserve">    对</w:t>
      </w:r>
    </w:p>
    <w:p>
      <w:r>
        <w:t xml:space="preserve">    错</w:t>
      </w:r>
    </w:p>
    <w:p>
      <w:r>
        <w:t>33. 一个人只有有物质贡献就可以，不必考虑精神贡献。()</w:t>
      </w:r>
    </w:p>
    <w:p>
      <w:r>
        <w:t xml:space="preserve">    对</w:t>
      </w:r>
    </w:p>
    <w:p>
      <w:r>
        <w:rPr>
          <w:color w:val="FF0000"/>
        </w:rPr>
        <w:t xml:space="preserve">    错</w:t>
      </w:r>
    </w:p>
    <w:p>
      <w:r>
        <w:t>34. 评价人生价值，既要看一个人对社会做出的物质贡献，也要看他对社会做出的精神贡献。()</w:t>
      </w:r>
    </w:p>
    <w:p>
      <w:r>
        <w:rPr>
          <w:color w:val="FF0000"/>
        </w:rPr>
        <w:t xml:space="preserve">    对</w:t>
      </w:r>
    </w:p>
    <w:p>
      <w:r>
        <w:t xml:space="preserve">    错</w:t>
      </w:r>
    </w:p>
    <w:p>
      <w:r>
        <w:t>35. 苦与乐既对立又统一，在一定条件下还可以相互转化。()</w:t>
      </w:r>
    </w:p>
    <w:p>
      <w:r>
        <w:rPr>
          <w:color w:val="FF0000"/>
        </w:rPr>
        <w:t xml:space="preserve">    对</w:t>
      </w:r>
    </w:p>
    <w:p>
      <w:r>
        <w:t xml:space="preserve">    错</w:t>
      </w:r>
    </w:p>
    <w:p>
      <w:r>
        <w:t>36. “红军不怕远征难，万水千山只等闲”形象地写出了红军夺取胜利后的喜悦心情。()</w:t>
      </w:r>
    </w:p>
    <w:p>
      <w:r>
        <w:t xml:space="preserve">    对</w:t>
      </w:r>
    </w:p>
    <w:p>
      <w:r>
        <w:rPr>
          <w:color w:val="FF0000"/>
        </w:rPr>
        <w:t xml:space="preserve">    错</w:t>
      </w:r>
    </w:p>
    <w:p>
      <w:r>
        <w:t>37. “更喜岷山千里雪，三军过后尽开颜”形象地描写了红军战胜长征途中各种苦难的豪迈气概。()</w:t>
      </w:r>
    </w:p>
    <w:p>
      <w:r>
        <w:t xml:space="preserve">    对</w:t>
      </w:r>
    </w:p>
    <w:p>
      <w:r>
        <w:rPr>
          <w:color w:val="FF0000"/>
        </w:rPr>
        <w:t xml:space="preserve">    错</w:t>
      </w:r>
    </w:p>
    <w:p>
      <w:r>
        <w:t>38. 在逆境中奋斗，需要付出更大的努力和更多的艰辛才可能成功。()</w:t>
      </w:r>
    </w:p>
    <w:p>
      <w:r>
        <w:rPr>
          <w:color w:val="FF0000"/>
        </w:rPr>
        <w:t xml:space="preserve">    对</w:t>
      </w:r>
    </w:p>
    <w:p>
      <w:r>
        <w:t xml:space="preserve">    错</w:t>
      </w:r>
    </w:p>
    <w:p>
      <w:r>
        <w:t>39. 个体生命的长度总是有限的，但为人民服务、为人类进步事业贡献力量是无限的。()</w:t>
      </w:r>
    </w:p>
    <w:p>
      <w:r>
        <w:rPr>
          <w:color w:val="FF0000"/>
        </w:rPr>
        <w:t xml:space="preserve">    对</w:t>
      </w:r>
    </w:p>
    <w:p>
      <w:r>
        <w:t xml:space="preserve">    错</w:t>
      </w:r>
    </w:p>
    <w:p>
      <w:r>
        <w:t>40. 社会属性是人的本质属性。()</w:t>
      </w:r>
    </w:p>
    <w:p>
      <w:r>
        <w:rPr>
          <w:color w:val="FF0000"/>
        </w:rPr>
        <w:t xml:space="preserve">    对</w:t>
      </w:r>
    </w:p>
    <w:p>
      <w:r>
        <w:t xml:space="preserve">    错</w:t>
      </w:r>
    </w:p>
    <w:p>
      <w:r>
        <w:t>41. 马克思运用辩证唯物主义和历史唯物主义的立场、观点、方法，揭开了人的本质之谜。()</w:t>
      </w:r>
    </w:p>
    <w:p>
      <w:r>
        <w:rPr>
          <w:color w:val="FF0000"/>
        </w:rPr>
        <w:t xml:space="preserve">    对</w:t>
      </w:r>
    </w:p>
    <w:p>
      <w:r>
        <w:t xml:space="preserve">    错</w:t>
      </w:r>
    </w:p>
    <w:p>
      <w:r>
        <w:t>42. 拜金主义、享乐主义、极端个人主义的出发点和落脚点都是—己之私利。()</w:t>
      </w:r>
    </w:p>
    <w:p>
      <w:r>
        <w:rPr>
          <w:color w:val="FF0000"/>
        </w:rPr>
        <w:t xml:space="preserve">    对</w:t>
      </w:r>
    </w:p>
    <w:p>
      <w:r>
        <w:t xml:space="preserve">    错</w:t>
      </w:r>
    </w:p>
    <w:p>
      <w:r>
        <w:t>43. 消费越多，人生就越幸福这种观点是正确的。()</w:t>
      </w:r>
    </w:p>
    <w:p>
      <w:r>
        <w:t xml:space="preserve">    对</w:t>
      </w:r>
    </w:p>
    <w:p>
      <w:r>
        <w:rPr>
          <w:color w:val="FF0000"/>
        </w:rPr>
        <w:t xml:space="preserve">    错</w:t>
      </w:r>
    </w:p>
    <w:p>
      <w:r>
        <w:t>44. 人应当是金钱的主人，而不是金钱的奴隶；应当依靠自己的劳动创造财富，合理合法获取金钱。()</w:t>
      </w:r>
    </w:p>
    <w:p>
      <w:r>
        <w:rPr>
          <w:color w:val="FF0000"/>
        </w:rPr>
        <w:t xml:space="preserve">    对</w:t>
      </w:r>
    </w:p>
    <w:p>
      <w:r>
        <w:t xml:space="preserve">    错</w:t>
      </w:r>
    </w:p>
    <w:p>
      <w:r>
        <w:t>45. 生命的历程是一个从生到死的过程，有生必有死，这是恒常不变的自然现象。()</w:t>
      </w:r>
    </w:p>
    <w:p>
      <w:r>
        <w:rPr>
          <w:color w:val="FF0000"/>
        </w:rPr>
        <w:t xml:space="preserve">    对</w:t>
      </w:r>
    </w:p>
    <w:p>
      <w:r>
        <w:t xml:space="preserve">    错</w:t>
      </w:r>
    </w:p>
    <w:p>
      <w:r>
        <w:t>46. 世界观决定人生观，有什么样的世界观，就会有什么样的人生观。()</w:t>
      </w:r>
    </w:p>
    <w:p>
      <w:r>
        <w:rPr>
          <w:color w:val="FF0000"/>
        </w:rPr>
        <w:t xml:space="preserve">    对</w:t>
      </w:r>
    </w:p>
    <w:p>
      <w:r>
        <w:t xml:space="preserve">    错</w:t>
      </w:r>
    </w:p>
    <w:p>
      <w:r>
        <w:t>47. 一个人如果不思考人的生命应有的意义，对什么事都显得无所谓，当一天和尚撞一天钟，这实际上是庸碌无为的人生观的表现。()</w:t>
      </w:r>
    </w:p>
    <w:p>
      <w:r>
        <w:rPr>
          <w:color w:val="FF0000"/>
        </w:rPr>
        <w:t xml:space="preserve">    对</w:t>
      </w:r>
    </w:p>
    <w:p>
      <w:r>
        <w:t xml:space="preserve">    错</w:t>
      </w:r>
    </w:p>
    <w:p>
      <w:r>
        <w:t>48. 一个人如果抱着“浮生如梦”“及时行乐”“今朝有酒今朝醉”的混世态度，其背后必然是低俗、庸碌和沉沦的人生观。()</w:t>
      </w:r>
    </w:p>
    <w:p>
      <w:r>
        <w:rPr>
          <w:color w:val="FF0000"/>
        </w:rPr>
        <w:t xml:space="preserve">    对</w:t>
      </w:r>
    </w:p>
    <w:p>
      <w:r>
        <w:t xml:space="preserve">    错</w:t>
      </w:r>
    </w:p>
    <w:p>
      <w:r>
        <w:t>49. 社会是由一个个具体的人组成的，离开了人就没有社会。()</w:t>
      </w:r>
    </w:p>
    <w:p>
      <w:r>
        <w:rPr>
          <w:color w:val="FF0000"/>
        </w:rPr>
        <w:t xml:space="preserve">    对</w:t>
      </w:r>
    </w:p>
    <w:p>
      <w:r>
        <w:t xml:space="preserve">    错</w:t>
      </w:r>
    </w:p>
    <w:p>
      <w:r>
        <w:t>50. 没有积极进取的人生态度，再崇高的人生目标也难以真正实现。()</w:t>
      </w:r>
    </w:p>
    <w:p>
      <w:r>
        <w:rPr>
          <w:color w:val="FF0000"/>
        </w:rPr>
        <w:t xml:space="preserve">    对</w:t>
      </w:r>
    </w:p>
    <w:p>
      <w:r>
        <w:t xml:space="preserve">    错</w:t>
      </w:r>
    </w:p>
    <w:p>
      <w:r>
        <w:t>51. 健康有益的、适度的物质生活和文化生活，是人的正当需要，也有利于促进经济社会的发展。()</w:t>
      </w:r>
    </w:p>
    <w:p>
      <w:r>
        <w:rPr>
          <w:color w:val="FF0000"/>
        </w:rPr>
        <w:t xml:space="preserve">    对</w:t>
      </w:r>
    </w:p>
    <w:p>
      <w:r>
        <w:t xml:space="preserve">    错</w:t>
      </w:r>
    </w:p>
    <w:p>
      <w:r>
        <w:t>52. 错误的人生目的会使人把追逐个人私利视为有价值、有意义的人生。()</w:t>
      </w:r>
    </w:p>
    <w:p>
      <w:r>
        <w:rPr>
          <w:color w:val="FF0000"/>
        </w:rPr>
        <w:t xml:space="preserve">    对</w:t>
      </w:r>
    </w:p>
    <w:p>
      <w:r>
        <w:t xml:space="preserve">    错</w:t>
      </w:r>
    </w:p>
    <w:p>
      <w:r>
        <w:t>53. 每一个人成年后，才同周围的人发生各种各样的社会关系，如家庭关系、地缘关系、业务关系、经济关系、政治关系、法律关系、道德关系等。()</w:t>
      </w:r>
    </w:p>
    <w:p>
      <w:r>
        <w:t xml:space="preserve">    对</w:t>
      </w:r>
    </w:p>
    <w:p>
      <w:r>
        <w:rPr>
          <w:color w:val="FF0000"/>
        </w:rPr>
        <w:t xml:space="preserve">    错</w:t>
      </w:r>
    </w:p>
    <w:p>
      <w:r>
        <w:t>54. 人生目的是对“人为什么活着”这一人生根本问题的认识和回答。()</w:t>
      </w:r>
    </w:p>
    <w:p>
      <w:r>
        <w:rPr>
          <w:color w:val="FF0000"/>
        </w:rPr>
        <w:t xml:space="preserve">    对</w:t>
      </w:r>
    </w:p>
    <w:p>
      <w:r>
        <w:t xml:space="preserve">    错</w:t>
      </w:r>
    </w:p>
    <w:p>
      <w:r>
        <w:t>55. 正确的人生目的会使人懂得人生的价值首先在于奉献，从而在工作中尽心、尽力、尽责。()</w:t>
      </w:r>
    </w:p>
    <w:p>
      <w:r>
        <w:rPr>
          <w:color w:val="FF0000"/>
        </w:rPr>
        <w:t xml:space="preserve">    对</w:t>
      </w:r>
    </w:p>
    <w:p>
      <w:r>
        <w:t xml:space="preserve">    错</w:t>
      </w:r>
    </w:p>
    <w:p>
      <w:r>
        <w:t>56. 人生态度是人生观的核心，在人生实践中具有重要的作用。</w:t>
      </w:r>
    </w:p>
    <w:p>
      <w:r>
        <w:t xml:space="preserve">    对</w:t>
      </w:r>
    </w:p>
    <w:p>
      <w:r>
        <w:rPr>
          <w:color w:val="FF0000"/>
        </w:rPr>
        <w:t xml:space="preserve">    错</w:t>
      </w:r>
    </w:p>
    <w:p>
      <w:r>
        <w:t>57. —个人有什么样的人生观就会有什么样的人生态度。()</w:t>
      </w:r>
    </w:p>
    <w:p>
      <w:r>
        <w:rPr>
          <w:color w:val="FF0000"/>
        </w:rPr>
        <w:t xml:space="preserve">    对</w:t>
      </w:r>
    </w:p>
    <w:p>
      <w:r>
        <w:t xml:space="preserve">    错</w:t>
      </w:r>
    </w:p>
    <w:p>
      <w:r>
        <w:t>58. 人是社会的人，离开了社会，人也无法生活，社会是人的存在形式。</w:t>
      </w:r>
    </w:p>
    <w:p>
      <w:r>
        <w:rPr>
          <w:color w:val="FF0000"/>
        </w:rPr>
        <w:t xml:space="preserve">    对</w:t>
      </w:r>
    </w:p>
    <w:p>
      <w:r>
        <w:t xml:space="preserve">    错</w:t>
      </w:r>
    </w:p>
    <w:p>
      <w:r>
        <w:t>59. 对人生意义的正确理解，需要建立在对主观世界发展规律正确认识的基础之上。()</w:t>
      </w:r>
    </w:p>
    <w:p>
      <w:r>
        <w:t xml:space="preserve">    对</w:t>
      </w:r>
    </w:p>
    <w:p>
      <w:r>
        <w:rPr>
          <w:color w:val="FF0000"/>
        </w:rPr>
        <w:t xml:space="preserve">    错</w:t>
      </w:r>
    </w:p>
    <w:p>
      <w:r>
        <w:t>60. 人的社会性决定了人只有在推动社会进步的过程中，才能实现自我的发展。()</w:t>
      </w:r>
    </w:p>
    <w:p>
      <w:r>
        <w:rPr>
          <w:color w:val="FF0000"/>
        </w:rPr>
        <w:t xml:space="preserve">    对</w:t>
      </w:r>
    </w:p>
    <w:p>
      <w:r>
        <w:t xml:space="preserve">    错</w:t>
      </w:r>
    </w:p>
    <w:p>
      <w:r>
        <w:t>61. 由于信念具有多样性，因此在一定的社会中，人们各自的信念没有共通之处。()</w:t>
      </w:r>
    </w:p>
    <w:p>
      <w:r>
        <w:t xml:space="preserve">    对</w:t>
      </w:r>
    </w:p>
    <w:p>
      <w:r>
        <w:rPr>
          <w:color w:val="FF0000"/>
        </w:rPr>
        <w:t xml:space="preserve">    错</w:t>
      </w:r>
    </w:p>
    <w:p>
      <w:r>
        <w:t>62. 强调社会理想是核心，并不排斥和抹杀个人理想。()</w:t>
      </w:r>
    </w:p>
    <w:p>
      <w:r>
        <w:rPr>
          <w:color w:val="FF0000"/>
        </w:rPr>
        <w:t xml:space="preserve">    对</w:t>
      </w:r>
    </w:p>
    <w:p>
      <w:r>
        <w:t xml:space="preserve">    错</w:t>
      </w:r>
    </w:p>
    <w:p>
      <w:r>
        <w:t>63. 理想的实现不是一蹴而就的。()</w:t>
      </w:r>
    </w:p>
    <w:p>
      <w:r>
        <w:rPr>
          <w:color w:val="FF0000"/>
        </w:rPr>
        <w:t xml:space="preserve">    对</w:t>
      </w:r>
    </w:p>
    <w:p>
      <w:r>
        <w:t xml:space="preserve">    错</w:t>
      </w:r>
    </w:p>
    <w:p>
      <w:r>
        <w:t>64. 理想是明天，现实是今天。今天该玩就玩，何必想那么远。()</w:t>
      </w:r>
    </w:p>
    <w:p>
      <w:r>
        <w:t xml:space="preserve">    对</w:t>
      </w:r>
    </w:p>
    <w:p>
      <w:r>
        <w:rPr>
          <w:color w:val="FF0000"/>
        </w:rPr>
        <w:t xml:space="preserve">    错</w:t>
      </w:r>
    </w:p>
    <w:p>
      <w:r>
        <w:t>65. 中国梦是中华民族的振兴之梦，也是每一个大学生的成才之梦。()</w:t>
      </w:r>
    </w:p>
    <w:p>
      <w:r>
        <w:rPr>
          <w:color w:val="FF0000"/>
        </w:rPr>
        <w:t xml:space="preserve">    对</w:t>
      </w:r>
    </w:p>
    <w:p>
      <w:r>
        <w:t xml:space="preserve">    错</w:t>
      </w:r>
    </w:p>
    <w:p>
      <w:r>
        <w:t>66. 凡是信仰都是值得尊重和提倡的。()</w:t>
      </w:r>
    </w:p>
    <w:p>
      <w:r>
        <w:t xml:space="preserve">    对</w:t>
      </w:r>
    </w:p>
    <w:p>
      <w:r>
        <w:rPr>
          <w:color w:val="FF0000"/>
        </w:rPr>
        <w:t xml:space="preserve">    错</w:t>
      </w:r>
    </w:p>
    <w:p>
      <w:r>
        <w:t>67. 总书记强调：“理想信念就是共产党人精神上的‘钙’，没有理想信念，理想信念不坚定，精神上就会‘缺钙’，就会得‘软骨病’”。()</w:t>
      </w:r>
    </w:p>
    <w:p>
      <w:r>
        <w:rPr>
          <w:color w:val="FF0000"/>
        </w:rPr>
        <w:t xml:space="preserve">    对</w:t>
      </w:r>
    </w:p>
    <w:p>
      <w:r>
        <w:t xml:space="preserve">    错</w:t>
      </w:r>
    </w:p>
    <w:p>
      <w:r>
        <w:t>68. 艰苦奋斗是老一辈的事，当代青年不需要艰苦奋斗。()</w:t>
      </w:r>
    </w:p>
    <w:p>
      <w:r>
        <w:t xml:space="preserve">    对</w:t>
      </w:r>
    </w:p>
    <w:p>
      <w:r>
        <w:rPr>
          <w:color w:val="FF0000"/>
        </w:rPr>
        <w:t xml:space="preserve">    错</w:t>
      </w:r>
    </w:p>
    <w:p>
      <w:r>
        <w:t>69. 个人理想是纯粹的自我设计、自我实现。()</w:t>
      </w:r>
    </w:p>
    <w:p>
      <w:r>
        <w:t xml:space="preserve">    对</w:t>
      </w:r>
    </w:p>
    <w:p>
      <w:r>
        <w:rPr>
          <w:color w:val="FF0000"/>
        </w:rPr>
        <w:t xml:space="preserve">    错</w:t>
      </w:r>
    </w:p>
    <w:p>
      <w:r>
        <w:t>70. 理想是人类社会实践的产物。()</w:t>
      </w:r>
    </w:p>
    <w:p>
      <w:r>
        <w:rPr>
          <w:color w:val="FF0000"/>
        </w:rPr>
        <w:t xml:space="preserve">    对</w:t>
      </w:r>
    </w:p>
    <w:p>
      <w:r>
        <w:t xml:space="preserve">    错</w:t>
      </w:r>
    </w:p>
    <w:p>
      <w:r>
        <w:t>71. 只要努力，个人的理想就一定可以实现。()</w:t>
      </w:r>
    </w:p>
    <w:p>
      <w:r>
        <w:t xml:space="preserve">    对</w:t>
      </w:r>
    </w:p>
    <w:p>
      <w:r>
        <w:rPr>
          <w:color w:val="FF0000"/>
        </w:rPr>
        <w:t xml:space="preserve">    错</w:t>
      </w:r>
    </w:p>
    <w:p>
      <w:r>
        <w:t>72. 人生是一个在实践中奋斗的过程，要使生命富有意义，就必须在科学的理想信念指引下，沿着正确的人生道路前进。()</w:t>
      </w:r>
    </w:p>
    <w:p>
      <w:r>
        <w:rPr>
          <w:color w:val="FF0000"/>
        </w:rPr>
        <w:t xml:space="preserve">    对</w:t>
      </w:r>
    </w:p>
    <w:p>
      <w:r>
        <w:t xml:space="preserve">    错</w:t>
      </w:r>
    </w:p>
    <w:p>
      <w:r>
        <w:t>73. 任何理想都可以给人们提供不竭的精神动力。()</w:t>
      </w:r>
    </w:p>
    <w:p>
      <w:r>
        <w:t xml:space="preserve">    对</w:t>
      </w:r>
    </w:p>
    <w:p>
      <w:r>
        <w:rPr>
          <w:color w:val="FF0000"/>
        </w:rPr>
        <w:t xml:space="preserve">    错</w:t>
      </w:r>
    </w:p>
    <w:p>
      <w:r>
        <w:t>74. 无数杰出人物之所以能在平凡的岗位上作出不平凡的业绩，在极其困难的条件下创造奇迹，一个重要的原因就在于他们具有崇高坚定的理想信念，从而具有披荆斩棘、锲而不舍的动力。()</w:t>
      </w:r>
    </w:p>
    <w:p>
      <w:r>
        <w:rPr>
          <w:color w:val="FF0000"/>
        </w:rPr>
        <w:t xml:space="preserve">    对</w:t>
      </w:r>
    </w:p>
    <w:p>
      <w:r>
        <w:t xml:space="preserve">    错</w:t>
      </w:r>
    </w:p>
    <w:p>
      <w:r>
        <w:t>75. 信念是人类特有的一种精神现象。()</w:t>
      </w:r>
    </w:p>
    <w:p>
      <w:r>
        <w:rPr>
          <w:color w:val="FF0000"/>
        </w:rPr>
        <w:t xml:space="preserve">    对</w:t>
      </w:r>
    </w:p>
    <w:p>
      <w:r>
        <w:t xml:space="preserve">    错</w:t>
      </w:r>
    </w:p>
    <w:p>
      <w:r>
        <w:t>76. 信念的稳定性是绝对的。()</w:t>
      </w:r>
    </w:p>
    <w:p>
      <w:r>
        <w:t xml:space="preserve">    对</w:t>
      </w:r>
    </w:p>
    <w:p>
      <w:r>
        <w:rPr>
          <w:color w:val="FF0000"/>
        </w:rPr>
        <w:t xml:space="preserve">    错</w:t>
      </w:r>
    </w:p>
    <w:p>
      <w:r>
        <w:t>77. 不同的人会形成不同的乃至截然相反的信念。()</w:t>
      </w:r>
    </w:p>
    <w:p>
      <w:r>
        <w:rPr>
          <w:color w:val="FF0000"/>
        </w:rPr>
        <w:t xml:space="preserve">    对</w:t>
      </w:r>
    </w:p>
    <w:p>
      <w:r>
        <w:t xml:space="preserve">    错</w:t>
      </w:r>
    </w:p>
    <w:p>
      <w:r>
        <w:t>78. 理想信念是一个人在精神生活领域“安身立命”的根本。没有理想信念的支撑，人的精神世界就如同无根之木、无基之塔。()</w:t>
      </w:r>
    </w:p>
    <w:p>
      <w:r>
        <w:rPr>
          <w:color w:val="FF0000"/>
        </w:rPr>
        <w:t xml:space="preserve">    对</w:t>
      </w:r>
    </w:p>
    <w:p>
      <w:r>
        <w:t xml:space="preserve">    错</w:t>
      </w:r>
    </w:p>
    <w:p>
      <w:r>
        <w:t>79. 理想信念是衡量一个人精神境界的重要标尺。()</w:t>
      </w:r>
    </w:p>
    <w:p>
      <w:r>
        <w:rPr>
          <w:color w:val="FF0000"/>
        </w:rPr>
        <w:t xml:space="preserve">    对</w:t>
      </w:r>
    </w:p>
    <w:p>
      <w:r>
        <w:t xml:space="preserve">    错</w:t>
      </w:r>
    </w:p>
    <w:p>
      <w:r>
        <w:t>80. 马克思主义作为我们立党立国的根本指导思想，是近代以来中国历史发展的必然结果，是中国人民长期探索的历史选择()。</w:t>
      </w:r>
    </w:p>
    <w:p>
      <w:r>
        <w:rPr>
          <w:color w:val="FF0000"/>
        </w:rPr>
        <w:t xml:space="preserve">    对</w:t>
      </w:r>
    </w:p>
    <w:p>
      <w:r>
        <w:t xml:space="preserve">    错</w:t>
      </w:r>
    </w:p>
    <w:p>
      <w:r>
        <w:t>81. 马克思主义是我们认识世界、改造世界的强大思想武器。()</w:t>
      </w:r>
    </w:p>
    <w:p>
      <w:r>
        <w:rPr>
          <w:color w:val="FF0000"/>
        </w:rPr>
        <w:t xml:space="preserve">    对</w:t>
      </w:r>
    </w:p>
    <w:p>
      <w:r>
        <w:t xml:space="preserve">    错</w:t>
      </w:r>
    </w:p>
    <w:p>
      <w:r>
        <w:t>82. 马克思主义为我们提供了科学的思想方法，正确运用马克思主义，我们在观察事物时就能正确地提出问题、分析问题和解决问题。()</w:t>
      </w:r>
    </w:p>
    <w:p>
      <w:r>
        <w:rPr>
          <w:color w:val="FF0000"/>
        </w:rPr>
        <w:t xml:space="preserve">    对</w:t>
      </w:r>
    </w:p>
    <w:p>
      <w:r>
        <w:t xml:space="preserve">    错</w:t>
      </w:r>
    </w:p>
    <w:p>
      <w:r>
        <w:t>83. 理想与现实的关系是对立的统一。()</w:t>
      </w:r>
    </w:p>
    <w:p>
      <w:r>
        <w:rPr>
          <w:color w:val="FF0000"/>
        </w:rPr>
        <w:t xml:space="preserve">    对</w:t>
      </w:r>
    </w:p>
    <w:p>
      <w:r>
        <w:t xml:space="preserve">    错</w:t>
      </w:r>
    </w:p>
    <w:p>
      <w:r>
        <w:t>84. 理想信念的追求和实现是一个艰苦奋斗的过程。()</w:t>
      </w:r>
    </w:p>
    <w:p>
      <w:r>
        <w:rPr>
          <w:color w:val="FF0000"/>
        </w:rPr>
        <w:t xml:space="preserve">    对</w:t>
      </w:r>
    </w:p>
    <w:p>
      <w:r>
        <w:t xml:space="preserve">    错</w:t>
      </w:r>
    </w:p>
    <w:p>
      <w:r>
        <w:t>85. 在追求理想和实现理想的过程中，我们不需要面对各种挑战、抵御各种诱惑、突破各种局限、克服各种困难。()</w:t>
      </w:r>
    </w:p>
    <w:p>
      <w:r>
        <w:t xml:space="preserve">    对</w:t>
      </w:r>
    </w:p>
    <w:p>
      <w:r>
        <w:rPr>
          <w:color w:val="FF0000"/>
        </w:rPr>
        <w:t xml:space="preserve">    错</w:t>
      </w:r>
    </w:p>
    <w:p>
      <w:r>
        <w:t>86. 共产主义是最高理想。()</w:t>
      </w:r>
    </w:p>
    <w:p>
      <w:r>
        <w:rPr>
          <w:color w:val="FF0000"/>
        </w:rPr>
        <w:t xml:space="preserve">    对</w:t>
      </w:r>
    </w:p>
    <w:p>
      <w:r>
        <w:t xml:space="preserve">    错</w:t>
      </w:r>
    </w:p>
    <w:p>
      <w:r>
        <w:t>87. 信念具有层次性。()</w:t>
      </w:r>
    </w:p>
    <w:p>
      <w:r>
        <w:rPr>
          <w:color w:val="FF0000"/>
        </w:rPr>
        <w:t xml:space="preserve">    对</w:t>
      </w:r>
    </w:p>
    <w:p>
      <w:r>
        <w:t xml:space="preserve">    错</w:t>
      </w:r>
    </w:p>
    <w:p>
      <w:r>
        <w:t>88. 马克思主义第一次科学地阐明了人民群众在社会历史发展中的作用。()</w:t>
      </w:r>
    </w:p>
    <w:p>
      <w:r>
        <w:rPr>
          <w:color w:val="FF0000"/>
        </w:rPr>
        <w:t xml:space="preserve">    对</w:t>
      </w:r>
    </w:p>
    <w:p>
      <w:r>
        <w:t xml:space="preserve">    错</w:t>
      </w:r>
    </w:p>
    <w:p>
      <w:r>
        <w:t>89. 社会理想决定、制约着个人理想。()</w:t>
      </w:r>
    </w:p>
    <w:p>
      <w:r>
        <w:rPr>
          <w:color w:val="FF0000"/>
        </w:rPr>
        <w:t xml:space="preserve">    对</w:t>
      </w:r>
    </w:p>
    <w:p>
      <w:r>
        <w:t xml:space="preserve">    错</w:t>
      </w:r>
    </w:p>
    <w:p>
      <w:r>
        <w:t>90. 马克思主义是我们认识世界、改造世界的强大思想武器。()</w:t>
      </w:r>
    </w:p>
    <w:p>
      <w:r>
        <w:rPr>
          <w:color w:val="FF0000"/>
        </w:rPr>
        <w:t xml:space="preserve">    对</w:t>
      </w:r>
    </w:p>
    <w:p>
      <w:r>
        <w:t xml:space="preserve">    错</w:t>
      </w:r>
    </w:p>
    <w:p>
      <w:r>
        <w:t>91. 马克思主义是科学的理论，创造性地揭示了人类社会发展规律。()</w:t>
      </w:r>
    </w:p>
    <w:p>
      <w:r>
        <w:rPr>
          <w:color w:val="FF0000"/>
        </w:rPr>
        <w:t xml:space="preserve">    对</w:t>
      </w:r>
    </w:p>
    <w:p>
      <w:r>
        <w:t xml:space="preserve">    错</w:t>
      </w:r>
    </w:p>
    <w:p>
      <w:r>
        <w:t>92. 马克思主义是人民的理论，但没有创立了人民实现自身解放的思想体系。()</w:t>
      </w:r>
    </w:p>
    <w:p>
      <w:r>
        <w:t xml:space="preserve">    对</w:t>
      </w:r>
    </w:p>
    <w:p>
      <w:r>
        <w:rPr>
          <w:color w:val="FF0000"/>
        </w:rPr>
        <w:t xml:space="preserve">    错</w:t>
      </w:r>
    </w:p>
    <w:p>
      <w:r>
        <w:t>93. 坚定的理想信念，必须建立在对马克思主义的坚定信仰上，建立在对历史规律的深刻把握上。()</w:t>
      </w:r>
    </w:p>
    <w:p>
      <w:r>
        <w:rPr>
          <w:color w:val="FF0000"/>
        </w:rPr>
        <w:t xml:space="preserve">    对</w:t>
      </w:r>
    </w:p>
    <w:p>
      <w:r>
        <w:t xml:space="preserve">    错</w:t>
      </w:r>
    </w:p>
    <w:p>
      <w:r>
        <w:t>94. 马克思主义没有科学预测未来社会的理想状态，指明人类社会的发展方向。()</w:t>
      </w:r>
    </w:p>
    <w:p>
      <w:r>
        <w:t xml:space="preserve">    对</w:t>
      </w:r>
    </w:p>
    <w:p>
      <w:r>
        <w:rPr>
          <w:color w:val="FF0000"/>
        </w:rPr>
        <w:t xml:space="preserve">    错</w:t>
      </w:r>
    </w:p>
    <w:p>
      <w:r>
        <w:t>95. 经过长期艰苦的努力，中华民族迎来了从站起来富起来到强起来的伟大飞跃，中国特色社会主义迎来了从创立、发展到完善的伟大飞跃，中国人民迎来了从温饱不足到小康富裕的伟大飞跃。()</w:t>
      </w:r>
    </w:p>
    <w:p>
      <w:r>
        <w:rPr>
          <w:color w:val="FF0000"/>
        </w:rPr>
        <w:t xml:space="preserve">    对</w:t>
      </w:r>
    </w:p>
    <w:p>
      <w:r>
        <w:t xml:space="preserve">    错</w:t>
      </w:r>
    </w:p>
    <w:p>
      <w:r>
        <w:t>96. 理想中也包含着现实，既包含着现实中必然发展的因素，又包含着由理想转化为现实的条件，在一定的条件下，理想就可以转化为未来的现实。()</w:t>
      </w:r>
    </w:p>
    <w:p>
      <w:r>
        <w:rPr>
          <w:color w:val="FF0000"/>
        </w:rPr>
        <w:t xml:space="preserve">    对</w:t>
      </w:r>
    </w:p>
    <w:p>
      <w:r>
        <w:t xml:space="preserve">    错</w:t>
      </w:r>
    </w:p>
    <w:p>
      <w:r>
        <w:t>97. 艰苦奋斗是实现理想的重要条件。()</w:t>
      </w:r>
    </w:p>
    <w:p>
      <w:r>
        <w:rPr>
          <w:color w:val="FF0000"/>
        </w:rPr>
        <w:t xml:space="preserve">    对</w:t>
      </w:r>
    </w:p>
    <w:p>
      <w:r>
        <w:t xml:space="preserve">    错</w:t>
      </w:r>
    </w:p>
    <w:p>
      <w:r>
        <w:t>98. 在通向理想的道路上，在实现理想的过程中，可以没有艰苦奋斗的精神。()</w:t>
      </w:r>
    </w:p>
    <w:p>
      <w:r>
        <w:t xml:space="preserve">    对</w:t>
      </w:r>
    </w:p>
    <w:p>
      <w:r>
        <w:rPr>
          <w:color w:val="FF0000"/>
        </w:rPr>
        <w:t xml:space="preserve">    错</w:t>
      </w:r>
    </w:p>
    <w:p>
      <w:r>
        <w:t>99. 艰苦奋斗是老一辈的事，当代青年不需要艰苦奋斗。()</w:t>
      </w:r>
    </w:p>
    <w:p>
      <w:r>
        <w:t xml:space="preserve">    对</w:t>
      </w:r>
    </w:p>
    <w:p>
      <w:r>
        <w:rPr>
          <w:color w:val="FF0000"/>
        </w:rPr>
        <w:t xml:space="preserve">    错</w:t>
      </w:r>
    </w:p>
    <w:p>
      <w:r>
        <w:t>100. 青年的前途离不开国家的前途，没有国家的前途也就没有青年的前途。()</w:t>
      </w:r>
    </w:p>
    <w:p>
      <w:r>
        <w:rPr>
          <w:color w:val="FF0000"/>
        </w:rPr>
        <w:t xml:space="preserve">    对</w:t>
      </w:r>
    </w:p>
    <w:p>
      <w:r>
        <w:t xml:space="preserve">    错</w:t>
      </w:r>
    </w:p>
    <w:p>
      <w:r>
        <w:t>101. 中国精神作为兴国强国之魂，是实现中华民族伟大复兴不可或缺的精神支撑。（）</w:t>
      </w:r>
    </w:p>
    <w:p>
      <w:r>
        <w:rPr>
          <w:color w:val="FF0000"/>
        </w:rPr>
        <w:t xml:space="preserve">    对</w:t>
      </w:r>
    </w:p>
    <w:p>
      <w:r>
        <w:t xml:space="preserve">    错</w:t>
      </w:r>
    </w:p>
    <w:p>
      <w:r>
        <w:t>102. 崇尚物质的优秀传统是中华民族重要的精神标识。（）</w:t>
      </w:r>
    </w:p>
    <w:p>
      <w:r>
        <w:t xml:space="preserve">    对</w:t>
      </w:r>
    </w:p>
    <w:p>
      <w:r>
        <w:rPr>
          <w:color w:val="FF0000"/>
        </w:rPr>
        <w:t xml:space="preserve">    错</w:t>
      </w:r>
    </w:p>
    <w:p>
      <w:r>
        <w:t>103. 中华民族崇尚精神的优秀传统，首先表现为对物质生活与精神生活相互关系的独到理解。（）</w:t>
      </w:r>
    </w:p>
    <w:p>
      <w:r>
        <w:rPr>
          <w:color w:val="FF0000"/>
        </w:rPr>
        <w:t xml:space="preserve">    对</w:t>
      </w:r>
    </w:p>
    <w:p>
      <w:r>
        <w:t xml:space="preserve">    错</w:t>
      </w:r>
    </w:p>
    <w:p>
      <w:r>
        <w:t>104. 中国古圣先贤认为，人之所以异于禽兽，在于人有道德，有精神追求。（）</w:t>
      </w:r>
    </w:p>
    <w:p>
      <w:r>
        <w:rPr>
          <w:color w:val="FF0000"/>
        </w:rPr>
        <w:t xml:space="preserve">    对</w:t>
      </w:r>
    </w:p>
    <w:p>
      <w:r>
        <w:t xml:space="preserve">    错</w:t>
      </w:r>
    </w:p>
    <w:p>
      <w:r>
        <w:t>105. 儒家把“兼相爱，交相利”作为理想。（）</w:t>
      </w:r>
    </w:p>
    <w:p>
      <w:r>
        <w:t xml:space="preserve">    对</w:t>
      </w:r>
    </w:p>
    <w:p>
      <w:r>
        <w:rPr>
          <w:color w:val="FF0000"/>
        </w:rPr>
        <w:t xml:space="preserve">    错</w:t>
      </w:r>
    </w:p>
    <w:p>
      <w:r>
        <w:t>106. 中国传统文化将“立德”置于“三不朽”之首。（）</w:t>
      </w:r>
    </w:p>
    <w:p>
      <w:r>
        <w:rPr>
          <w:color w:val="FF0000"/>
        </w:rPr>
        <w:t xml:space="preserve">    对</w:t>
      </w:r>
    </w:p>
    <w:p>
      <w:r>
        <w:t xml:space="preserve">    错</w:t>
      </w:r>
    </w:p>
    <w:p>
      <w:r>
        <w:t>107. 家箴家训、乡规民约是古代思想家提出的道德教化方式。（）</w:t>
      </w:r>
    </w:p>
    <w:p>
      <w:r>
        <w:rPr>
          <w:color w:val="FF0000"/>
        </w:rPr>
        <w:t xml:space="preserve">    对</w:t>
      </w:r>
    </w:p>
    <w:p>
      <w:r>
        <w:t xml:space="preserve">    错</w:t>
      </w:r>
    </w:p>
    <w:p>
      <w:r>
        <w:t>108. 古代思想家不仅对道德修养和道德教化理论进行了系统论述，而且提出了修身养性的具体方法。（）</w:t>
      </w:r>
    </w:p>
    <w:p>
      <w:r>
        <w:rPr>
          <w:color w:val="FF0000"/>
        </w:rPr>
        <w:t xml:space="preserve">    对</w:t>
      </w:r>
    </w:p>
    <w:p>
      <w:r>
        <w:t xml:space="preserve">    错</w:t>
      </w:r>
    </w:p>
    <w:p>
      <w:r>
        <w:t>109. 近代启蒙思想家康有为呼吁“新民”的理想人格。（）</w:t>
      </w:r>
    </w:p>
    <w:p>
      <w:r>
        <w:t xml:space="preserve">    对</w:t>
      </w:r>
    </w:p>
    <w:p>
      <w:r>
        <w:rPr>
          <w:color w:val="FF0000"/>
        </w:rPr>
        <w:t xml:space="preserve">    错</w:t>
      </w:r>
    </w:p>
    <w:p>
      <w:r>
        <w:t>110. 儒家把“君子”“至人”作为理想人格。（）</w:t>
      </w:r>
    </w:p>
    <w:p>
      <w:r>
        <w:t xml:space="preserve">    对</w:t>
      </w:r>
    </w:p>
    <w:p>
      <w:r>
        <w:rPr>
          <w:color w:val="FF0000"/>
        </w:rPr>
        <w:t xml:space="preserve">    错</w:t>
      </w:r>
    </w:p>
    <w:p>
      <w:r>
        <w:t>111. 道家把“真人”“圣人”作为理想人格。（）</w:t>
      </w:r>
    </w:p>
    <w:p>
      <w:r>
        <w:t xml:space="preserve">    对</w:t>
      </w:r>
    </w:p>
    <w:p>
      <w:r>
        <w:rPr>
          <w:color w:val="FF0000"/>
        </w:rPr>
        <w:t xml:space="preserve">    错</w:t>
      </w:r>
    </w:p>
    <w:p>
      <w:r>
        <w:t>112. 中国精神的基本内容是爱国主义精神和改革开放精神。（）</w:t>
      </w:r>
    </w:p>
    <w:p>
      <w:r>
        <w:t xml:space="preserve">    对</w:t>
      </w:r>
    </w:p>
    <w:p>
      <w:r>
        <w:rPr>
          <w:color w:val="FF0000"/>
        </w:rPr>
        <w:t xml:space="preserve">    错</w:t>
      </w:r>
    </w:p>
    <w:p>
      <w:r>
        <w:t>113. 时代精神是一个国家和民族在新的历史条件下形成和发展的，体现民族特质并顺应时代潮流的思想观念、价值取向、精神风貌和社会风尚的总和。（）</w:t>
      </w:r>
    </w:p>
    <w:p>
      <w:r>
        <w:rPr>
          <w:color w:val="FF0000"/>
        </w:rPr>
        <w:t xml:space="preserve">    对</w:t>
      </w:r>
    </w:p>
    <w:p>
      <w:r>
        <w:t xml:space="preserve">    错</w:t>
      </w:r>
    </w:p>
    <w:p>
      <w:r>
        <w:t>114. 弘扬以改革创新为核心的时代精神，就是要树立突破陈规、大胆探索、敢于创造的思想观念。（）</w:t>
      </w:r>
    </w:p>
    <w:p>
      <w:r>
        <w:rPr>
          <w:color w:val="FF0000"/>
        </w:rPr>
        <w:t xml:space="preserve">    对</w:t>
      </w:r>
    </w:p>
    <w:p>
      <w:r>
        <w:t xml:space="preserve">    错</w:t>
      </w:r>
    </w:p>
    <w:p>
      <w:r>
        <w:t>115. “没有共产党就没有新中国”，这是历史和现实所昭示的真理。（）</w:t>
      </w:r>
    </w:p>
    <w:p>
      <w:r>
        <w:rPr>
          <w:color w:val="FF0000"/>
        </w:rPr>
        <w:t xml:space="preserve">    对</w:t>
      </w:r>
    </w:p>
    <w:p>
      <w:r>
        <w:t xml:space="preserve">    错</w:t>
      </w:r>
    </w:p>
    <w:p>
      <w:r>
        <w:t>116. 国家统一和民族团结是中华民族根本利益所在。（）</w:t>
      </w:r>
    </w:p>
    <w:p>
      <w:r>
        <w:rPr>
          <w:color w:val="FF0000"/>
        </w:rPr>
        <w:t xml:space="preserve">    对</w:t>
      </w:r>
    </w:p>
    <w:p>
      <w:r>
        <w:t xml:space="preserve">    错</w:t>
      </w:r>
    </w:p>
    <w:p>
      <w:r>
        <w:t>117. 中国共产党人的精神谱系是中国共产党人在实践中集体奋斗和共同创造的。（）</w:t>
      </w:r>
    </w:p>
    <w:p>
      <w:r>
        <w:t xml:space="preserve">    对</w:t>
      </w:r>
    </w:p>
    <w:p>
      <w:r>
        <w:rPr>
          <w:color w:val="FF0000"/>
        </w:rPr>
        <w:t xml:space="preserve">    错</w:t>
      </w:r>
    </w:p>
    <w:p>
      <w:r>
        <w:t>118. 实现中华民族伟大复兴的中国梦是新时代民族精神的鲜明主题。（）</w:t>
      </w:r>
    </w:p>
    <w:p>
      <w:r>
        <w:t xml:space="preserve">    对</w:t>
      </w:r>
    </w:p>
    <w:p>
      <w:r>
        <w:rPr>
          <w:color w:val="FF0000"/>
        </w:rPr>
        <w:t xml:space="preserve">    错</w:t>
      </w:r>
    </w:p>
    <w:p>
      <w:r>
        <w:t>119. 国家安全是指一个国家不受外部的威胁、破坏、而保持稳定有序的状态。（）</w:t>
      </w:r>
    </w:p>
    <w:p>
      <w:r>
        <w:t xml:space="preserve">    对</w:t>
      </w:r>
    </w:p>
    <w:p>
      <w:r>
        <w:rPr>
          <w:color w:val="FF0000"/>
        </w:rPr>
        <w:t xml:space="preserve">    错</w:t>
      </w:r>
    </w:p>
    <w:p>
      <w:r>
        <w:t>120. 爱国爱党爱社会主义统一于实现中华民族伟大复兴的历史进程。（）</w:t>
      </w:r>
    </w:p>
    <w:p>
      <w:r>
        <w:rPr>
          <w:color w:val="FF0000"/>
        </w:rPr>
        <w:t xml:space="preserve">    对</w:t>
      </w:r>
    </w:p>
    <w:p>
      <w:r>
        <w:t xml:space="preserve">    错</w:t>
      </w:r>
    </w:p>
    <w:p>
      <w:r>
        <w:t>121. “重评历史”是认识中国近现代革命历史的正确态度。（）</w:t>
      </w:r>
    </w:p>
    <w:p>
      <w:r>
        <w:t xml:space="preserve">    对</w:t>
      </w:r>
    </w:p>
    <w:p>
      <w:r>
        <w:rPr>
          <w:color w:val="FF0000"/>
        </w:rPr>
        <w:t xml:space="preserve">    错</w:t>
      </w:r>
    </w:p>
    <w:p>
      <w:r>
        <w:t>122. 经济全球化过程中，全球政治、文化也会一体化。（）</w:t>
      </w:r>
    </w:p>
    <w:p>
      <w:r>
        <w:t xml:space="preserve">    对</w:t>
      </w:r>
    </w:p>
    <w:p>
      <w:r>
        <w:rPr>
          <w:color w:val="FF0000"/>
        </w:rPr>
        <w:t xml:space="preserve">    错</w:t>
      </w:r>
    </w:p>
    <w:p>
      <w:r>
        <w:t>123. 构建人类命运共同体的理念，源于中国，属于中国。（）</w:t>
      </w:r>
    </w:p>
    <w:p>
      <w:r>
        <w:t xml:space="preserve">    对</w:t>
      </w:r>
    </w:p>
    <w:p>
      <w:r>
        <w:rPr>
          <w:color w:val="FF0000"/>
        </w:rPr>
        <w:t xml:space="preserve">    错</w:t>
      </w:r>
    </w:p>
    <w:p>
      <w:r>
        <w:t>124. 安全是发展的前提，发展是安全的保障。（）</w:t>
      </w:r>
    </w:p>
    <w:p>
      <w:r>
        <w:rPr>
          <w:color w:val="FF0000"/>
        </w:rPr>
        <w:t xml:space="preserve">    对</w:t>
      </w:r>
    </w:p>
    <w:p>
      <w:r>
        <w:t xml:space="preserve">    错</w:t>
      </w:r>
    </w:p>
    <w:p>
      <w:r>
        <w:t>125. 当代中国，爱国主义的本质就是坚持爱国和爱党、爱社会主义的统一。（）</w:t>
      </w:r>
    </w:p>
    <w:p>
      <w:r>
        <w:rPr>
          <w:color w:val="FF0000"/>
        </w:rPr>
        <w:t xml:space="preserve">    对</w:t>
      </w:r>
    </w:p>
    <w:p>
      <w:r>
        <w:t xml:space="preserve">    错</w:t>
      </w:r>
    </w:p>
    <w:p>
      <w:r>
        <w:t>126. 解决台湾问题的基本方针是“和平统一、一国两制”。（）</w:t>
      </w:r>
    </w:p>
    <w:p>
      <w:r>
        <w:rPr>
          <w:color w:val="FF0000"/>
        </w:rPr>
        <w:t xml:space="preserve">    对</w:t>
      </w:r>
    </w:p>
    <w:p>
      <w:r>
        <w:t xml:space="preserve">    错</w:t>
      </w:r>
    </w:p>
    <w:p>
      <w:r>
        <w:t>127. 推进祖国统一，必须保持香港、澳门长期繁荣稳定。（）</w:t>
      </w:r>
    </w:p>
    <w:p>
      <w:r>
        <w:rPr>
          <w:color w:val="FF0000"/>
        </w:rPr>
        <w:t xml:space="preserve">    对</w:t>
      </w:r>
    </w:p>
    <w:p>
      <w:r>
        <w:t xml:space="preserve">    错</w:t>
      </w:r>
    </w:p>
    <w:p>
      <w:r>
        <w:t>128. 大学生要做忠诚的爱国者，与“台独”“疆独”“藏独”等破坏民族团结的行为作坚决的斗争。（）</w:t>
      </w:r>
    </w:p>
    <w:p>
      <w:r>
        <w:rPr>
          <w:color w:val="FF0000"/>
        </w:rPr>
        <w:t xml:space="preserve">    对</w:t>
      </w:r>
    </w:p>
    <w:p>
      <w:r>
        <w:t xml:space="preserve">    错</w:t>
      </w:r>
    </w:p>
    <w:p>
      <w:r>
        <w:t>129. 我们要尊重兄弟民族的传统文化、风俗习惯和宗教信仰。（）</w:t>
      </w:r>
    </w:p>
    <w:p>
      <w:r>
        <w:rPr>
          <w:color w:val="FF0000"/>
        </w:rPr>
        <w:t xml:space="preserve">    对</w:t>
      </w:r>
    </w:p>
    <w:p>
      <w:r>
        <w:t xml:space="preserve">    错</w:t>
      </w:r>
    </w:p>
    <w:p>
      <w:r>
        <w:t>130. 我们爱的“国”是中国共产党领导的社会主义中国。（）</w:t>
      </w:r>
    </w:p>
    <w:p>
      <w:r>
        <w:rPr>
          <w:color w:val="FF0000"/>
        </w:rPr>
        <w:t xml:space="preserve">    对</w:t>
      </w:r>
    </w:p>
    <w:p>
      <w:r>
        <w:t xml:space="preserve">    错</w:t>
      </w:r>
    </w:p>
    <w:p>
      <w:r>
        <w:t>131. 在校大学生要做忠诚的爱国者，只要学好专业知识，不需要建立国家安全意识。（）</w:t>
      </w:r>
    </w:p>
    <w:p>
      <w:r>
        <w:t xml:space="preserve">    对</w:t>
      </w:r>
    </w:p>
    <w:p>
      <w:r>
        <w:rPr>
          <w:color w:val="FF0000"/>
        </w:rPr>
        <w:t xml:space="preserve">    错</w:t>
      </w:r>
    </w:p>
    <w:p>
      <w:r>
        <w:t>132. 我国宪法明确规定，保卫祖国、抵抗侵略是中华人民共和国每一个公民的神圣职责。（）</w:t>
      </w:r>
    </w:p>
    <w:p>
      <w:r>
        <w:rPr>
          <w:color w:val="FF0000"/>
        </w:rPr>
        <w:t xml:space="preserve">    对</w:t>
      </w:r>
    </w:p>
    <w:p>
      <w:r>
        <w:t xml:space="preserve">    错</w:t>
      </w:r>
    </w:p>
    <w:p>
      <w:r>
        <w:t>133. 创新始终是推动人类社会发展的第一动力。（）</w:t>
      </w:r>
    </w:p>
    <w:p>
      <w:r>
        <w:rPr>
          <w:color w:val="FF0000"/>
        </w:rPr>
        <w:t xml:space="preserve">    对</w:t>
      </w:r>
    </w:p>
    <w:p>
      <w:r>
        <w:t xml:space="preserve">    错</w:t>
      </w:r>
    </w:p>
    <w:p>
      <w:r>
        <w:t>134. 不同历史时期爱国的内涵都是相同的，只是表现方式不同。（）</w:t>
      </w:r>
    </w:p>
    <w:p>
      <w:r>
        <w:t xml:space="preserve">    对</w:t>
      </w:r>
    </w:p>
    <w:p>
      <w:r>
        <w:rPr>
          <w:color w:val="FF0000"/>
        </w:rPr>
        <w:t xml:space="preserve">    错</w:t>
      </w:r>
    </w:p>
    <w:p>
      <w:r>
        <w:t>135. 改革创新，要求大学生树立改革创新的自觉意识，要增强改革创新的责任感，树立敢于突破陈规的意识。（）</w:t>
      </w:r>
    </w:p>
    <w:p>
      <w:r>
        <w:rPr>
          <w:color w:val="FF0000"/>
        </w:rPr>
        <w:t xml:space="preserve">    对</w:t>
      </w:r>
    </w:p>
    <w:p>
      <w:r>
        <w:t xml:space="preserve">    错</w:t>
      </w:r>
    </w:p>
    <w:p>
      <w:r>
        <w:t>136. 增强国家安全意识，必须确立总体国家安全观。（）</w:t>
      </w:r>
    </w:p>
    <w:p>
      <w:r>
        <w:rPr>
          <w:color w:val="FF0000"/>
        </w:rPr>
        <w:t xml:space="preserve">    对</w:t>
      </w:r>
    </w:p>
    <w:p>
      <w:r>
        <w:t xml:space="preserve">    错</w:t>
      </w:r>
    </w:p>
    <w:p>
      <w:r>
        <w:t>137. 民族精神和时代精神是对立的。（）</w:t>
      </w:r>
    </w:p>
    <w:p>
      <w:r>
        <w:t xml:space="preserve">    对</w:t>
      </w:r>
    </w:p>
    <w:p>
      <w:r>
        <w:rPr>
          <w:color w:val="FF0000"/>
        </w:rPr>
        <w:t xml:space="preserve">    错</w:t>
      </w:r>
    </w:p>
    <w:p>
      <w:r>
        <w:t>138. 创新是改革开放的生命。（）</w:t>
      </w:r>
    </w:p>
    <w:p>
      <w:r>
        <w:rPr>
          <w:color w:val="FF0000"/>
        </w:rPr>
        <w:t xml:space="preserve">    对</w:t>
      </w:r>
    </w:p>
    <w:p>
      <w:r>
        <w:t xml:space="preserve">    错</w:t>
      </w:r>
    </w:p>
    <w:p>
      <w:r>
        <w:t>139. 改革创新是我国赢得未来的必然要求。（）</w:t>
      </w:r>
    </w:p>
    <w:p>
      <w:r>
        <w:rPr>
          <w:color w:val="FF0000"/>
        </w:rPr>
        <w:t xml:space="preserve">    对</w:t>
      </w:r>
    </w:p>
    <w:p>
      <w:r>
        <w:t xml:space="preserve">    错</w:t>
      </w:r>
    </w:p>
    <w:p>
      <w:r>
        <w:t>140. 爱国主义是民族精神的核心。（）</w:t>
      </w:r>
    </w:p>
    <w:p>
      <w:r>
        <w:rPr>
          <w:color w:val="FF0000"/>
        </w:rPr>
        <w:t xml:space="preserve">    对</w:t>
      </w:r>
    </w:p>
    <w:p>
      <w:r>
        <w:t xml:space="preserve">    错</w:t>
      </w:r>
    </w:p>
    <w:p>
      <w:r>
        <w:t>141. 社会主义核心价值观是当代中国精神的集中体现，凝结着全体人民共同的价值追求。</w:t>
      </w:r>
    </w:p>
    <w:p>
      <w:r>
        <w:rPr>
          <w:color w:val="FF0000"/>
        </w:rPr>
        <w:t xml:space="preserve">    对</w:t>
      </w:r>
    </w:p>
    <w:p>
      <w:r>
        <w:t xml:space="preserve">    错</w:t>
      </w:r>
    </w:p>
    <w:p>
      <w:r>
        <w:t>142. 核心价值观是一定社会形态、社会性质的集中体现，在一个社会的思想观念体系中处于主导地位，体现着社会制度的阶级属性、社会运行的基本原则和社会发展的基本方向。</w:t>
      </w:r>
    </w:p>
    <w:p>
      <w:r>
        <w:rPr>
          <w:color w:val="FF0000"/>
        </w:rPr>
        <w:t xml:space="preserve">    对</w:t>
      </w:r>
    </w:p>
    <w:p>
      <w:r>
        <w:t xml:space="preserve">    错</w:t>
      </w:r>
    </w:p>
    <w:p>
      <w:r>
        <w:t>143. 积极培育和践行社会主义核心价值观是党的十九大提出来的。</w:t>
      </w:r>
    </w:p>
    <w:p>
      <w:r>
        <w:t xml:space="preserve">    对</w:t>
      </w:r>
    </w:p>
    <w:p>
      <w:r>
        <w:rPr>
          <w:color w:val="FF0000"/>
        </w:rPr>
        <w:t xml:space="preserve">    错</w:t>
      </w:r>
    </w:p>
    <w:p>
      <w:r>
        <w:t>144. 社会主义核心价值观是坚持和发展中国特色社会主义的价值遵循。</w:t>
      </w:r>
    </w:p>
    <w:p>
      <w:r>
        <w:rPr>
          <w:color w:val="FF0000"/>
        </w:rPr>
        <w:t xml:space="preserve">    对</w:t>
      </w:r>
    </w:p>
    <w:p>
      <w:r>
        <w:t xml:space="preserve">    错</w:t>
      </w:r>
    </w:p>
    <w:p>
      <w:r>
        <w:t>145. 劳动是一切幸福的源泉。</w:t>
      </w:r>
    </w:p>
    <w:p>
      <w:r>
        <w:rPr>
          <w:color w:val="FF0000"/>
        </w:rPr>
        <w:t xml:space="preserve">    对</w:t>
      </w:r>
    </w:p>
    <w:p>
      <w:r>
        <w:t xml:space="preserve">    错</w:t>
      </w:r>
    </w:p>
    <w:p>
      <w:r>
        <w:t>146. 社会主义核心价值观倡导的文明包括物质文明、政治文明和普世价值。</w:t>
      </w:r>
    </w:p>
    <w:p>
      <w:r>
        <w:t xml:space="preserve">    对</w:t>
      </w:r>
    </w:p>
    <w:p>
      <w:r>
        <w:rPr>
          <w:color w:val="FF0000"/>
        </w:rPr>
        <w:t xml:space="preserve">    错</w:t>
      </w:r>
    </w:p>
    <w:p>
      <w:r>
        <w:t>147. “社会主义”是社会主义核心价值观的“底色”。社会主义核心价值观的先进性，集中体现在它是社会主义所坚持和追求的价值理念。</w:t>
      </w:r>
    </w:p>
    <w:p>
      <w:r>
        <w:rPr>
          <w:color w:val="FF0000"/>
        </w:rPr>
        <w:t xml:space="preserve">    对</w:t>
      </w:r>
    </w:p>
    <w:p>
      <w:r>
        <w:t xml:space="preserve">    错</w:t>
      </w:r>
    </w:p>
    <w:p>
      <w:r>
        <w:t>148. 人民性是社会主义核心价值观的根本特性，人民立场是社会主义核心价值观的根本立场。</w:t>
      </w:r>
    </w:p>
    <w:p>
      <w:r>
        <w:rPr>
          <w:color w:val="FF0000"/>
        </w:rPr>
        <w:t xml:space="preserve">    对</w:t>
      </w:r>
    </w:p>
    <w:p>
      <w:r>
        <w:t xml:space="preserve">    错</w:t>
      </w:r>
    </w:p>
    <w:p>
      <w:r>
        <w:t>149. 一种价值观要真正发挥作用，必须融入真理，让人们在实践中感知它、领悟它。</w:t>
      </w:r>
    </w:p>
    <w:p>
      <w:r>
        <w:t xml:space="preserve">    对</w:t>
      </w:r>
    </w:p>
    <w:p>
      <w:r>
        <w:rPr>
          <w:color w:val="FF0000"/>
        </w:rPr>
        <w:t xml:space="preserve">    错</w:t>
      </w:r>
    </w:p>
    <w:p>
      <w:r>
        <w:t>150. 不同民族、不同国家由于其自然条件和发展历程不同，产生和形成的核心价值观也各有特点。</w:t>
      </w:r>
    </w:p>
    <w:p>
      <w:r>
        <w:rPr>
          <w:color w:val="FF0000"/>
        </w:rPr>
        <w:t xml:space="preserve">    对</w:t>
      </w:r>
    </w:p>
    <w:p>
      <w:r>
        <w:t xml:space="preserve">    错</w:t>
      </w:r>
    </w:p>
    <w:p>
      <w:r>
        <w:t>151. 社会关系的形成是道德赖以产生的条件。（）</w:t>
      </w:r>
    </w:p>
    <w:p>
      <w:r>
        <w:rPr>
          <w:color w:val="FF0000"/>
        </w:rPr>
        <w:t xml:space="preserve">    对</w:t>
      </w:r>
    </w:p>
    <w:p>
      <w:r>
        <w:t xml:space="preserve">    错</w:t>
      </w:r>
    </w:p>
    <w:p>
      <w:r>
        <w:t>152. 道德是立身兴国之本，对个人和社会都具有基础性意义。（）</w:t>
      </w:r>
    </w:p>
    <w:p>
      <w:r>
        <w:rPr>
          <w:color w:val="FF0000"/>
        </w:rPr>
        <w:t xml:space="preserve">    对</w:t>
      </w:r>
    </w:p>
    <w:p>
      <w:r>
        <w:t xml:space="preserve">    错</w:t>
      </w:r>
    </w:p>
    <w:p>
      <w:r>
        <w:t>153. 劳动是道德起源的首要前提。（）</w:t>
      </w:r>
    </w:p>
    <w:p>
      <w:r>
        <w:rPr>
          <w:color w:val="FF0000"/>
        </w:rPr>
        <w:t xml:space="preserve">    对</w:t>
      </w:r>
    </w:p>
    <w:p>
      <w:r>
        <w:t xml:space="preserve">    错</w:t>
      </w:r>
    </w:p>
    <w:p>
      <w:r>
        <w:t>154. 人的自我意识是道德产生的主观条件。（）</w:t>
      </w:r>
    </w:p>
    <w:p>
      <w:r>
        <w:rPr>
          <w:color w:val="FF0000"/>
        </w:rPr>
        <w:t xml:space="preserve">    对</w:t>
      </w:r>
    </w:p>
    <w:p>
      <w:r>
        <w:t xml:space="preserve">    错</w:t>
      </w:r>
    </w:p>
    <w:p>
      <w:r>
        <w:t>155. 为人民服务是社会主义经济基础和人际关系的客观要求。（）</w:t>
      </w:r>
    </w:p>
    <w:p>
      <w:r>
        <w:rPr>
          <w:color w:val="FF0000"/>
        </w:rPr>
        <w:t xml:space="preserve">    对</w:t>
      </w:r>
    </w:p>
    <w:p>
      <w:r>
        <w:t xml:space="preserve">    错</w:t>
      </w:r>
    </w:p>
    <w:p>
      <w:r>
        <w:t>156. 集体主义强调国家利益、社会利益高于个人利益。（）</w:t>
      </w:r>
    </w:p>
    <w:p>
      <w:r>
        <w:rPr>
          <w:color w:val="FF0000"/>
        </w:rPr>
        <w:t xml:space="preserve">    对</w:t>
      </w:r>
    </w:p>
    <w:p>
      <w:r>
        <w:t xml:space="preserve">    错</w:t>
      </w:r>
    </w:p>
    <w:p>
      <w:r>
        <w:t>157. 传统道德中的义利之辨、理欲之辨，其核心和本质是公私之辨。（）</w:t>
      </w:r>
    </w:p>
    <w:p>
      <w:r>
        <w:rPr>
          <w:color w:val="FF0000"/>
        </w:rPr>
        <w:t xml:space="preserve">    对</w:t>
      </w:r>
    </w:p>
    <w:p>
      <w:r>
        <w:t xml:space="preserve">    错</w:t>
      </w:r>
    </w:p>
    <w:p>
      <w:r>
        <w:t>158. 推崇仁爱、崇尚和谐是中华民族的优良传统和高尚品德。（）</w:t>
      </w:r>
    </w:p>
    <w:p>
      <w:r>
        <w:rPr>
          <w:color w:val="FF0000"/>
        </w:rPr>
        <w:t xml:space="preserve">    对</w:t>
      </w:r>
    </w:p>
    <w:p>
      <w:r>
        <w:t xml:space="preserve">    错</w:t>
      </w:r>
    </w:p>
    <w:p>
      <w:r>
        <w:t>159. 中国革命道德是对中华传统美德的延续和发展。（）</w:t>
      </w:r>
    </w:p>
    <w:p>
      <w:r>
        <w:rPr>
          <w:color w:val="FF0000"/>
        </w:rPr>
        <w:t xml:space="preserve">    对</w:t>
      </w:r>
    </w:p>
    <w:p>
      <w:r>
        <w:t xml:space="preserve">    错</w:t>
      </w:r>
    </w:p>
    <w:p>
      <w:r>
        <w:t>160. 中国革命道德是指中国共产党人、人民军队、一切先进分子和人民群众在新民主主义革命过程中所形成的优良道德。（）</w:t>
      </w:r>
    </w:p>
    <w:p>
      <w:r>
        <w:t xml:space="preserve">    对</w:t>
      </w:r>
    </w:p>
    <w:p>
      <w:r>
        <w:rPr>
          <w:color w:val="FF0000"/>
        </w:rPr>
        <w:t xml:space="preserve">    错</w:t>
      </w:r>
    </w:p>
    <w:p>
      <w:r>
        <w:t>161. 集体主义是对个人的压制和个性的束缚。（）</w:t>
      </w:r>
    </w:p>
    <w:p>
      <w:r>
        <w:t xml:space="preserve">    对</w:t>
      </w:r>
    </w:p>
    <w:p>
      <w:r>
        <w:rPr>
          <w:color w:val="FF0000"/>
        </w:rPr>
        <w:t xml:space="preserve">    错</w:t>
      </w:r>
    </w:p>
    <w:p>
      <w:r>
        <w:t>162. 弘扬中国革命道德，要同弘扬中华传统美德相结合。（）</w:t>
      </w:r>
    </w:p>
    <w:p>
      <w:r>
        <w:rPr>
          <w:color w:val="FF0000"/>
        </w:rPr>
        <w:t xml:space="preserve">    对</w:t>
      </w:r>
    </w:p>
    <w:p>
      <w:r>
        <w:t xml:space="preserve">    错</w:t>
      </w:r>
    </w:p>
    <w:p>
      <w:r>
        <w:t>163. 人们在社会生活中形成和应当遵守的最简单、最起码的公共生活准则是生活道德。（）</w:t>
      </w:r>
    </w:p>
    <w:p>
      <w:r>
        <w:t xml:space="preserve">    对</w:t>
      </w:r>
    </w:p>
    <w:p>
      <w:r>
        <w:rPr>
          <w:color w:val="FF0000"/>
        </w:rPr>
        <w:t xml:space="preserve">    错</w:t>
      </w:r>
    </w:p>
    <w:p>
      <w:r>
        <w:t>164. 影响公共生活、公共秩序、文明礼貌、清洁卫生以及其他影响社会生活的最主要行为规范是职业道德。（）</w:t>
      </w:r>
    </w:p>
    <w:p>
      <w:r>
        <w:t xml:space="preserve">    对</w:t>
      </w:r>
    </w:p>
    <w:p>
      <w:r>
        <w:rPr>
          <w:color w:val="FF0000"/>
        </w:rPr>
        <w:t xml:space="preserve">    错</w:t>
      </w:r>
    </w:p>
    <w:p>
      <w:r>
        <w:t>165. 网络行为主体的文明自律是网络空间道德建设的基础。（）</w:t>
      </w:r>
    </w:p>
    <w:p>
      <w:r>
        <w:rPr>
          <w:color w:val="FF0000"/>
        </w:rPr>
        <w:t xml:space="preserve">    对</w:t>
      </w:r>
    </w:p>
    <w:p>
      <w:r>
        <w:t xml:space="preserve">    错</w:t>
      </w:r>
    </w:p>
    <w:p>
      <w:r>
        <w:t>166. 个体的道德自律是维护网络道德规范的基本保障。（）</w:t>
      </w:r>
    </w:p>
    <w:p>
      <w:r>
        <w:rPr>
          <w:color w:val="FF0000"/>
        </w:rPr>
        <w:t xml:space="preserve">    对</w:t>
      </w:r>
    </w:p>
    <w:p>
      <w:r>
        <w:t xml:space="preserve">    错</w:t>
      </w:r>
    </w:p>
    <w:p>
      <w:r>
        <w:t>167. 文明礼貌是社会文明水平的重要标志。（）</w:t>
      </w:r>
    </w:p>
    <w:p>
      <w:r>
        <w:t xml:space="preserve">    对</w:t>
      </w:r>
    </w:p>
    <w:p>
      <w:r>
        <w:rPr>
          <w:color w:val="FF0000"/>
        </w:rPr>
        <w:t xml:space="preserve">    错</w:t>
      </w:r>
    </w:p>
    <w:p>
      <w:r>
        <w:t>168. 文明礼貌是调整和规范人际关系的重要保障。（）</w:t>
      </w:r>
    </w:p>
    <w:p>
      <w:r>
        <w:t xml:space="preserve">    对</w:t>
      </w:r>
    </w:p>
    <w:p>
      <w:r>
        <w:rPr>
          <w:color w:val="FF0000"/>
        </w:rPr>
        <w:t xml:space="preserve">    错</w:t>
      </w:r>
    </w:p>
    <w:p>
      <w:r>
        <w:t>169. 公共生活中的道德规范，即社会公德，是指人们在社会交往和公共生活中应该遵守的行为准则。（）</w:t>
      </w:r>
    </w:p>
    <w:p>
      <w:r>
        <w:rPr>
          <w:color w:val="FF0000"/>
        </w:rPr>
        <w:t xml:space="preserve">    对</w:t>
      </w:r>
    </w:p>
    <w:p>
      <w:r>
        <w:t xml:space="preserve">    错</w:t>
      </w:r>
    </w:p>
    <w:p>
      <w:r>
        <w:t>170. 遵纪守法是全体公民都必须遵循的基本行为准则。（）</w:t>
      </w:r>
    </w:p>
    <w:p>
      <w:r>
        <w:rPr>
          <w:color w:val="FF0000"/>
        </w:rPr>
        <w:t xml:space="preserve">    对</w:t>
      </w:r>
    </w:p>
    <w:p>
      <w:r>
        <w:t xml:space="preserve">    错</w:t>
      </w:r>
    </w:p>
    <w:p>
      <w:r>
        <w:t>171. 正确的劳动观念是维系人们职业活动和职业生活的思想观念保障。（）</w:t>
      </w:r>
    </w:p>
    <w:p>
      <w:r>
        <w:rPr>
          <w:color w:val="FF0000"/>
        </w:rPr>
        <w:t xml:space="preserve">    对</w:t>
      </w:r>
    </w:p>
    <w:p>
      <w:r>
        <w:t xml:space="preserve">    错</w:t>
      </w:r>
    </w:p>
    <w:p>
      <w:r>
        <w:t>172. 职业生活中的道德规范即职业道德。（）</w:t>
      </w:r>
    </w:p>
    <w:p>
      <w:r>
        <w:rPr>
          <w:color w:val="FF0000"/>
        </w:rPr>
        <w:t xml:space="preserve">    对</w:t>
      </w:r>
    </w:p>
    <w:p>
      <w:r>
        <w:t xml:space="preserve">    错</w:t>
      </w:r>
    </w:p>
    <w:p>
      <w:r>
        <w:t>173. 很多大学生认为：恋爱就是心灵的碰撞，“不在乎天长地久，只在乎曾经拥有”。（）</w:t>
      </w:r>
    </w:p>
    <w:p>
      <w:r>
        <w:t xml:space="preserve">    对</w:t>
      </w:r>
    </w:p>
    <w:p>
      <w:r>
        <w:rPr>
          <w:color w:val="FF0000"/>
        </w:rPr>
        <w:t xml:space="preserve">    错</w:t>
      </w:r>
    </w:p>
    <w:p>
      <w:r>
        <w:t>174. 有学历就会有工作，没有必要去创业。（）</w:t>
      </w:r>
    </w:p>
    <w:p>
      <w:r>
        <w:t xml:space="preserve">    对</w:t>
      </w:r>
    </w:p>
    <w:p>
      <w:r>
        <w:rPr>
          <w:color w:val="FF0000"/>
        </w:rPr>
        <w:t xml:space="preserve">    错</w:t>
      </w:r>
    </w:p>
    <w:p>
      <w:r>
        <w:t>175. 就业就是最大的民生。（）</w:t>
      </w:r>
    </w:p>
    <w:p>
      <w:r>
        <w:rPr>
          <w:color w:val="FF0000"/>
        </w:rPr>
        <w:t xml:space="preserve">    对</w:t>
      </w:r>
    </w:p>
    <w:p>
      <w:r>
        <w:t xml:space="preserve">    错</w:t>
      </w:r>
    </w:p>
    <w:p>
      <w:r>
        <w:t>176. 职业活动不仅是人们谋生的手段，也是人们奉献社会、完善自身的必要条件。（）</w:t>
      </w:r>
    </w:p>
    <w:p>
      <w:r>
        <w:rPr>
          <w:color w:val="FF0000"/>
        </w:rPr>
        <w:t xml:space="preserve">    对</w:t>
      </w:r>
    </w:p>
    <w:p>
      <w:r>
        <w:t xml:space="preserve">    错</w:t>
      </w:r>
    </w:p>
    <w:p>
      <w:r>
        <w:t>177. 家庭是社会的基本细胞，是人生的第一所学校。（）</w:t>
      </w:r>
    </w:p>
    <w:p>
      <w:r>
        <w:rPr>
          <w:color w:val="FF0000"/>
        </w:rPr>
        <w:t xml:space="preserve">    对</w:t>
      </w:r>
    </w:p>
    <w:p>
      <w:r>
        <w:t xml:space="preserve">    错</w:t>
      </w:r>
    </w:p>
    <w:p>
      <w:r>
        <w:t>178. 家风是指一个家庭或家族世代相传的风尚、作风，即一个家庭当中的风气。（）</w:t>
      </w:r>
    </w:p>
    <w:p>
      <w:r>
        <w:rPr>
          <w:color w:val="FF0000"/>
        </w:rPr>
        <w:t xml:space="preserve">    对</w:t>
      </w:r>
    </w:p>
    <w:p>
      <w:r>
        <w:t xml:space="preserve">    错</w:t>
      </w:r>
    </w:p>
    <w:p>
      <w:r>
        <w:t>179. 家风是社会风气的重要组成部分。（）</w:t>
      </w:r>
    </w:p>
    <w:p>
      <w:r>
        <w:rPr>
          <w:color w:val="FF0000"/>
        </w:rPr>
        <w:t xml:space="preserve">    对</w:t>
      </w:r>
    </w:p>
    <w:p>
      <w:r>
        <w:t xml:space="preserve">    错</w:t>
      </w:r>
    </w:p>
    <w:p>
      <w:r>
        <w:t>180. 恋爱的道德规范主要有尊重人格平等、自觉承担责任和文明相亲相爱。（）</w:t>
      </w:r>
    </w:p>
    <w:p>
      <w:r>
        <w:rPr>
          <w:color w:val="FF0000"/>
        </w:rPr>
        <w:t xml:space="preserve">    对</w:t>
      </w:r>
    </w:p>
    <w:p>
      <w:r>
        <w:t xml:space="preserve">    错</w:t>
      </w:r>
    </w:p>
    <w:p>
      <w:r>
        <w:t>181. 当前解决大学生就业问题主要是要化解文明礼貌是调整和规范人际关系的重要保障，各种客观矛盾对就业问题的制约。（）</w:t>
      </w:r>
    </w:p>
    <w:p>
      <w:r>
        <w:t xml:space="preserve">    对</w:t>
      </w:r>
    </w:p>
    <w:p>
      <w:r>
        <w:rPr>
          <w:color w:val="FF0000"/>
        </w:rPr>
        <w:t xml:space="preserve">    错</w:t>
      </w:r>
    </w:p>
    <w:p>
      <w:r>
        <w:t>182. 公民道德建设的重点是爱国守法。（）</w:t>
      </w:r>
    </w:p>
    <w:p>
      <w:r>
        <w:t xml:space="preserve">    对</w:t>
      </w:r>
    </w:p>
    <w:p>
      <w:r>
        <w:rPr>
          <w:color w:val="FF0000"/>
        </w:rPr>
        <w:t xml:space="preserve">    错</w:t>
      </w:r>
    </w:p>
    <w:p>
      <w:r>
        <w:t>183. 夫妻关系是家庭关系的核心。（）</w:t>
      </w:r>
    </w:p>
    <w:p>
      <w:r>
        <w:rPr>
          <w:color w:val="FF0000"/>
        </w:rPr>
        <w:t xml:space="preserve">    对</w:t>
      </w:r>
    </w:p>
    <w:p>
      <w:r>
        <w:t xml:space="preserve">    错</w:t>
      </w:r>
    </w:p>
    <w:p>
      <w:r>
        <w:t>184. 勤俭是家庭兴旺的保证，也是社会富足的保证。（）</w:t>
      </w:r>
    </w:p>
    <w:p>
      <w:r>
        <w:rPr>
          <w:color w:val="FF0000"/>
        </w:rPr>
        <w:t xml:space="preserve">    对</w:t>
      </w:r>
    </w:p>
    <w:p>
      <w:r>
        <w:t xml:space="preserve">    错</w:t>
      </w:r>
    </w:p>
    <w:p>
      <w:r>
        <w:t>185. 个人品德在社会道德建设中具有基础性作用。（）</w:t>
      </w:r>
    </w:p>
    <w:p>
      <w:r>
        <w:rPr>
          <w:color w:val="FF0000"/>
        </w:rPr>
        <w:t xml:space="preserve">    对</w:t>
      </w:r>
    </w:p>
    <w:p>
      <w:r>
        <w:t xml:space="preserve">    错</w:t>
      </w:r>
    </w:p>
    <w:p>
      <w:r>
        <w:t>186. 个人品德是通过社会道德教育和个人自觉的道德修养所形成的稳定的心理状态和行为习惯。（）</w:t>
      </w:r>
    </w:p>
    <w:p>
      <w:r>
        <w:rPr>
          <w:color w:val="FF0000"/>
        </w:rPr>
        <w:t xml:space="preserve">    对</w:t>
      </w:r>
    </w:p>
    <w:p>
      <w:r>
        <w:t xml:space="preserve">    错</w:t>
      </w:r>
    </w:p>
    <w:p>
      <w:r>
        <w:t>187. 道德是人类社会生产实践和交往实践的产物。（）</w:t>
      </w:r>
    </w:p>
    <w:p>
      <w:r>
        <w:rPr>
          <w:color w:val="FF0000"/>
        </w:rPr>
        <w:t xml:space="preserve">    对</w:t>
      </w:r>
    </w:p>
    <w:p>
      <w:r>
        <w:t xml:space="preserve">    错</w:t>
      </w:r>
    </w:p>
    <w:p>
      <w:r>
        <w:t>188. 道德具有历史性、民族性和时代性的特征。（）</w:t>
      </w:r>
    </w:p>
    <w:p>
      <w:r>
        <w:rPr>
          <w:color w:val="FF0000"/>
        </w:rPr>
        <w:t xml:space="preserve">    对</w:t>
      </w:r>
    </w:p>
    <w:p>
      <w:r>
        <w:t xml:space="preserve">    错</w:t>
      </w:r>
    </w:p>
    <w:p>
      <w:r>
        <w:t>189. 在道德认知向道德行为转化的过程中，道德意志和道德信念是关键环节。（）</w:t>
      </w:r>
    </w:p>
    <w:p>
      <w:r>
        <w:rPr>
          <w:color w:val="FF0000"/>
        </w:rPr>
        <w:t xml:space="preserve">    对</w:t>
      </w:r>
    </w:p>
    <w:p>
      <w:r>
        <w:t xml:space="preserve">    错</w:t>
      </w:r>
    </w:p>
    <w:p>
      <w:r>
        <w:t>190. 高尚道德品格的形成重在实践，贵在坚持。（）</w:t>
      </w:r>
    </w:p>
    <w:p>
      <w:r>
        <w:rPr>
          <w:color w:val="FF0000"/>
        </w:rPr>
        <w:t xml:space="preserve">    对</w:t>
      </w:r>
    </w:p>
    <w:p>
      <w:r>
        <w:t xml:space="preserve">    错</w:t>
      </w:r>
    </w:p>
    <w:p>
      <w:r>
        <w:t>191. 加强个人品德修养不可能一蹴而就，更不可能一劳永逸。（）</w:t>
      </w:r>
    </w:p>
    <w:p>
      <w:r>
        <w:rPr>
          <w:color w:val="FF0000"/>
        </w:rPr>
        <w:t xml:space="preserve">    对</w:t>
      </w:r>
    </w:p>
    <w:p>
      <w:r>
        <w:t xml:space="preserve">    错</w:t>
      </w:r>
    </w:p>
    <w:p>
      <w:r>
        <w:t>192. 良好的社会风尚是人们在社会道德实践中逐步形成的。（）</w:t>
      </w:r>
    </w:p>
    <w:p>
      <w:r>
        <w:rPr>
          <w:color w:val="FF0000"/>
        </w:rPr>
        <w:t xml:space="preserve">    对</w:t>
      </w:r>
    </w:p>
    <w:p>
      <w:r>
        <w:t xml:space="preserve">    错</w:t>
      </w:r>
    </w:p>
    <w:p>
      <w:r>
        <w:t>193. 荣辱观对个人的思想行为具有鲜明的动力、导向和调节作用。（）</w:t>
      </w:r>
    </w:p>
    <w:p>
      <w:r>
        <w:rPr>
          <w:color w:val="FF0000"/>
        </w:rPr>
        <w:t xml:space="preserve">    对</w:t>
      </w:r>
    </w:p>
    <w:p>
      <w:r>
        <w:t xml:space="preserve">    错</w:t>
      </w:r>
    </w:p>
    <w:p>
      <w:r>
        <w:t>194. 道德的力量是无穷的，国无德不兴，人无德不立。（）</w:t>
      </w:r>
    </w:p>
    <w:p>
      <w:r>
        <w:rPr>
          <w:color w:val="FF0000"/>
        </w:rPr>
        <w:t xml:space="preserve">    对</w:t>
      </w:r>
    </w:p>
    <w:p>
      <w:r>
        <w:t xml:space="preserve">    错</w:t>
      </w:r>
    </w:p>
    <w:p>
      <w:r>
        <w:t>195. 社会道德、职业道德、家庭美德、个人品德是新时代公民道德建设的着力点。（）</w:t>
      </w:r>
    </w:p>
    <w:p>
      <w:r>
        <w:rPr>
          <w:color w:val="FF0000"/>
        </w:rPr>
        <w:t xml:space="preserve">    对</w:t>
      </w:r>
    </w:p>
    <w:p>
      <w:r>
        <w:t xml:space="preserve">    错</w:t>
      </w:r>
    </w:p>
    <w:p>
      <w:r>
        <w:t>196. 奉献精神是社会责任感的集中表现。（）</w:t>
      </w:r>
    </w:p>
    <w:p>
      <w:r>
        <w:rPr>
          <w:color w:val="FF0000"/>
        </w:rPr>
        <w:t xml:space="preserve">    对</w:t>
      </w:r>
    </w:p>
    <w:p>
      <w:r>
        <w:t xml:space="preserve">    错</w:t>
      </w:r>
    </w:p>
    <w:p>
      <w:r>
        <w:t>197. 社会文明状况是社会风尚的重要体现。（）</w:t>
      </w:r>
    </w:p>
    <w:p>
      <w:r>
        <w:rPr>
          <w:color w:val="FF0000"/>
        </w:rPr>
        <w:t xml:space="preserve">    对</w:t>
      </w:r>
    </w:p>
    <w:p>
      <w:r>
        <w:t xml:space="preserve">    错</w:t>
      </w:r>
    </w:p>
    <w:p>
      <w:r>
        <w:t>198. 中华传统美德是社会主义道德建设的源头活水。（）</w:t>
      </w:r>
    </w:p>
    <w:p>
      <w:r>
        <w:rPr>
          <w:color w:val="FF0000"/>
        </w:rPr>
        <w:t xml:space="preserve">    对</w:t>
      </w:r>
    </w:p>
    <w:p>
      <w:r>
        <w:t xml:space="preserve">    错</w:t>
      </w:r>
    </w:p>
    <w:p>
      <w:r>
        <w:t>199. 中国革命道德是社会主义道德的红色基因。（）</w:t>
      </w:r>
    </w:p>
    <w:p>
      <w:r>
        <w:rPr>
          <w:color w:val="FF0000"/>
        </w:rPr>
        <w:t xml:space="preserve">    对</w:t>
      </w:r>
    </w:p>
    <w:p>
      <w:r>
        <w:t xml:space="preserve">    错</w:t>
      </w:r>
    </w:p>
    <w:p>
      <w:r>
        <w:t>200. 社会主义道德是崭新类型的道德。（）</w:t>
      </w:r>
    </w:p>
    <w:p>
      <w:r>
        <w:rPr>
          <w:color w:val="FF0000"/>
        </w:rPr>
        <w:t xml:space="preserve">    对</w:t>
      </w:r>
    </w:p>
    <w:p>
      <w:r>
        <w:t xml:space="preserve">    错</w:t>
      </w:r>
    </w:p>
    <w:p>
      <w:r>
        <w:t>201. 一切国家机关、政党、社团、企事业单位和全体公民，都必须遵守法律的规定，严格依法办事。()</w:t>
      </w:r>
    </w:p>
    <w:p>
      <w:r>
        <w:rPr>
          <w:color w:val="FF0000"/>
        </w:rPr>
        <w:t xml:space="preserve">    对</w:t>
      </w:r>
    </w:p>
    <w:p>
      <w:r>
        <w:t xml:space="preserve">    错</w:t>
      </w:r>
    </w:p>
    <w:p>
      <w:r>
        <w:t>202. 法律是一个国家的统治阶级意志的体现，所以不保护其他阶级的人的利益。()</w:t>
      </w:r>
    </w:p>
    <w:p>
      <w:r>
        <w:t xml:space="preserve">    对</w:t>
      </w:r>
    </w:p>
    <w:p>
      <w:r>
        <w:rPr>
          <w:color w:val="FF0000"/>
        </w:rPr>
        <w:t xml:space="preserve">    错</w:t>
      </w:r>
    </w:p>
    <w:p>
      <w:r>
        <w:t>203. 社会主义法律是阶级性和人民性的统一，所以不调整阶级对立关系。()</w:t>
      </w:r>
    </w:p>
    <w:p>
      <w:r>
        <w:t xml:space="preserve">    对</w:t>
      </w:r>
    </w:p>
    <w:p>
      <w:r>
        <w:rPr>
          <w:color w:val="FF0000"/>
        </w:rPr>
        <w:t xml:space="preserve">    错</w:t>
      </w:r>
    </w:p>
    <w:p>
      <w:r>
        <w:t>204. 社会主义法律是全民意志的体现。()</w:t>
      </w:r>
    </w:p>
    <w:p>
      <w:r>
        <w:t xml:space="preserve">    对</w:t>
      </w:r>
    </w:p>
    <w:p>
      <w:r>
        <w:rPr>
          <w:color w:val="FF0000"/>
        </w:rPr>
        <w:t xml:space="preserve">    错</w:t>
      </w:r>
    </w:p>
    <w:p>
      <w:r>
        <w:t>205. 国家机关及其公职人员，依照法定的权限和程序，为完成特定的任务而运用法律的活动是法律监督。()</w:t>
      </w:r>
    </w:p>
    <w:p>
      <w:r>
        <w:t xml:space="preserve">    对</w:t>
      </w:r>
    </w:p>
    <w:p>
      <w:r>
        <w:rPr>
          <w:color w:val="FF0000"/>
        </w:rPr>
        <w:t xml:space="preserve">    错</w:t>
      </w:r>
    </w:p>
    <w:p>
      <w:r>
        <w:t>206. 法是随着私有制、阶级和国家的产生而产生的 。()</w:t>
      </w:r>
    </w:p>
    <w:p>
      <w:r>
        <w:rPr>
          <w:color w:val="FF0000"/>
        </w:rPr>
        <w:t xml:space="preserve">    对</w:t>
      </w:r>
    </w:p>
    <w:p>
      <w:r>
        <w:t xml:space="preserve">    错</w:t>
      </w:r>
    </w:p>
    <w:p>
      <w:r>
        <w:t>207. 具有强制力的行为规范就是法律。()</w:t>
      </w:r>
    </w:p>
    <w:p>
      <w:r>
        <w:t xml:space="preserve">    对</w:t>
      </w:r>
    </w:p>
    <w:p>
      <w:r>
        <w:rPr>
          <w:color w:val="FF0000"/>
        </w:rPr>
        <w:t xml:space="preserve">    错</w:t>
      </w:r>
    </w:p>
    <w:p>
      <w:r>
        <w:t>208. 守法是法律实施和实现的基本途径。()</w:t>
      </w:r>
    </w:p>
    <w:p>
      <w:r>
        <w:rPr>
          <w:color w:val="FF0000"/>
        </w:rPr>
        <w:t xml:space="preserve">    对</w:t>
      </w:r>
    </w:p>
    <w:p>
      <w:r>
        <w:t xml:space="preserve">    错</w:t>
      </w:r>
    </w:p>
    <w:p>
      <w:r>
        <w:t>209. 所有的法律规范的实施，均须由国家强制力(国家暴力)强制实施的。()</w:t>
      </w:r>
    </w:p>
    <w:p>
      <w:r>
        <w:t xml:space="preserve">    对</w:t>
      </w:r>
    </w:p>
    <w:p>
      <w:r>
        <w:rPr>
          <w:color w:val="FF0000"/>
        </w:rPr>
        <w:t xml:space="preserve">    错</w:t>
      </w:r>
    </w:p>
    <w:p>
      <w:r>
        <w:t>210. 只有经公布的法律，才具有法律效力。()</w:t>
      </w:r>
    </w:p>
    <w:p>
      <w:r>
        <w:rPr>
          <w:color w:val="FF0000"/>
        </w:rPr>
        <w:t xml:space="preserve">    对</w:t>
      </w:r>
    </w:p>
    <w:p>
      <w:r>
        <w:t xml:space="preserve">    错</w:t>
      </w:r>
    </w:p>
    <w:p>
      <w:r>
        <w:t>211. 法律的运行是一个从创制、实施到实现的过程。()</w:t>
      </w:r>
    </w:p>
    <w:p>
      <w:r>
        <w:rPr>
          <w:color w:val="FF0000"/>
        </w:rPr>
        <w:t xml:space="preserve">    对</w:t>
      </w:r>
    </w:p>
    <w:p>
      <w:r>
        <w:t xml:space="preserve">    错</w:t>
      </w:r>
    </w:p>
    <w:p>
      <w:r>
        <w:t>212. 我国社会主义法律是中国特色社会主义建设的重要保障。()</w:t>
      </w:r>
    </w:p>
    <w:p>
      <w:r>
        <w:rPr>
          <w:color w:val="FF0000"/>
        </w:rPr>
        <w:t xml:space="preserve">    对</w:t>
      </w:r>
    </w:p>
    <w:p>
      <w:r>
        <w:t xml:space="preserve">    错</w:t>
      </w:r>
    </w:p>
    <w:p>
      <w:r>
        <w:t>213. 坚持法律面前人人平等，一方面要求违法必究，另一方面要求非歧视，即无差别对待。()</w:t>
      </w:r>
    </w:p>
    <w:p>
      <w:r>
        <w:rPr>
          <w:color w:val="FF0000"/>
        </w:rPr>
        <w:t xml:space="preserve">    对</w:t>
      </w:r>
    </w:p>
    <w:p>
      <w:r>
        <w:t xml:space="preserve">    错</w:t>
      </w:r>
    </w:p>
    <w:p>
      <w:r>
        <w:t>214. 我国社会主义法律既具有鲜明的阶级性，又具有广泛的人民性，体现了阶级性与人民性的统一。()</w:t>
      </w:r>
    </w:p>
    <w:p>
      <w:r>
        <w:rPr>
          <w:color w:val="FF0000"/>
        </w:rPr>
        <w:t xml:space="preserve">    对</w:t>
      </w:r>
    </w:p>
    <w:p>
      <w:r>
        <w:t xml:space="preserve">    错</w:t>
      </w:r>
    </w:p>
    <w:p>
      <w:r>
        <w:t>215. 法律权威的树立主要依靠法律的外在强制力和内在说服力。()</w:t>
      </w:r>
    </w:p>
    <w:p>
      <w:r>
        <w:rPr>
          <w:color w:val="FF0000"/>
        </w:rPr>
        <w:t xml:space="preserve">    对</w:t>
      </w:r>
    </w:p>
    <w:p>
      <w:r>
        <w:t xml:space="preserve">    错</w:t>
      </w:r>
    </w:p>
    <w:p>
      <w:r>
        <w:t>216. 自有人类社会以来法律就存在了。()</w:t>
      </w:r>
    </w:p>
    <w:p>
      <w:r>
        <w:t xml:space="preserve">    对</w:t>
      </w:r>
    </w:p>
    <w:p>
      <w:r>
        <w:rPr>
          <w:color w:val="FF0000"/>
        </w:rPr>
        <w:t xml:space="preserve">    错</w:t>
      </w:r>
    </w:p>
    <w:p>
      <w:r>
        <w:t>217. 党的领导是中国特色社会主义最本质的特征，是社会主义法治最根本的保证。()</w:t>
      </w:r>
    </w:p>
    <w:p>
      <w:r>
        <w:rPr>
          <w:color w:val="FF0000"/>
        </w:rPr>
        <w:t xml:space="preserve">    对</w:t>
      </w:r>
    </w:p>
    <w:p>
      <w:r>
        <w:t xml:space="preserve">    错</w:t>
      </w:r>
    </w:p>
    <w:p>
      <w:r>
        <w:t>218. 法律经历了由习惯到习惯法再到成文法的历史演变过程。()</w:t>
      </w:r>
    </w:p>
    <w:p>
      <w:r>
        <w:rPr>
          <w:color w:val="FF0000"/>
        </w:rPr>
        <w:t xml:space="preserve">    对</w:t>
      </w:r>
    </w:p>
    <w:p>
      <w:r>
        <w:t xml:space="preserve">    错</w:t>
      </w:r>
    </w:p>
    <w:p>
      <w:r>
        <w:t>219. 法律的强制性只能由法定的社会组织和力量来实施。()</w:t>
      </w:r>
    </w:p>
    <w:p>
      <w:r>
        <w:t xml:space="preserve">    对</w:t>
      </w:r>
    </w:p>
    <w:p>
      <w:r>
        <w:rPr>
          <w:color w:val="FF0000"/>
        </w:rPr>
        <w:t xml:space="preserve">    错</w:t>
      </w:r>
    </w:p>
    <w:p>
      <w:r>
        <w:t>220. 国家机关不能赋予社会早已存在的道德、宗教、习俗等以法律效力。()</w:t>
      </w:r>
    </w:p>
    <w:p>
      <w:r>
        <w:t xml:space="preserve">    对</w:t>
      </w:r>
    </w:p>
    <w:p>
      <w:r>
        <w:rPr>
          <w:color w:val="FF0000"/>
        </w:rPr>
        <w:t xml:space="preserve">    错</w:t>
      </w:r>
    </w:p>
    <w:p>
      <w:r>
        <w:t>221. 法律上的权利和义务是可以相互约定的。()</w:t>
      </w:r>
    </w:p>
    <w:p>
      <w:r>
        <w:t xml:space="preserve">    对</w:t>
      </w:r>
    </w:p>
    <w:p>
      <w:r>
        <w:rPr>
          <w:color w:val="FF0000"/>
        </w:rPr>
        <w:t xml:space="preserve">    错</w:t>
      </w:r>
    </w:p>
    <w:p>
      <w:r>
        <w:t>222. 我国法律强调的是国家的强制力而不是人民的自觉遵守。()</w:t>
      </w:r>
    </w:p>
    <w:p>
      <w:r>
        <w:t xml:space="preserve">    对</w:t>
      </w:r>
    </w:p>
    <w:p>
      <w:r>
        <w:rPr>
          <w:color w:val="FF0000"/>
        </w:rPr>
        <w:t xml:space="preserve">    错</w:t>
      </w:r>
    </w:p>
    <w:p>
      <w:r>
        <w:t>223. 我国社会主义法律的制定不需要汲取和借鉴外国法创制的经验。()</w:t>
      </w:r>
    </w:p>
    <w:p>
      <w:r>
        <w:t xml:space="preserve">    对</w:t>
      </w:r>
    </w:p>
    <w:p>
      <w:r>
        <w:rPr>
          <w:color w:val="FF0000"/>
        </w:rPr>
        <w:t xml:space="preserve">    错</w:t>
      </w:r>
    </w:p>
    <w:p>
      <w:r>
        <w:t>224. 社会主义法律是人类历史上以公有制为基础的新型法律。()</w:t>
      </w:r>
    </w:p>
    <w:p>
      <w:r>
        <w:rPr>
          <w:color w:val="FF0000"/>
        </w:rPr>
        <w:t xml:space="preserve">    对</w:t>
      </w:r>
    </w:p>
    <w:p>
      <w:r>
        <w:t xml:space="preserve">    错</w:t>
      </w:r>
    </w:p>
    <w:p>
      <w:r>
        <w:t>225. 中国特色社会主义法律体系包括法律、行政法规、地方性法规三个层次。()</w:t>
      </w:r>
    </w:p>
    <w:p>
      <w:r>
        <w:rPr>
          <w:color w:val="FF0000"/>
        </w:rPr>
        <w:t xml:space="preserve">    对</w:t>
      </w:r>
    </w:p>
    <w:p>
      <w:r>
        <w:t xml:space="preserve">    错</w:t>
      </w:r>
    </w:p>
    <w:p>
      <w:r>
        <w:t>226. 法律适用是指国家司法机关及其公职人员按照法定职权和程序适用法律处理案件的专门活动。()</w:t>
      </w:r>
    </w:p>
    <w:p>
      <w:r>
        <w:rPr>
          <w:color w:val="FF0000"/>
        </w:rPr>
        <w:t xml:space="preserve">    对</w:t>
      </w:r>
    </w:p>
    <w:p>
      <w:r>
        <w:t xml:space="preserve">    错</w:t>
      </w:r>
    </w:p>
    <w:p>
      <w:r>
        <w:t>227. 以事实为依据，以法律为准绳是我国法律适用的基本原则之一。()</w:t>
      </w:r>
    </w:p>
    <w:p>
      <w:r>
        <w:rPr>
          <w:color w:val="FF0000"/>
        </w:rPr>
        <w:t xml:space="preserve">    对</w:t>
      </w:r>
    </w:p>
    <w:p>
      <w:r>
        <w:t xml:space="preserve">    错</w:t>
      </w:r>
    </w:p>
    <w:p>
      <w:r>
        <w:t>228. 建设高效的法治是体系，是建设中国特色社会主义法治体系的重点。()</w:t>
      </w:r>
    </w:p>
    <w:p>
      <w:r>
        <w:rPr>
          <w:color w:val="FF0000"/>
        </w:rPr>
        <w:t xml:space="preserve">    对</w:t>
      </w:r>
    </w:p>
    <w:p>
      <w:r>
        <w:t xml:space="preserve">    错</w:t>
      </w:r>
    </w:p>
    <w:p>
      <w:r>
        <w:t>229. 法律遵守是指国家机关、社会组织和公民个人依照规定行使权力或权利以及履行职责或义务的活动。()</w:t>
      </w:r>
    </w:p>
    <w:p>
      <w:r>
        <w:rPr>
          <w:color w:val="FF0000"/>
        </w:rPr>
        <w:t xml:space="preserve">    对</w:t>
      </w:r>
    </w:p>
    <w:p>
      <w:r>
        <w:t xml:space="preserve">    错</w:t>
      </w:r>
    </w:p>
    <w:p>
      <w:r>
        <w:t>230. 在我国，一切组织和个人都是守法的主体。()</w:t>
      </w:r>
    </w:p>
    <w:p>
      <w:r>
        <w:rPr>
          <w:color w:val="FF0000"/>
        </w:rPr>
        <w:t xml:space="preserve">    对</w:t>
      </w:r>
    </w:p>
    <w:p>
      <w:r>
        <w:t xml:space="preserve">    错</w:t>
      </w:r>
    </w:p>
    <w:p>
      <w:r>
        <w:t>231. 全面依法治国是一个系统工程，要整体谋划，更加注重系统性、整体性、协同性。()</w:t>
      </w:r>
    </w:p>
    <w:p>
      <w:r>
        <w:rPr>
          <w:color w:val="FF0000"/>
        </w:rPr>
        <w:t xml:space="preserve">    对</w:t>
      </w:r>
    </w:p>
    <w:p>
      <w:r>
        <w:t xml:space="preserve">    错</w:t>
      </w:r>
    </w:p>
    <w:p>
      <w:r>
        <w:t>232. 国家工作人员就职时可以公开进行宪法宣誓。()</w:t>
      </w:r>
    </w:p>
    <w:p>
      <w:r>
        <w:t xml:space="preserve">    对</w:t>
      </w:r>
    </w:p>
    <w:p>
      <w:r>
        <w:rPr>
          <w:color w:val="FF0000"/>
        </w:rPr>
        <w:t xml:space="preserve">    错</w:t>
      </w:r>
    </w:p>
    <w:p>
      <w:r>
        <w:t>233. 国家保障各少数民族的合法的权利和利益，维护和发展各民族的平等团结互助和谐关系。()</w:t>
      </w:r>
    </w:p>
    <w:p>
      <w:r>
        <w:rPr>
          <w:color w:val="FF0000"/>
        </w:rPr>
        <w:t xml:space="preserve">    对</w:t>
      </w:r>
    </w:p>
    <w:p>
      <w:r>
        <w:t xml:space="preserve">    错</w:t>
      </w:r>
    </w:p>
    <w:p>
      <w:r>
        <w:t>234. 全面依法治国是坚持和发展中国特色社会主义的本质要求和重要保障。()</w:t>
      </w:r>
    </w:p>
    <w:p>
      <w:r>
        <w:rPr>
          <w:color w:val="FF0000"/>
        </w:rPr>
        <w:t xml:space="preserve">    对</w:t>
      </w:r>
    </w:p>
    <w:p>
      <w:r>
        <w:t xml:space="preserve">    错</w:t>
      </w:r>
    </w:p>
    <w:p>
      <w:r>
        <w:t>235. 走中国特色社会主义法治道路，是由我国社会主义国家性质所决定的。()</w:t>
      </w:r>
    </w:p>
    <w:p>
      <w:r>
        <w:rPr>
          <w:color w:val="FF0000"/>
        </w:rPr>
        <w:t xml:space="preserve">    对</w:t>
      </w:r>
    </w:p>
    <w:p>
      <w:r>
        <w:t xml:space="preserve">    错</w:t>
      </w:r>
    </w:p>
    <w:p>
      <w:r>
        <w:t>236. 国务院有权审定行政机构的编制，依照法律规定任免、培训、考核和奖惩行政人员。()</w:t>
      </w:r>
    </w:p>
    <w:p>
      <w:r>
        <w:rPr>
          <w:color w:val="FF0000"/>
        </w:rPr>
        <w:t xml:space="preserve">    对</w:t>
      </w:r>
    </w:p>
    <w:p>
      <w:r>
        <w:t xml:space="preserve">    错</w:t>
      </w:r>
    </w:p>
    <w:p>
      <w:r>
        <w:t>237. 全国人民代表大会常务委员会有权批准省、自治区和直辖市的建置。()</w:t>
      </w:r>
    </w:p>
    <w:p>
      <w:r>
        <w:t xml:space="preserve">    对</w:t>
      </w:r>
    </w:p>
    <w:p>
      <w:r>
        <w:rPr>
          <w:color w:val="FF0000"/>
        </w:rPr>
        <w:t xml:space="preserve">    错</w:t>
      </w:r>
    </w:p>
    <w:p>
      <w:r>
        <w:t>238. 一切国家机关和国家工作人员必须依靠人民的支持，努力为人民服务。()</w:t>
      </w:r>
    </w:p>
    <w:p>
      <w:r>
        <w:rPr>
          <w:color w:val="FF0000"/>
        </w:rPr>
        <w:t xml:space="preserve">    对</w:t>
      </w:r>
    </w:p>
    <w:p>
      <w:r>
        <w:t xml:space="preserve">    错</w:t>
      </w:r>
    </w:p>
    <w:p>
      <w:r>
        <w:t>239. 禁止非法搜查公民的身体。()</w:t>
      </w:r>
    </w:p>
    <w:p>
      <w:r>
        <w:rPr>
          <w:color w:val="FF0000"/>
        </w:rPr>
        <w:t xml:space="preserve">    对</w:t>
      </w:r>
    </w:p>
    <w:p>
      <w:r>
        <w:t xml:space="preserve">    错</w:t>
      </w:r>
    </w:p>
    <w:p>
      <w:r>
        <w:t>240. 国家尊重和保障人权。()</w:t>
      </w:r>
    </w:p>
    <w:p>
      <w:r>
        <w:rPr>
          <w:color w:val="FF0000"/>
        </w:rPr>
        <w:t xml:space="preserve">    对</w:t>
      </w:r>
    </w:p>
    <w:p>
      <w:r>
        <w:t xml:space="preserve">    错</w:t>
      </w:r>
    </w:p>
    <w:p>
      <w:r>
        <w:t>241. 公民享有的结社自由，但结社必须经过申请登记才能合法。()</w:t>
      </w:r>
    </w:p>
    <w:p>
      <w:r>
        <w:rPr>
          <w:color w:val="FF0000"/>
        </w:rPr>
        <w:t xml:space="preserve">    对</w:t>
      </w:r>
    </w:p>
    <w:p>
      <w:r>
        <w:t xml:space="preserve">    错</w:t>
      </w:r>
    </w:p>
    <w:p>
      <w:r>
        <w:t>242. 公民的私有财产不受侵犯。公民的私有财产权和继承权不可被剥夺。()</w:t>
      </w:r>
    </w:p>
    <w:p>
      <w:r>
        <w:t xml:space="preserve">    对</w:t>
      </w:r>
    </w:p>
    <w:p>
      <w:r>
        <w:rPr>
          <w:color w:val="FF0000"/>
        </w:rPr>
        <w:t xml:space="preserve">    错</w:t>
      </w:r>
    </w:p>
    <w:p>
      <w:r>
        <w:t>243. 任何公民，非经人民检察院批准或者决定或者人民法院决定，并由公安机关执行，不受逮捕。()</w:t>
      </w:r>
    </w:p>
    <w:p>
      <w:r>
        <w:rPr>
          <w:color w:val="FF0000"/>
        </w:rPr>
        <w:t xml:space="preserve">    对</w:t>
      </w:r>
    </w:p>
    <w:p>
      <w:r>
        <w:t xml:space="preserve">    错</w:t>
      </w:r>
    </w:p>
    <w:p>
      <w:r>
        <w:t>244. 宪法是每个公民享有权利、履行义务的根本保证。()</w:t>
      </w:r>
    </w:p>
    <w:p>
      <w:r>
        <w:rPr>
          <w:color w:val="FF0000"/>
        </w:rPr>
        <w:t xml:space="preserve">    对</w:t>
      </w:r>
    </w:p>
    <w:p>
      <w:r>
        <w:t xml:space="preserve">    错</w:t>
      </w:r>
    </w:p>
    <w:p>
      <w:r>
        <w:t>245. 公民的基本权利和义务是我国宪法的核心内容。()</w:t>
      </w:r>
    </w:p>
    <w:p>
      <w:r>
        <w:rPr>
          <w:color w:val="FF0000"/>
        </w:rPr>
        <w:t xml:space="preserve">    对</w:t>
      </w:r>
    </w:p>
    <w:p>
      <w:r>
        <w:t xml:space="preserve">    错</w:t>
      </w:r>
    </w:p>
    <w:p>
      <w:r>
        <w:t>246. 在我国，公民通常是指具有一国国籍，并根据我国宪法和法律规定享有权利并承担义务的自然人或社会组织。()</w:t>
      </w:r>
    </w:p>
    <w:p>
      <w:r>
        <w:t xml:space="preserve">    对</w:t>
      </w:r>
    </w:p>
    <w:p>
      <w:r>
        <w:rPr>
          <w:color w:val="FF0000"/>
        </w:rPr>
        <w:t xml:space="preserve">    错</w:t>
      </w:r>
    </w:p>
    <w:p>
      <w:r>
        <w:t>247. 公民通过言论自由表达的内容受法律的保护，不受非法干预，所以公民享有的言论自由是绝对的。()</w:t>
      </w:r>
    </w:p>
    <w:p>
      <w:r>
        <w:t xml:space="preserve">    对</w:t>
      </w:r>
    </w:p>
    <w:p>
      <w:r>
        <w:rPr>
          <w:color w:val="FF0000"/>
        </w:rPr>
        <w:t xml:space="preserve">    错</w:t>
      </w:r>
    </w:p>
    <w:p>
      <w:r>
        <w:t>248. 人格权主要是指姓名、名誉、肖像和人身等权利。()</w:t>
      </w:r>
    </w:p>
    <w:p>
      <w:r>
        <w:rPr>
          <w:color w:val="FF0000"/>
        </w:rPr>
        <w:t xml:space="preserve">    对</w:t>
      </w:r>
    </w:p>
    <w:p>
      <w:r>
        <w:t xml:space="preserve">    错</w:t>
      </w:r>
    </w:p>
    <w:p>
      <w:r>
        <w:t>249. 受教育既是公民的权利，又是公民的义务。()</w:t>
      </w:r>
    </w:p>
    <w:p>
      <w:r>
        <w:rPr>
          <w:color w:val="FF0000"/>
        </w:rPr>
        <w:t xml:space="preserve">    对</w:t>
      </w:r>
    </w:p>
    <w:p>
      <w:r>
        <w:t xml:space="preserve">    错</w:t>
      </w:r>
    </w:p>
    <w:p>
      <w:r>
        <w:t>250. 全国人民代表大会常务委员会是可以提出宪法修改有效议案的主体。()</w:t>
      </w:r>
    </w:p>
    <w:p>
      <w:r>
        <w:rPr>
          <w:color w:val="FF0000"/>
        </w:rPr>
        <w:t xml:space="preserve">    对</w:t>
      </w:r>
    </w:p>
    <w:p>
      <w:r>
        <w:t xml:space="preserve">    错</w:t>
      </w:r>
    </w:p>
    <w:p>
      <w:r>
        <w:t>251. 全面依法治国是坚持和发展中国特色社会主义的本质要求和重要保障，是国家治理的一场深刻变革。()</w:t>
      </w:r>
    </w:p>
    <w:p>
      <w:r>
        <w:rPr>
          <w:color w:val="FF0000"/>
        </w:rPr>
        <w:t xml:space="preserve">    对</w:t>
      </w:r>
    </w:p>
    <w:p>
      <w:r>
        <w:t xml:space="preserve">    错</w:t>
      </w:r>
    </w:p>
    <w:p>
      <w:r>
        <w:t>252. 法治道路是没有政治立场，是世界文明的共同发展取得的成果。()</w:t>
      </w:r>
    </w:p>
    <w:p>
      <w:r>
        <w:t xml:space="preserve">    对</w:t>
      </w:r>
    </w:p>
    <w:p>
      <w:r>
        <w:rPr>
          <w:color w:val="FF0000"/>
        </w:rPr>
        <w:t xml:space="preserve">    错</w:t>
      </w:r>
    </w:p>
    <w:p>
      <w:r>
        <w:t>253. 搞法治建设必须从我国国情实际出发，不能借鉴西方经验。()</w:t>
      </w:r>
    </w:p>
    <w:p>
      <w:r>
        <w:t xml:space="preserve">    对</w:t>
      </w:r>
    </w:p>
    <w:p>
      <w:r>
        <w:rPr>
          <w:color w:val="FF0000"/>
        </w:rPr>
        <w:t xml:space="preserve">    错</w:t>
      </w:r>
    </w:p>
    <w:p>
      <w:r>
        <w:t>254. 走什么样的法治道路、 建设什么样的法治体系，是由一个国家的执政党决定的。()</w:t>
      </w:r>
    </w:p>
    <w:p>
      <w:r>
        <w:t xml:space="preserve">    对</w:t>
      </w:r>
    </w:p>
    <w:p>
      <w:r>
        <w:rPr>
          <w:color w:val="FF0000"/>
        </w:rPr>
        <w:t xml:space="preserve">    错</w:t>
      </w:r>
    </w:p>
    <w:p>
      <w:r>
        <w:t>255. 坚持依法治国首先要坚持依宪治国，坚持依法执政首先要坚持依宪执政。()</w:t>
      </w:r>
    </w:p>
    <w:p>
      <w:r>
        <w:rPr>
          <w:color w:val="FF0000"/>
        </w:rPr>
        <w:t xml:space="preserve">    对</w:t>
      </w:r>
    </w:p>
    <w:p>
      <w:r>
        <w:t xml:space="preserve">    错</w:t>
      </w:r>
    </w:p>
    <w:p>
      <w:r>
        <w:t>256. 宪法至上地位主要体现在其特有的作用、效力和内容等方面。()</w:t>
      </w:r>
    </w:p>
    <w:p>
      <w:r>
        <w:rPr>
          <w:color w:val="FF0000"/>
        </w:rPr>
        <w:t xml:space="preserve">    对</w:t>
      </w:r>
    </w:p>
    <w:p>
      <w:r>
        <w:t xml:space="preserve">    错</w:t>
      </w:r>
    </w:p>
    <w:p>
      <w:r>
        <w:t>257. 人民代表大会制度是我国国家组织形式和活动方式的基本原则。()</w:t>
      </w:r>
    </w:p>
    <w:p>
      <w:r>
        <w:t xml:space="preserve">    对</w:t>
      </w:r>
    </w:p>
    <w:p>
      <w:r>
        <w:rPr>
          <w:color w:val="FF0000"/>
        </w:rPr>
        <w:t xml:space="preserve">    错</w:t>
      </w:r>
    </w:p>
    <w:p>
      <w:r>
        <w:t>258. 法治思维是指以法治价值和法治精神为导向，运用法律原则、法律规则、法律方法思考和处理问题的思维模式。()</w:t>
      </w:r>
    </w:p>
    <w:p>
      <w:r>
        <w:rPr>
          <w:color w:val="FF0000"/>
        </w:rPr>
        <w:t xml:space="preserve">    对</w:t>
      </w:r>
    </w:p>
    <w:p>
      <w:r>
        <w:t xml:space="preserve">    错</w:t>
      </w:r>
    </w:p>
    <w:p>
      <w:r>
        <w:t>259. 权力制约是指国家机关的权力必须受到法律的规制和约束。()</w:t>
      </w:r>
    </w:p>
    <w:p>
      <w:r>
        <w:rPr>
          <w:color w:val="FF0000"/>
        </w:rPr>
        <w:t xml:space="preserve">    对</w:t>
      </w:r>
    </w:p>
    <w:p>
      <w:r>
        <w:t xml:space="preserve">    错</w:t>
      </w:r>
    </w:p>
    <w:p>
      <w:r>
        <w:t>260. 全面依法治国，必须从立法、执法、司法、守法四个方面统筹推进。()</w:t>
      </w:r>
    </w:p>
    <w:p>
      <w:r>
        <w:rPr>
          <w:color w:val="FF0000"/>
        </w:rPr>
        <w:t xml:space="preserve">    对</w:t>
      </w:r>
    </w:p>
    <w:p>
      <w:r>
        <w:t xml:space="preserve">    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