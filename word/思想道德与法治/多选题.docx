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当代大学生要成为担当民族复兴大任的时代新人，必须（ ）、（ ）、（ ）、（ ），不断提升思想道德素质和法治素养，不负时代，不负韶华，努力为新时代贡献青春力量。</w:t>
      </w:r>
    </w:p>
    <w:p>
      <w:r>
        <w:rPr>
          <w:color w:val="FF0000"/>
        </w:rPr>
        <w:t xml:space="preserve">   A. 立大志</w:t>
      </w:r>
    </w:p>
    <w:p>
      <w:r>
        <w:t xml:space="preserve">   B. 树目标</w:t>
      </w:r>
    </w:p>
    <w:p>
      <w:r>
        <w:rPr>
          <w:color w:val="FF0000"/>
        </w:rPr>
        <w:t xml:space="preserve">   C. 明大德</w:t>
      </w:r>
    </w:p>
    <w:p>
      <w:r>
        <w:rPr>
          <w:color w:val="FF0000"/>
        </w:rPr>
        <w:t xml:space="preserve">   D. 成大才</w:t>
      </w:r>
    </w:p>
    <w:p>
      <w:r>
        <w:rPr>
          <w:color w:val="FF0000"/>
        </w:rPr>
        <w:t xml:space="preserve">   E. 担大任</w:t>
      </w:r>
    </w:p>
    <w:p>
      <w:r>
        <w:t>2. 思想道德和法律都是调节人们（ ）、（ ）、（ ）的重要手段。</w:t>
      </w:r>
    </w:p>
    <w:p>
      <w:r>
        <w:rPr>
          <w:color w:val="FF0000"/>
        </w:rPr>
        <w:t xml:space="preserve">   A. 思想行为</w:t>
      </w:r>
    </w:p>
    <w:p>
      <w:r>
        <w:rPr>
          <w:color w:val="FF0000"/>
        </w:rPr>
        <w:t xml:space="preserve">   B. 协调人际关系</w:t>
      </w:r>
    </w:p>
    <w:p>
      <w:r>
        <w:rPr>
          <w:color w:val="FF0000"/>
        </w:rPr>
        <w:t xml:space="preserve">   C. 维护社会秩序</w:t>
      </w:r>
    </w:p>
    <w:p>
      <w:r>
        <w:t xml:space="preserve">   D. 社会认知</w:t>
      </w:r>
    </w:p>
    <w:p>
      <w:r>
        <w:t xml:space="preserve">   E. 品德修养</w:t>
      </w:r>
    </w:p>
    <w:p>
      <w:r>
        <w:t>3. ( )、( )、（ ）、（ ）的人生，才是有意义、有高度、有境界、有品位的人生。</w:t>
      </w:r>
    </w:p>
    <w:p>
      <w:r>
        <w:t xml:space="preserve">   A. 有抱负</w:t>
      </w:r>
    </w:p>
    <w:p>
      <w:r>
        <w:rPr>
          <w:color w:val="FF0000"/>
        </w:rPr>
        <w:t xml:space="preserve">   B. 有信念</w:t>
      </w:r>
    </w:p>
    <w:p>
      <w:r>
        <w:rPr>
          <w:color w:val="FF0000"/>
        </w:rPr>
        <w:t xml:space="preserve">   C. 有梦想</w:t>
      </w:r>
    </w:p>
    <w:p>
      <w:r>
        <w:rPr>
          <w:color w:val="FF0000"/>
        </w:rPr>
        <w:t xml:space="preserve">   D. 有奋斗</w:t>
      </w:r>
    </w:p>
    <w:p>
      <w:r>
        <w:rPr>
          <w:color w:val="FF0000"/>
        </w:rPr>
        <w:t xml:space="preserve">   E. 有奉献</w:t>
      </w:r>
    </w:p>
    <w:p>
      <w:r>
        <w:t>4. 青年一代（ ）、（ ）、（ ），国家就有前途，民族就有希望。</w:t>
      </w:r>
    </w:p>
    <w:p>
      <w:r>
        <w:t xml:space="preserve">   A. 有学识</w:t>
      </w:r>
    </w:p>
    <w:p>
      <w:r>
        <w:t xml:space="preserve">   B. 有修养</w:t>
      </w:r>
    </w:p>
    <w:p>
      <w:r>
        <w:rPr>
          <w:color w:val="FF0000"/>
        </w:rPr>
        <w:t xml:space="preserve">   C. 有理想</w:t>
      </w:r>
    </w:p>
    <w:p>
      <w:r>
        <w:rPr>
          <w:color w:val="FF0000"/>
        </w:rPr>
        <w:t xml:space="preserve">   D. 有本领</w:t>
      </w:r>
    </w:p>
    <w:p>
      <w:r>
        <w:rPr>
          <w:color w:val="FF0000"/>
        </w:rPr>
        <w:t xml:space="preserve">   E. 有担当</w:t>
      </w:r>
    </w:p>
    <w:p>
      <w:r>
        <w:t>5. 坚定中国特色社会主义的（ ）、（ ）、（ ）、（ ），把理想信念建立在对科学理论认同上，建立在对历史规律的正确认识上，建立在对基本国情的准确把握上。</w:t>
      </w:r>
    </w:p>
    <w:p>
      <w:r>
        <w:rPr>
          <w:color w:val="FF0000"/>
        </w:rPr>
        <w:t xml:space="preserve">   A. 道路自信</w:t>
      </w:r>
    </w:p>
    <w:p>
      <w:r>
        <w:rPr>
          <w:color w:val="FF0000"/>
        </w:rPr>
        <w:t xml:space="preserve">   B. 理论自信</w:t>
      </w:r>
    </w:p>
    <w:p>
      <w:r>
        <w:rPr>
          <w:color w:val="FF0000"/>
        </w:rPr>
        <w:t xml:space="preserve">   C. 制度自信</w:t>
      </w:r>
    </w:p>
    <w:p>
      <w:r>
        <w:rPr>
          <w:color w:val="FF0000"/>
        </w:rPr>
        <w:t xml:space="preserve">   D. 文化自信</w:t>
      </w:r>
    </w:p>
    <w:p>
      <w:r>
        <w:t xml:space="preserve">   E. 使命自信</w:t>
      </w:r>
    </w:p>
    <w:p>
      <w:r>
        <w:t>6. 大学生要自觉树立（ ）、（ )、（ ），把个人的前途命运与国家、民族的前途命运紧紧地联系在一起。</w:t>
      </w:r>
    </w:p>
    <w:p>
      <w:r>
        <w:rPr>
          <w:color w:val="FF0000"/>
        </w:rPr>
        <w:t xml:space="preserve">   A. 国家意识</w:t>
      </w:r>
    </w:p>
    <w:p>
      <w:r>
        <w:rPr>
          <w:color w:val="FF0000"/>
        </w:rPr>
        <w:t xml:space="preserve">   B. 民族意识</w:t>
      </w:r>
    </w:p>
    <w:p>
      <w:r>
        <w:t xml:space="preserve">   C. 国防意识</w:t>
      </w:r>
    </w:p>
    <w:p>
      <w:r>
        <w:t xml:space="preserve">   D. 使命意识</w:t>
      </w:r>
    </w:p>
    <w:p>
      <w:r>
        <w:rPr>
          <w:color w:val="FF0000"/>
        </w:rPr>
        <w:t xml:space="preserve">   E. 责任意识</w:t>
      </w:r>
    </w:p>
    <w:p>
      <w:r>
        <w:t>7. 大学生要坚持（ ）、（ ）、（ ）、（ ），勇于面对实际生活中的各种挫折考验。</w:t>
      </w:r>
    </w:p>
    <w:p>
      <w:r>
        <w:rPr>
          <w:color w:val="FF0000"/>
        </w:rPr>
        <w:t xml:space="preserve">   A. 实践第一</w:t>
      </w:r>
    </w:p>
    <w:p>
      <w:r>
        <w:t xml:space="preserve">   B. 勇于担当</w:t>
      </w:r>
    </w:p>
    <w:p>
      <w:r>
        <w:rPr>
          <w:color w:val="FF0000"/>
        </w:rPr>
        <w:t xml:space="preserve">   C. 知行合一</w:t>
      </w:r>
    </w:p>
    <w:p>
      <w:r>
        <w:rPr>
          <w:color w:val="FF0000"/>
        </w:rPr>
        <w:t xml:space="preserve">   D. 求真务实</w:t>
      </w:r>
    </w:p>
    <w:p>
      <w:r>
        <w:rPr>
          <w:color w:val="FF0000"/>
        </w:rPr>
        <w:t xml:space="preserve">   E. 有为善为</w:t>
      </w:r>
    </w:p>
    <w:p>
      <w:r>
        <w:t>8. 在我国，社会主义思想道德建设和法治建设紧密联系，（ ）、（ ），为党和国家事业提供坚实的思想基础、精神支撑和制度保障。</w:t>
      </w:r>
    </w:p>
    <w:p>
      <w:r>
        <w:rPr>
          <w:color w:val="FF0000"/>
        </w:rPr>
        <w:t xml:space="preserve">   A. 相互补充</w:t>
      </w:r>
    </w:p>
    <w:p>
      <w:r>
        <w:t xml:space="preserve">   B. 相互作用</w:t>
      </w:r>
    </w:p>
    <w:p>
      <w:r>
        <w:rPr>
          <w:color w:val="FF0000"/>
        </w:rPr>
        <w:t xml:space="preserve">   C. 相互促进</w:t>
      </w:r>
    </w:p>
    <w:p>
      <w:r>
        <w:t xml:space="preserve">   D. 相互提高</w:t>
      </w:r>
    </w:p>
    <w:p>
      <w:r>
        <w:t xml:space="preserve">   E. 相互完善</w:t>
      </w:r>
    </w:p>
    <w:p>
      <w:r>
        <w:t>9. 法治素养是指人们通过（ ）、（ ）、（ ）、（ ）、（ ）的品质和能力，对于保证人们尊崇法治、遵守法律具有重要的意义。</w:t>
      </w:r>
    </w:p>
    <w:p>
      <w:r>
        <w:rPr>
          <w:color w:val="FF0000"/>
        </w:rPr>
        <w:t xml:space="preserve">   A. 学习法律知识</w:t>
      </w:r>
    </w:p>
    <w:p>
      <w:r>
        <w:rPr>
          <w:color w:val="FF0000"/>
        </w:rPr>
        <w:t xml:space="preserve">   B. 理解法律本质</w:t>
      </w:r>
    </w:p>
    <w:p>
      <w:r>
        <w:rPr>
          <w:color w:val="FF0000"/>
        </w:rPr>
        <w:t xml:space="preserve">   C. 运用法治思维</w:t>
      </w:r>
    </w:p>
    <w:p>
      <w:r>
        <w:rPr>
          <w:color w:val="FF0000"/>
        </w:rPr>
        <w:t xml:space="preserve">   D. 依法维护权利</w:t>
      </w:r>
    </w:p>
    <w:p>
      <w:r>
        <w:rPr>
          <w:color w:val="FF0000"/>
        </w:rPr>
        <w:t xml:space="preserve">   E. 依法履行义务</w:t>
      </w:r>
    </w:p>
    <w:p>
      <w:r>
        <w:t>10. 建成社会主义现代化强国的（ ）、（ ）、（ ），为广大青年清晰指明了历史使命、奋斗目标和前进方向。</w:t>
      </w:r>
    </w:p>
    <w:p>
      <w:r>
        <w:t xml:space="preserve">   A. 总纲领</w:t>
      </w:r>
    </w:p>
    <w:p>
      <w:r>
        <w:rPr>
          <w:color w:val="FF0000"/>
        </w:rPr>
        <w:t xml:space="preserve">   B. 任务书</w:t>
      </w:r>
    </w:p>
    <w:p>
      <w:r>
        <w:rPr>
          <w:color w:val="FF0000"/>
        </w:rPr>
        <w:t xml:space="preserve">   C. 时间表</w:t>
      </w:r>
    </w:p>
    <w:p>
      <w:r>
        <w:rPr>
          <w:color w:val="FF0000"/>
        </w:rPr>
        <w:t xml:space="preserve">   D. 路线图</w:t>
      </w:r>
    </w:p>
    <w:p>
      <w:r>
        <w:t xml:space="preserve">   E. 总方针</w:t>
      </w:r>
    </w:p>
    <w:p>
      <w:r>
        <w:t>11. 人生观就是人们关于()等问题的总观点和总看法。</w:t>
      </w:r>
    </w:p>
    <w:p>
      <w:r>
        <w:rPr>
          <w:color w:val="FF0000"/>
        </w:rPr>
        <w:t xml:space="preserve">   A. 人生目的</w:t>
      </w:r>
    </w:p>
    <w:p>
      <w:r>
        <w:rPr>
          <w:color w:val="FF0000"/>
        </w:rPr>
        <w:t xml:space="preserve">   B. 人生态度</w:t>
      </w:r>
    </w:p>
    <w:p>
      <w:r>
        <w:rPr>
          <w:color w:val="FF0000"/>
        </w:rPr>
        <w:t xml:space="preserve">   C. 人生价值</w:t>
      </w:r>
    </w:p>
    <w:p>
      <w:r>
        <w:t xml:space="preserve">   D. 人生情怀</w:t>
      </w:r>
    </w:p>
    <w:p>
      <w:r>
        <w:t xml:space="preserve">   E. 人生理想</w:t>
      </w:r>
    </w:p>
    <w:p>
      <w:r>
        <w:t>12. 中国古人向来注重荣与辱，以下名句体现通过“知耻”来进行道德评价和判断的有()。</w:t>
      </w:r>
    </w:p>
    <w:p>
      <w:r>
        <w:rPr>
          <w:color w:val="FF0000"/>
        </w:rPr>
        <w:t xml:space="preserve">   A. 知耻近乎勇</w:t>
      </w:r>
    </w:p>
    <w:p>
      <w:r>
        <w:rPr>
          <w:color w:val="FF0000"/>
        </w:rPr>
        <w:t xml:space="preserve">   B. 无羞恶之心，非人也</w:t>
      </w:r>
    </w:p>
    <w:p>
      <w:r>
        <w:rPr>
          <w:color w:val="FF0000"/>
        </w:rPr>
        <w:t xml:space="preserve">   C. 礼义廉耻，国之四维也</w:t>
      </w:r>
    </w:p>
    <w:p>
      <w:r>
        <w:t xml:space="preserve">   D. 千里之行，始于足下</w:t>
      </w:r>
    </w:p>
    <w:p>
      <w:r>
        <w:t xml:space="preserve">   E. 志存当高远</w:t>
      </w:r>
    </w:p>
    <w:p>
      <w:r>
        <w:t>13. 人生观决定着()。</w:t>
      </w:r>
    </w:p>
    <w:p>
      <w:r>
        <w:rPr>
          <w:color w:val="FF0000"/>
        </w:rPr>
        <w:t xml:space="preserve">   A. 人生道路的方向</w:t>
      </w:r>
    </w:p>
    <w:p>
      <w:r>
        <w:rPr>
          <w:color w:val="FF0000"/>
        </w:rPr>
        <w:t xml:space="preserve">   B. 人们行为选择的价值取向</w:t>
      </w:r>
    </w:p>
    <w:p>
      <w:r>
        <w:rPr>
          <w:color w:val="FF0000"/>
        </w:rPr>
        <w:t xml:space="preserve">   C. 人们用什么样的方式对待实际生活</w:t>
      </w:r>
    </w:p>
    <w:p>
      <w:r>
        <w:t xml:space="preserve">   D. 当代大学生的爱情观</w:t>
      </w:r>
    </w:p>
    <w:p>
      <w:r>
        <w:t xml:space="preserve">   E. 大学生的学习观</w:t>
      </w:r>
    </w:p>
    <w:p>
      <w:r>
        <w:t>14. 每一个人都从属于一定的社会群体，都同周围的人发生各种各样的社会关系，如()等等。</w:t>
      </w:r>
    </w:p>
    <w:p>
      <w:r>
        <w:rPr>
          <w:color w:val="FF0000"/>
        </w:rPr>
        <w:t xml:space="preserve">   A. 家庭关系</w:t>
      </w:r>
    </w:p>
    <w:p>
      <w:r>
        <w:rPr>
          <w:color w:val="FF0000"/>
        </w:rPr>
        <w:t xml:space="preserve">   B. 经济关系</w:t>
      </w:r>
    </w:p>
    <w:p>
      <w:r>
        <w:rPr>
          <w:color w:val="FF0000"/>
        </w:rPr>
        <w:t xml:space="preserve">   C. 政治关系</w:t>
      </w:r>
    </w:p>
    <w:p>
      <w:r>
        <w:rPr>
          <w:color w:val="FF0000"/>
        </w:rPr>
        <w:t xml:space="preserve">   D. 法律关系</w:t>
      </w:r>
    </w:p>
    <w:p>
      <w:r>
        <w:rPr>
          <w:color w:val="FF0000"/>
        </w:rPr>
        <w:t xml:space="preserve">   E. 道德关系</w:t>
      </w:r>
    </w:p>
    <w:p>
      <w:r>
        <w:t>15. 正确的人生目的可以使人()。</w:t>
      </w:r>
    </w:p>
    <w:p>
      <w:r>
        <w:rPr>
          <w:color w:val="FF0000"/>
        </w:rPr>
        <w:t xml:space="preserve">   A. 无所畏惧</w:t>
      </w:r>
    </w:p>
    <w:p>
      <w:r>
        <w:rPr>
          <w:color w:val="FF0000"/>
        </w:rPr>
        <w:t xml:space="preserve">   B. 从容应对</w:t>
      </w:r>
    </w:p>
    <w:p>
      <w:r>
        <w:rPr>
          <w:color w:val="FF0000"/>
        </w:rPr>
        <w:t xml:space="preserve">   C. 顽强拼搏</w:t>
      </w:r>
    </w:p>
    <w:p>
      <w:r>
        <w:rPr>
          <w:color w:val="FF0000"/>
        </w:rPr>
        <w:t xml:space="preserve">   D. 积极向上</w:t>
      </w:r>
    </w:p>
    <w:p>
      <w:r>
        <w:rPr>
          <w:color w:val="FF0000"/>
        </w:rPr>
        <w:t xml:space="preserve">   E. 乐观开朗</w:t>
      </w:r>
    </w:p>
    <w:p>
      <w:r>
        <w:t>16. 错误的人生目的会使人()。</w:t>
      </w:r>
    </w:p>
    <w:p>
      <w:r>
        <w:rPr>
          <w:color w:val="FF0000"/>
        </w:rPr>
        <w:t xml:space="preserve">   A. 投机钻营、违法犯罪</w:t>
      </w:r>
    </w:p>
    <w:p>
      <w:r>
        <w:rPr>
          <w:color w:val="FF0000"/>
        </w:rPr>
        <w:t xml:space="preserve">   B. 自私自利、损害他人</w:t>
      </w:r>
    </w:p>
    <w:p>
      <w:r>
        <w:rPr>
          <w:color w:val="FF0000"/>
        </w:rPr>
        <w:t xml:space="preserve">   C. 悲观消沉</w:t>
      </w:r>
    </w:p>
    <w:p>
      <w:r>
        <w:rPr>
          <w:color w:val="FF0000"/>
        </w:rPr>
        <w:t xml:space="preserve">   D. 厌世轻生</w:t>
      </w:r>
    </w:p>
    <w:p>
      <w:r>
        <w:rPr>
          <w:color w:val="FF0000"/>
        </w:rPr>
        <w:t xml:space="preserve">   E. 虚度人生、放纵人生</w:t>
      </w:r>
    </w:p>
    <w:p>
      <w:r>
        <w:t>17. 以下关于人生目的的表述正确的是()。</w:t>
      </w:r>
    </w:p>
    <w:p>
      <w:r>
        <w:rPr>
          <w:color w:val="FF0000"/>
        </w:rPr>
        <w:t xml:space="preserve">   A. 人生目的是指生活在一定历史条件下的人在人生实践中关于自身行为的根本指向和人生追求</w:t>
      </w:r>
    </w:p>
    <w:p>
      <w:r>
        <w:rPr>
          <w:color w:val="FF0000"/>
        </w:rPr>
        <w:t xml:space="preserve">   B. 人生目的规定了人生的方向，对人们所从事的具体活动起着定向的作用</w:t>
      </w:r>
    </w:p>
    <w:p>
      <w:r>
        <w:rPr>
          <w:color w:val="FF0000"/>
        </w:rPr>
        <w:t xml:space="preserve">   C. 正确的人生目的可以使人无所畏惧、顽强拼搏、积极进取、乐观向上</w:t>
      </w:r>
    </w:p>
    <w:p>
      <w:r>
        <w:rPr>
          <w:color w:val="FF0000"/>
        </w:rPr>
        <w:t xml:space="preserve">   D. 错误的人生目的则会使人把人生价值理解为向社会或他人进行索取，从而把追逐个人私利视为有价值、有意义的人生，而漠视对国家、社会、集体和他人的义务与责任</w:t>
      </w:r>
    </w:p>
    <w:p>
      <w:r>
        <w:rPr>
          <w:color w:val="FF0000"/>
        </w:rPr>
        <w:t xml:space="preserve">   E. 人生目的决定人生态度</w:t>
      </w:r>
    </w:p>
    <w:p>
      <w:r>
        <w:t>18. 人生价值内在地包含了人生的()两个方面。</w:t>
      </w:r>
    </w:p>
    <w:p>
      <w:r>
        <w:rPr>
          <w:color w:val="FF0000"/>
        </w:rPr>
        <w:t xml:space="preserve">   A. 自我价值</w:t>
      </w:r>
    </w:p>
    <w:p>
      <w:r>
        <w:t xml:space="preserve">   B. 利他价值</w:t>
      </w:r>
    </w:p>
    <w:p>
      <w:r>
        <w:t xml:space="preserve">   C. 生存价值</w:t>
      </w:r>
    </w:p>
    <w:p>
      <w:r>
        <w:rPr>
          <w:color w:val="FF0000"/>
        </w:rPr>
        <w:t xml:space="preserve">   D. 社会价值</w:t>
      </w:r>
    </w:p>
    <w:p>
      <w:r>
        <w:t xml:space="preserve">   E. 利己价值</w:t>
      </w:r>
    </w:p>
    <w:p>
      <w:r>
        <w:t>19. 下列关于人生目的、人生态度、人生价值三者关系表述正确的是()。</w:t>
      </w:r>
    </w:p>
    <w:p>
      <w:r>
        <w:rPr>
          <w:color w:val="FF0000"/>
        </w:rPr>
        <w:t xml:space="preserve">   A. 人生目的决定着人们对待实际生活的基本态度和人生价值的评判标准</w:t>
      </w:r>
    </w:p>
    <w:p>
      <w:r>
        <w:rPr>
          <w:color w:val="FF0000"/>
        </w:rPr>
        <w:t xml:space="preserve">   B. 人生态度影响着人们对人生目的的持守和人生价值的评判</w:t>
      </w:r>
    </w:p>
    <w:p>
      <w:r>
        <w:rPr>
          <w:color w:val="FF0000"/>
        </w:rPr>
        <w:t xml:space="preserve">   C. 人生价值制约着人生目的和人生态度的选择</w:t>
      </w:r>
    </w:p>
    <w:p>
      <w:r>
        <w:t xml:space="preserve">   D. 三者相互矛盾</w:t>
      </w:r>
    </w:p>
    <w:p>
      <w:r>
        <w:rPr>
          <w:color w:val="FF0000"/>
        </w:rPr>
        <w:t xml:space="preserve">   E. 三者辩证统一</w:t>
      </w:r>
    </w:p>
    <w:p>
      <w:r>
        <w:t>20. 人们在()方面总是以其世界观为根据，受到其世界观的制约和影响。</w:t>
      </w:r>
    </w:p>
    <w:p>
      <w:r>
        <w:rPr>
          <w:color w:val="FF0000"/>
        </w:rPr>
        <w:t xml:space="preserve">   A. 思考生活的意义</w:t>
      </w:r>
    </w:p>
    <w:p>
      <w:r>
        <w:rPr>
          <w:color w:val="FF0000"/>
        </w:rPr>
        <w:t xml:space="preserve">   B. 树立追求的理想目标</w:t>
      </w:r>
    </w:p>
    <w:p>
      <w:r>
        <w:rPr>
          <w:color w:val="FF0000"/>
        </w:rPr>
        <w:t xml:space="preserve">   C. 以怎样的方式对待生活</w:t>
      </w:r>
    </w:p>
    <w:p>
      <w:r>
        <w:rPr>
          <w:color w:val="FF0000"/>
        </w:rPr>
        <w:t xml:space="preserve">   D. 协调身与心、自我与他人的关系</w:t>
      </w:r>
    </w:p>
    <w:p>
      <w:r>
        <w:rPr>
          <w:color w:val="FF0000"/>
        </w:rPr>
        <w:t xml:space="preserve">   E. 个人与社会、人与自然的关系</w:t>
      </w:r>
    </w:p>
    <w:p>
      <w:r>
        <w:t>21. 个人与社会是()的关系。</w:t>
      </w:r>
    </w:p>
    <w:p>
      <w:r>
        <w:rPr>
          <w:color w:val="FF0000"/>
        </w:rPr>
        <w:t xml:space="preserve">   A. 对立统一</w:t>
      </w:r>
    </w:p>
    <w:p>
      <w:r>
        <w:rPr>
          <w:color w:val="FF0000"/>
        </w:rPr>
        <w:t xml:space="preserve">   B. 相互依存</w:t>
      </w:r>
    </w:p>
    <w:p>
      <w:r>
        <w:rPr>
          <w:color w:val="FF0000"/>
        </w:rPr>
        <w:t xml:space="preserve">   C. 相互制约</w:t>
      </w:r>
    </w:p>
    <w:p>
      <w:r>
        <w:rPr>
          <w:color w:val="FF0000"/>
        </w:rPr>
        <w:t xml:space="preserve">   D. 相互促进</w:t>
      </w:r>
    </w:p>
    <w:p>
      <w:r>
        <w:t xml:space="preserve">   E. 相互排斥</w:t>
      </w:r>
    </w:p>
    <w:p>
      <w:r>
        <w:t>22. 大学生思考人生问题，应该()。</w:t>
      </w:r>
    </w:p>
    <w:p>
      <w:r>
        <w:rPr>
          <w:color w:val="FF0000"/>
        </w:rPr>
        <w:t xml:space="preserve">   A. 正确认识和处理个人与社会的关系</w:t>
      </w:r>
    </w:p>
    <w:p>
      <w:r>
        <w:rPr>
          <w:color w:val="FF0000"/>
        </w:rPr>
        <w:t xml:space="preserve">   B. 把小我和大我更好地统一起来</w:t>
      </w:r>
    </w:p>
    <w:p>
      <w:r>
        <w:rPr>
          <w:color w:val="FF0000"/>
        </w:rPr>
        <w:t xml:space="preserve">   C. 把自己的人生追求同社会的发展进步紧密结合起来</w:t>
      </w:r>
    </w:p>
    <w:p>
      <w:r>
        <w:rPr>
          <w:color w:val="FF0000"/>
        </w:rPr>
        <w:t xml:space="preserve">   D. 在为社会作贡献的过程中成长进步，实现自己的人生价值</w:t>
      </w:r>
    </w:p>
    <w:p>
      <w:r>
        <w:t xml:space="preserve">   E. 只需要实现自己的人生价值，无需考虑社会价值和国家利益</w:t>
      </w:r>
    </w:p>
    <w:p>
      <w:r>
        <w:t>23. —个人确立了服务人民、奉献社会的人生追求，其积极意义有()。</w:t>
      </w:r>
    </w:p>
    <w:p>
      <w:r>
        <w:rPr>
          <w:color w:val="FF0000"/>
        </w:rPr>
        <w:t xml:space="preserve">   A. 才能清楚地把握人的生命历程和奋斗目标，深刻理解人为了什么而活、应走什么样的人生之路等道理</w:t>
      </w:r>
    </w:p>
    <w:p>
      <w:r>
        <w:rPr>
          <w:color w:val="FF0000"/>
        </w:rPr>
        <w:t xml:space="preserve">   B. 才能正确把握当下的人生定位和未来方向，清楚认识到人为什么而工作、应该怎样工作的人生道理</w:t>
      </w:r>
    </w:p>
    <w:p>
      <w:r>
        <w:rPr>
          <w:color w:val="FF0000"/>
        </w:rPr>
        <w:t xml:space="preserve">   C. 才能以正确的人生态度对待人生，解决实际生活中的各种问题，以人民利益为重，始终对祖国和人民具有高度的责任感，在服务人民、奉献社会中实现自己的人生价值</w:t>
      </w:r>
    </w:p>
    <w:p>
      <w:r>
        <w:rPr>
          <w:color w:val="FF0000"/>
        </w:rPr>
        <w:t xml:space="preserve">   D. 才能掌握正确的人生价值标准，才能懂得人生的价值首先在于奉献，自觉用真善美来塑造自己，不断培养高尚的操行和纯朴的情感，努力使自己成为一个高尚的人</w:t>
      </w:r>
    </w:p>
    <w:p>
      <w:r>
        <w:rPr>
          <w:color w:val="FF0000"/>
        </w:rPr>
        <w:t xml:space="preserve">   E. 才能自觉把个人之小我融入社会之大我，不为狭隘心所扰，不为浮华名利所累</w:t>
      </w:r>
    </w:p>
    <w:p>
      <w:r>
        <w:t>24. 积极进取的人生态度有()。</w:t>
      </w:r>
    </w:p>
    <w:p>
      <w:r>
        <w:rPr>
          <w:color w:val="FF0000"/>
        </w:rPr>
        <w:t xml:space="preserve">   A. 人生须认真</w:t>
      </w:r>
    </w:p>
    <w:p>
      <w:r>
        <w:rPr>
          <w:color w:val="FF0000"/>
        </w:rPr>
        <w:t xml:space="preserve">   B. 人生当务实</w:t>
      </w:r>
    </w:p>
    <w:p>
      <w:r>
        <w:rPr>
          <w:color w:val="FF0000"/>
        </w:rPr>
        <w:t xml:space="preserve">   C. 人生应乐观</w:t>
      </w:r>
    </w:p>
    <w:p>
      <w:r>
        <w:rPr>
          <w:color w:val="FF0000"/>
        </w:rPr>
        <w:t xml:space="preserve">   D. 人生要进取</w:t>
      </w:r>
    </w:p>
    <w:p>
      <w:r>
        <w:t xml:space="preserve">   E. 人生要消极</w:t>
      </w:r>
    </w:p>
    <w:p>
      <w:r>
        <w:t>25. 能够辩证对待人生矛盾的有()。</w:t>
      </w:r>
    </w:p>
    <w:p>
      <w:r>
        <w:rPr>
          <w:color w:val="FF0000"/>
        </w:rPr>
        <w:t xml:space="preserve">   A. 得与失</w:t>
      </w:r>
    </w:p>
    <w:p>
      <w:r>
        <w:rPr>
          <w:color w:val="FF0000"/>
        </w:rPr>
        <w:t xml:space="preserve">   B. 苦与乐</w:t>
      </w:r>
    </w:p>
    <w:p>
      <w:r>
        <w:rPr>
          <w:color w:val="FF0000"/>
        </w:rPr>
        <w:t xml:space="preserve">   C. 顺与逆</w:t>
      </w:r>
    </w:p>
    <w:p>
      <w:r>
        <w:rPr>
          <w:color w:val="FF0000"/>
        </w:rPr>
        <w:t xml:space="preserve">   D. 生与死</w:t>
      </w:r>
    </w:p>
    <w:p>
      <w:r>
        <w:rPr>
          <w:color w:val="FF0000"/>
        </w:rPr>
        <w:t xml:space="preserve">   E. 荣与辱</w:t>
      </w:r>
    </w:p>
    <w:p>
      <w:r>
        <w:t>26. 大学生如何做到与人民同在()。</w:t>
      </w:r>
    </w:p>
    <w:p>
      <w:r>
        <w:rPr>
          <w:color w:val="FF0000"/>
        </w:rPr>
        <w:t xml:space="preserve">   A. 为人民服务，实现人民群众利益过程中实现人生价值</w:t>
      </w:r>
    </w:p>
    <w:p>
      <w:r>
        <w:rPr>
          <w:color w:val="FF0000"/>
        </w:rPr>
        <w:t xml:space="preserve">   B. 走与人民群众相结合的道路</w:t>
      </w:r>
    </w:p>
    <w:p>
      <w:r>
        <w:rPr>
          <w:color w:val="FF0000"/>
        </w:rPr>
        <w:t xml:space="preserve">   C. 向人民群众学习，从人民群众中汲取营养</w:t>
      </w:r>
    </w:p>
    <w:p>
      <w:r>
        <w:rPr>
          <w:color w:val="FF0000"/>
        </w:rPr>
        <w:t xml:space="preserve">   D. 做中国最广大人民群众根本利益的维护者</w:t>
      </w:r>
    </w:p>
    <w:p>
      <w:r>
        <w:t xml:space="preserve">   E. 只顾自己私利</w:t>
      </w:r>
    </w:p>
    <w:p>
      <w:r>
        <w:t>27. 历史不会等待()。</w:t>
      </w:r>
    </w:p>
    <w:p>
      <w:r>
        <w:rPr>
          <w:color w:val="FF0000"/>
        </w:rPr>
        <w:t xml:space="preserve">   A. 犹豫者</w:t>
      </w:r>
    </w:p>
    <w:p>
      <w:r>
        <w:rPr>
          <w:color w:val="FF0000"/>
        </w:rPr>
        <w:t xml:space="preserve">   B. 懈怠者</w:t>
      </w:r>
    </w:p>
    <w:p>
      <w:r>
        <w:rPr>
          <w:color w:val="FF0000"/>
        </w:rPr>
        <w:t xml:space="preserve">   C. 畏难者</w:t>
      </w:r>
    </w:p>
    <w:p>
      <w:r>
        <w:t xml:space="preserve">   D. 奋进者</w:t>
      </w:r>
    </w:p>
    <w:p>
      <w:r>
        <w:t xml:space="preserve">   E. 搏击者</w:t>
      </w:r>
    </w:p>
    <w:p>
      <w:r>
        <w:t>28. 大学生要把远大理想寓于具体行动中，不能()否则就会脱离实际，一事无成。</w:t>
      </w:r>
    </w:p>
    <w:p>
      <w:r>
        <w:rPr>
          <w:color w:val="FF0000"/>
        </w:rPr>
        <w:t xml:space="preserve">   A. 好高骛远</w:t>
      </w:r>
    </w:p>
    <w:p>
      <w:r>
        <w:rPr>
          <w:color w:val="FF0000"/>
        </w:rPr>
        <w:t xml:space="preserve">   B. 空谈理想</w:t>
      </w:r>
    </w:p>
    <w:p>
      <w:r>
        <w:rPr>
          <w:color w:val="FF0000"/>
        </w:rPr>
        <w:t xml:space="preserve">   C. 眼高手低</w:t>
      </w:r>
    </w:p>
    <w:p>
      <w:r>
        <w:rPr>
          <w:color w:val="FF0000"/>
        </w:rPr>
        <w:t xml:space="preserve">   D. 浅尝辄止</w:t>
      </w:r>
    </w:p>
    <w:p>
      <w:r>
        <w:t xml:space="preserve">   E. 保持朝气蓬勃的精神面貌</w:t>
      </w:r>
    </w:p>
    <w:p>
      <w:r>
        <w:t>29. “人生要进取”，当代大学生()。</w:t>
      </w:r>
    </w:p>
    <w:p>
      <w:r>
        <w:rPr>
          <w:color w:val="FF0000"/>
        </w:rPr>
        <w:t xml:space="preserve">   A. 不能贪图安逸、满足现状、因循守旧、故步自封</w:t>
      </w:r>
    </w:p>
    <w:p>
      <w:r>
        <w:rPr>
          <w:color w:val="FF0000"/>
        </w:rPr>
        <w:t xml:space="preserve">   B. 要发扬自强不息、敢为人先、百折不挠、坚忍不拔的精神</w:t>
      </w:r>
    </w:p>
    <w:p>
      <w:r>
        <w:rPr>
          <w:color w:val="FF0000"/>
        </w:rPr>
        <w:t xml:space="preserve">   C. 要始终保持蓬勃朝气、昂扬锐气</w:t>
      </w:r>
    </w:p>
    <w:p>
      <w:r>
        <w:rPr>
          <w:color w:val="FF0000"/>
        </w:rPr>
        <w:t xml:space="preserve">   D. 要充分发挥创造力，在创新创造中不断书写人生的新篇章</w:t>
      </w:r>
    </w:p>
    <w:p>
      <w:r>
        <w:t xml:space="preserve">   E. 要相信生活是美好的，前途是光明的</w:t>
      </w:r>
    </w:p>
    <w:p>
      <w:r>
        <w:t>30. 客观、公正、准确地评价社会成员人生价值的大小，需要掌握恰当的评价方法，包括()。</w:t>
      </w:r>
    </w:p>
    <w:p>
      <w:r>
        <w:rPr>
          <w:color w:val="FF0000"/>
        </w:rPr>
        <w:t xml:space="preserve">   A. 既要尊重物质贡献，也要尊重精神贡献</w:t>
      </w:r>
    </w:p>
    <w:p>
      <w:r>
        <w:rPr>
          <w:color w:val="FF0000"/>
        </w:rPr>
        <w:t xml:space="preserve">   B. 既要注重社会贡献，也要注重自身完善</w:t>
      </w:r>
    </w:p>
    <w:p>
      <w:r>
        <w:rPr>
          <w:color w:val="FF0000"/>
        </w:rPr>
        <w:t xml:space="preserve">   C. 既要看贡献大小，也要看尽力的程度</w:t>
      </w:r>
    </w:p>
    <w:p>
      <w:r>
        <w:t xml:space="preserve">   D. 坚持能力大小与物质财富相一致</w:t>
      </w:r>
    </w:p>
    <w:p>
      <w:r>
        <w:t xml:space="preserve">   E. 坚持完善自身与适应社会相一致</w:t>
      </w:r>
    </w:p>
    <w:p>
      <w:r>
        <w:t>31. 以下名句作者是毛泽东的有()。</w:t>
      </w:r>
    </w:p>
    <w:p>
      <w:r>
        <w:t xml:space="preserve">   A. “奋斗本身就是一种幸福，只有奋斗的人生才称得上幸福的人生”</w:t>
      </w:r>
    </w:p>
    <w:p>
      <w:r>
        <w:rPr>
          <w:color w:val="FF0000"/>
        </w:rPr>
        <w:t xml:space="preserve">   B. “红军不怕远征难，万水千山只等闲”</w:t>
      </w:r>
    </w:p>
    <w:p>
      <w:r>
        <w:rPr>
          <w:color w:val="FF0000"/>
        </w:rPr>
        <w:t xml:space="preserve">   C. “更喜岷山千里雪，三军过后尽开颜”</w:t>
      </w:r>
    </w:p>
    <w:p>
      <w:r>
        <w:rPr>
          <w:color w:val="FF0000"/>
        </w:rPr>
        <w:t xml:space="preserve">   D. “人民，只有人民，才是创造世界历史的动力”</w:t>
      </w:r>
    </w:p>
    <w:p>
      <w:r>
        <w:t xml:space="preserve">   E. “人民就是江山，江山就是人民”</w:t>
      </w:r>
    </w:p>
    <w:p>
      <w:r>
        <w:t>32. 拜金主义是引发()等丑恶现象的重要思想根源。</w:t>
      </w:r>
    </w:p>
    <w:p>
      <w:r>
        <w:rPr>
          <w:color w:val="FF0000"/>
        </w:rPr>
        <w:t xml:space="preserve">   A. 自私自利</w:t>
      </w:r>
    </w:p>
    <w:p>
      <w:r>
        <w:rPr>
          <w:color w:val="FF0000"/>
        </w:rPr>
        <w:t xml:space="preserve">   B. 钱权交易</w:t>
      </w:r>
    </w:p>
    <w:p>
      <w:r>
        <w:rPr>
          <w:color w:val="FF0000"/>
        </w:rPr>
        <w:t xml:space="preserve">   C. 行贿受贿</w:t>
      </w:r>
    </w:p>
    <w:p>
      <w:r>
        <w:rPr>
          <w:color w:val="FF0000"/>
        </w:rPr>
        <w:t xml:space="preserve">   D. 贪赃枉法</w:t>
      </w:r>
    </w:p>
    <w:p>
      <w:r>
        <w:rPr>
          <w:color w:val="FF0000"/>
        </w:rPr>
        <w:t xml:space="preserve">   E. 道德堕落</w:t>
      </w:r>
    </w:p>
    <w:p>
      <w:r>
        <w:t>33. 下列属于是拜金主义的观点有()。</w:t>
      </w:r>
    </w:p>
    <w:p>
      <w:r>
        <w:rPr>
          <w:color w:val="FF0000"/>
        </w:rPr>
        <w:t xml:space="preserve">   A. 将金钱神秘化、神圣化，视金钱为圣物</w:t>
      </w:r>
    </w:p>
    <w:p>
      <w:r>
        <w:t xml:space="preserve">   B. 金钱视为身外之物</w:t>
      </w:r>
    </w:p>
    <w:p>
      <w:r>
        <w:rPr>
          <w:color w:val="FF0000"/>
        </w:rPr>
        <w:t xml:space="preserve">   C. 把追逐和获取金钱作为人生的目的和生活的全部意义</w:t>
      </w:r>
    </w:p>
    <w:p>
      <w:r>
        <w:rPr>
          <w:color w:val="FF0000"/>
        </w:rPr>
        <w:t xml:space="preserve">   D. 金钱成为衡量人生价值的唯一标准</w:t>
      </w:r>
    </w:p>
    <w:p>
      <w:r>
        <w:t xml:space="preserve">   E. “金钱能买来食物，却买不来食欲”</w:t>
      </w:r>
    </w:p>
    <w:p>
      <w:r>
        <w:t>34. 大学生要与人民同在，就是在()中实现人生价值。</w:t>
      </w:r>
    </w:p>
    <w:p>
      <w:r>
        <w:rPr>
          <w:color w:val="FF0000"/>
        </w:rPr>
        <w:t xml:space="preserve">   A. 走近人民群众，向人民群众学习</w:t>
      </w:r>
    </w:p>
    <w:p>
      <w:r>
        <w:rPr>
          <w:color w:val="FF0000"/>
        </w:rPr>
        <w:t xml:space="preserve">   B. 为人民群众服务</w:t>
      </w:r>
    </w:p>
    <w:p>
      <w:r>
        <w:rPr>
          <w:color w:val="FF0000"/>
        </w:rPr>
        <w:t xml:space="preserve">   C. 与人民群众相结合</w:t>
      </w:r>
    </w:p>
    <w:p>
      <w:r>
        <w:rPr>
          <w:color w:val="FF0000"/>
        </w:rPr>
        <w:t xml:space="preserve">   D. 实现人民群众的利益</w:t>
      </w:r>
    </w:p>
    <w:p>
      <w:r>
        <w:t xml:space="preserve">   E. 只顾自己私利</w:t>
      </w:r>
    </w:p>
    <w:p>
      <w:r>
        <w:t>35. 历史只会眷顾()。</w:t>
      </w:r>
    </w:p>
    <w:p>
      <w:r>
        <w:rPr>
          <w:color w:val="FF0000"/>
        </w:rPr>
        <w:t xml:space="preserve">   A. 坚定者</w:t>
      </w:r>
    </w:p>
    <w:p>
      <w:r>
        <w:rPr>
          <w:color w:val="FF0000"/>
        </w:rPr>
        <w:t xml:space="preserve">   B. 奋进者</w:t>
      </w:r>
    </w:p>
    <w:p>
      <w:r>
        <w:t xml:space="preserve">   C. 犹豫者</w:t>
      </w:r>
    </w:p>
    <w:p>
      <w:r>
        <w:rPr>
          <w:color w:val="FF0000"/>
        </w:rPr>
        <w:t xml:space="preserve">   D. 拼搏者</w:t>
      </w:r>
    </w:p>
    <w:p>
      <w:r>
        <w:t xml:space="preserve">   E. 畏难者</w:t>
      </w:r>
    </w:p>
    <w:p>
      <w:r>
        <w:t>36. 青年大学生成就出彩的人生需要()。</w:t>
      </w:r>
    </w:p>
    <w:p>
      <w:r>
        <w:rPr>
          <w:color w:val="FF0000"/>
        </w:rPr>
        <w:t xml:space="preserve">   A. 与历史同向</w:t>
      </w:r>
    </w:p>
    <w:p>
      <w:r>
        <w:rPr>
          <w:color w:val="FF0000"/>
        </w:rPr>
        <w:t xml:space="preserve">   B. 与祖国同行</w:t>
      </w:r>
    </w:p>
    <w:p>
      <w:r>
        <w:rPr>
          <w:color w:val="FF0000"/>
        </w:rPr>
        <w:t xml:space="preserve">   C. 与人民同在</w:t>
      </w:r>
    </w:p>
    <w:p>
      <w:r>
        <w:t xml:space="preserve">   D. 脱离社会</w:t>
      </w:r>
    </w:p>
    <w:p>
      <w:r>
        <w:t xml:space="preserve">   E. 畏惧失败</w:t>
      </w:r>
    </w:p>
    <w:p>
      <w:r>
        <w:t>37. 关于高尚的人生追求说法以下正确的有()。</w:t>
      </w:r>
    </w:p>
    <w:p>
      <w:r>
        <w:rPr>
          <w:color w:val="FF0000"/>
        </w:rPr>
        <w:t xml:space="preserve">   A. 服务人民、奉献社会的思想以其科学而高尚的品质，代表人类社会迄今最先进的人生追求</w:t>
      </w:r>
    </w:p>
    <w:p>
      <w:r>
        <w:rPr>
          <w:color w:val="FF0000"/>
        </w:rPr>
        <w:t xml:space="preserve">   B. 高尚的人生目的总是与奋斗奉献联系在一起</w:t>
      </w:r>
    </w:p>
    <w:p>
      <w:r>
        <w:rPr>
          <w:color w:val="FF0000"/>
        </w:rPr>
        <w:t xml:space="preserve">   C. 在社会主义市场经济条件下，服务人民、奉献社会的人生追求没有过时</w:t>
      </w:r>
    </w:p>
    <w:p>
      <w:r>
        <w:rPr>
          <w:color w:val="FF0000"/>
        </w:rPr>
        <w:t xml:space="preserve">   D. 无论在革命年代还是和平建设时期，服务人民、奉献社会这一高尚的人生追求，熏陶、感染了一代代革命者和建设者并起到巨大的作用</w:t>
      </w:r>
    </w:p>
    <w:p>
      <w:r>
        <w:rPr>
          <w:color w:val="FF0000"/>
        </w:rPr>
        <w:t xml:space="preserve">   E. 新时代大学生要把为国家和人民事业无私奉献作为人生的最高追求，在服务人民、奉献社会中收获成长和进步</w:t>
      </w:r>
    </w:p>
    <w:p>
      <w:r>
        <w:t>38. 人生观与世界观的关系()。</w:t>
      </w:r>
    </w:p>
    <w:p>
      <w:r>
        <w:rPr>
          <w:color w:val="FF0000"/>
        </w:rPr>
        <w:t xml:space="preserve">   A. 人生观从属于世界观</w:t>
      </w:r>
    </w:p>
    <w:p>
      <w:r>
        <w:rPr>
          <w:color w:val="FF0000"/>
        </w:rPr>
        <w:t xml:space="preserve">   B. 世界观决定人生观</w:t>
      </w:r>
    </w:p>
    <w:p>
      <w:r>
        <w:t xml:space="preserve">   C. 人生观决定世界观</w:t>
      </w:r>
    </w:p>
    <w:p>
      <w:r>
        <w:rPr>
          <w:color w:val="FF0000"/>
        </w:rPr>
        <w:t xml:space="preserve">   D. 人生观对世界观的巩固、发展和变化起着重要的作用</w:t>
      </w:r>
    </w:p>
    <w:p>
      <w:r>
        <w:rPr>
          <w:color w:val="FF0000"/>
        </w:rPr>
        <w:t xml:space="preserve">   E. 世界观与人生观关系密切</w:t>
      </w:r>
    </w:p>
    <w:p>
      <w:r>
        <w:t>39. 关于人生的顺逆问题，正确的是()。</w:t>
      </w:r>
    </w:p>
    <w:p>
      <w:r>
        <w:rPr>
          <w:color w:val="FF0000"/>
        </w:rPr>
        <w:t xml:space="preserve">   A. 在顺境中宽松气氛容易滋生骄娇二字</w:t>
      </w:r>
    </w:p>
    <w:p>
      <w:r>
        <w:rPr>
          <w:color w:val="FF0000"/>
        </w:rPr>
        <w:t xml:space="preserve">   B. 在顺境中的宽松气氛、优越条件，容易自满自足</w:t>
      </w:r>
    </w:p>
    <w:p>
      <w:r>
        <w:rPr>
          <w:color w:val="FF0000"/>
        </w:rPr>
        <w:t xml:space="preserve">   C. 在逆境中奋斗需要付出更大的努力才能成功</w:t>
      </w:r>
    </w:p>
    <w:p>
      <w:r>
        <w:rPr>
          <w:color w:val="FF0000"/>
        </w:rPr>
        <w:t xml:space="preserve">   D. 在逆境中对于挑战者会将压力转为动力，磨练意志</w:t>
      </w:r>
    </w:p>
    <w:p>
      <w:r>
        <w:rPr>
          <w:color w:val="FF0000"/>
        </w:rPr>
        <w:t xml:space="preserve">   E. 在逆境中可以积累战胜困难的经验</w:t>
      </w:r>
    </w:p>
    <w:p>
      <w:r>
        <w:t>40. 幸福是一个总体性的范畴，它意味着人总体生活得美好，()等都是幸福的重要因素。</w:t>
      </w:r>
    </w:p>
    <w:p>
      <w:r>
        <w:rPr>
          <w:color w:val="FF0000"/>
        </w:rPr>
        <w:t xml:space="preserve">   A. 家庭和睦</w:t>
      </w:r>
    </w:p>
    <w:p>
      <w:r>
        <w:rPr>
          <w:color w:val="FF0000"/>
        </w:rPr>
        <w:t xml:space="preserve">   B. 职业成功</w:t>
      </w:r>
    </w:p>
    <w:p>
      <w:r>
        <w:rPr>
          <w:color w:val="FF0000"/>
        </w:rPr>
        <w:t xml:space="preserve">   C. 行为正当</w:t>
      </w:r>
    </w:p>
    <w:p>
      <w:r>
        <w:rPr>
          <w:color w:val="FF0000"/>
        </w:rPr>
        <w:t xml:space="preserve">   D. 人格完善</w:t>
      </w:r>
    </w:p>
    <w:p>
      <w:r>
        <w:rPr>
          <w:color w:val="FF0000"/>
        </w:rPr>
        <w:t xml:space="preserve">   E. 品格高尚</w:t>
      </w:r>
    </w:p>
    <w:p>
      <w:r>
        <w:t>41. “苟利国家生死以，岂因祸福避趋之”民族英雄林则徐的这句诗体现的人生价值观是()。</w:t>
      </w:r>
    </w:p>
    <w:p>
      <w:r>
        <w:rPr>
          <w:color w:val="FF0000"/>
        </w:rPr>
        <w:t xml:space="preserve">   A. 人生的价值在于对社会的贡献</w:t>
      </w:r>
    </w:p>
    <w:p>
      <w:r>
        <w:t xml:space="preserve">   B. 有价值的人生不应考虑个人利益</w:t>
      </w:r>
    </w:p>
    <w:p>
      <w:r>
        <w:rPr>
          <w:color w:val="FF0000"/>
        </w:rPr>
        <w:t xml:space="preserve">   C. 对社会的贡献大小决定了人生价值的高低</w:t>
      </w:r>
    </w:p>
    <w:p>
      <w:r>
        <w:t xml:space="preserve">   D. 个人对社会的贡献以社会对个人的尊重为基础</w:t>
      </w:r>
    </w:p>
    <w:p>
      <w:r>
        <w:t xml:space="preserve">   E. 人只需为了自己而活，无需考虑国家</w:t>
      </w:r>
    </w:p>
    <w:p>
      <w:r>
        <w:t>42. 树立正确的人生观，还需要能够面对人生道路上的各种矛盾与问题，最重要的包括()。</w:t>
      </w:r>
    </w:p>
    <w:p>
      <w:r>
        <w:rPr>
          <w:color w:val="FF0000"/>
        </w:rPr>
        <w:t xml:space="preserve">   A. 正确看待得与失</w:t>
      </w:r>
    </w:p>
    <w:p>
      <w:r>
        <w:rPr>
          <w:color w:val="FF0000"/>
        </w:rPr>
        <w:t xml:space="preserve">   B. 正确看待苦与乐</w:t>
      </w:r>
    </w:p>
    <w:p>
      <w:r>
        <w:rPr>
          <w:color w:val="FF0000"/>
        </w:rPr>
        <w:t xml:space="preserve">   C. 正确看待顺与逆</w:t>
      </w:r>
    </w:p>
    <w:p>
      <w:r>
        <w:rPr>
          <w:color w:val="FF0000"/>
        </w:rPr>
        <w:t xml:space="preserve">   D. 正确看待生与死</w:t>
      </w:r>
    </w:p>
    <w:p>
      <w:r>
        <w:rPr>
          <w:color w:val="FF0000"/>
        </w:rPr>
        <w:t xml:space="preserve">   E. 正确看待荣与辱</w:t>
      </w:r>
    </w:p>
    <w:p>
      <w:r>
        <w:t>43. 实现人生价值的个体自身条件包括一个人的()。</w:t>
      </w:r>
    </w:p>
    <w:p>
      <w:r>
        <w:t xml:space="preserve">   A. 先天条件</w:t>
      </w:r>
    </w:p>
    <w:p>
      <w:r>
        <w:rPr>
          <w:color w:val="FF0000"/>
        </w:rPr>
        <w:t xml:space="preserve">   B. 思想道德素质</w:t>
      </w:r>
    </w:p>
    <w:p>
      <w:r>
        <w:rPr>
          <w:color w:val="FF0000"/>
        </w:rPr>
        <w:t xml:space="preserve">   C. 科学文化素质</w:t>
      </w:r>
    </w:p>
    <w:p>
      <w:r>
        <w:rPr>
          <w:color w:val="FF0000"/>
        </w:rPr>
        <w:t xml:space="preserve">   D. 生理心理素质</w:t>
      </w:r>
    </w:p>
    <w:p>
      <w:r>
        <w:t xml:space="preserve">   E. 社会发展条件</w:t>
      </w:r>
    </w:p>
    <w:p>
      <w:r>
        <w:t>44. 在社会生活中，人生实践体现出两种价值：一种是人生的社会价值，一种是人生的自我价值。下列关于人生的社会价值和自我价值的说法中，正确的有()。</w:t>
      </w:r>
    </w:p>
    <w:p>
      <w:r>
        <w:rPr>
          <w:color w:val="FF0000"/>
        </w:rPr>
        <w:t xml:space="preserve">   A. 不创造社会价值就无从实现自我价值</w:t>
      </w:r>
    </w:p>
    <w:p>
      <w:r>
        <w:rPr>
          <w:color w:val="FF0000"/>
        </w:rPr>
        <w:t xml:space="preserve">   B. 人生的自我价值必须通过社会价值表现出来</w:t>
      </w:r>
    </w:p>
    <w:p>
      <w:r>
        <w:t xml:space="preserve">   C. 社会是个人生存和发展的基础，个人是构成社会的条件</w:t>
      </w:r>
    </w:p>
    <w:p>
      <w:r>
        <w:rPr>
          <w:color w:val="FF0000"/>
        </w:rPr>
        <w:t xml:space="preserve">   D. 个人承担社会责任，履行社会义务是社会存在和发展必不可少的前提</w:t>
      </w:r>
    </w:p>
    <w:p>
      <w:r>
        <w:rPr>
          <w:color w:val="FF0000"/>
        </w:rPr>
        <w:t xml:space="preserve">   E. 没有社会价值，人生的自我价值就不会存在</w:t>
      </w:r>
    </w:p>
    <w:p>
      <w:r>
        <w:t>45. 拜金主义、享乐主义、极端个人主义等称之为错误的人生观原因有()。</w:t>
      </w:r>
    </w:p>
    <w:p>
      <w:r>
        <w:rPr>
          <w:color w:val="FF0000"/>
        </w:rPr>
        <w:t xml:space="preserve">   A. 没有正确把握人与社会之间的关系</w:t>
      </w:r>
    </w:p>
    <w:p>
      <w:r>
        <w:rPr>
          <w:color w:val="FF0000"/>
        </w:rPr>
        <w:t xml:space="preserve">   B. 忽视或否认社会性是人的存在和活动本质属性</w:t>
      </w:r>
    </w:p>
    <w:p>
      <w:r>
        <w:rPr>
          <w:color w:val="FF0000"/>
        </w:rPr>
        <w:t xml:space="preserve">   C. 对人的需要理解极端、狭隘和片面</w:t>
      </w:r>
    </w:p>
    <w:p>
      <w:r>
        <w:rPr>
          <w:color w:val="FF0000"/>
        </w:rPr>
        <w:t xml:space="preserve">   D. 出发点和落脚点都是一己私利</w:t>
      </w:r>
    </w:p>
    <w:p>
      <w:r>
        <w:rPr>
          <w:color w:val="FF0000"/>
        </w:rPr>
        <w:t xml:space="preserve">   E. 片面追求物质、精神满足，缺乏对德行和人格高尚的追求</w:t>
      </w:r>
    </w:p>
    <w:p>
      <w:r>
        <w:t>46. 理想与实践的关系是()。</w:t>
      </w:r>
    </w:p>
    <w:p>
      <w:r>
        <w:rPr>
          <w:color w:val="FF0000"/>
        </w:rPr>
        <w:t xml:space="preserve">   A. 实践产生理想</w:t>
      </w:r>
    </w:p>
    <w:p>
      <w:r>
        <w:rPr>
          <w:color w:val="FF0000"/>
        </w:rPr>
        <w:t xml:space="preserve">   B. 理想指引实践</w:t>
      </w:r>
    </w:p>
    <w:p>
      <w:r>
        <w:rPr>
          <w:color w:val="FF0000"/>
        </w:rPr>
        <w:t xml:space="preserve">   C. 理想与实践相互作用</w:t>
      </w:r>
    </w:p>
    <w:p>
      <w:r>
        <w:rPr>
          <w:color w:val="FF0000"/>
        </w:rPr>
        <w:t xml:space="preserve">   D. 理想只有在实践中才能得以实现</w:t>
      </w:r>
    </w:p>
    <w:p>
      <w:r>
        <w:t xml:space="preserve">   E. 理想是虚拟的</w:t>
      </w:r>
    </w:p>
    <w:p>
      <w:r>
        <w:t>47. 下列关于理想说法正确的有()。</w:t>
      </w:r>
    </w:p>
    <w:p>
      <w:r>
        <w:rPr>
          <w:color w:val="FF0000"/>
        </w:rPr>
        <w:t xml:space="preserve">   A. 在阶级社会里，理想带有阶级的烙印</w:t>
      </w:r>
    </w:p>
    <w:p>
      <w:r>
        <w:rPr>
          <w:color w:val="FF0000"/>
        </w:rPr>
        <w:t xml:space="preserve">   B. 理想来源于现实又超越现实</w:t>
      </w:r>
    </w:p>
    <w:p>
      <w:r>
        <w:t xml:space="preserve">   C. 理想都是空想</w:t>
      </w:r>
    </w:p>
    <w:p>
      <w:r>
        <w:rPr>
          <w:color w:val="FF0000"/>
        </w:rPr>
        <w:t xml:space="preserve">   D. 理想具有现实性，又有预见性</w:t>
      </w:r>
    </w:p>
    <w:p>
      <w:r>
        <w:t xml:space="preserve">   E. 理想是虚拟的</w:t>
      </w:r>
    </w:p>
    <w:p>
      <w:r>
        <w:t>48. 列宁曾经说过，“人需要理想，但是需要人的符合自然的理想，而不是超自然的理想”，由此说明()。</w:t>
      </w:r>
    </w:p>
    <w:p>
      <w:r>
        <w:t xml:space="preserve">   A. 理想受现实的制约，不能超越现实</w:t>
      </w:r>
    </w:p>
    <w:p>
      <w:r>
        <w:rPr>
          <w:color w:val="FF0000"/>
        </w:rPr>
        <w:t xml:space="preserve">   B. 理想具有超越性，但不能完全脱离实际</w:t>
      </w:r>
    </w:p>
    <w:p>
      <w:r>
        <w:t xml:space="preserve">   C. 理想作为一种精神现象，仅存于人们的头脑之中</w:t>
      </w:r>
    </w:p>
    <w:p>
      <w:r>
        <w:rPr>
          <w:color w:val="FF0000"/>
        </w:rPr>
        <w:t xml:space="preserve">   D. 理想既源于现实，又是对社会客观规律的正确把握</w:t>
      </w:r>
    </w:p>
    <w:p>
      <w:r>
        <w:t xml:space="preserve">   E. 理想现实毫无关系</w:t>
      </w:r>
    </w:p>
    <w:p>
      <w:r>
        <w:t>49. 理想与空想的区别是()。</w:t>
      </w:r>
    </w:p>
    <w:p>
      <w:r>
        <w:t xml:space="preserve">   A. 二者都是人们对未来的一种想象</w:t>
      </w:r>
    </w:p>
    <w:p>
      <w:r>
        <w:rPr>
          <w:color w:val="FF0000"/>
        </w:rPr>
        <w:t xml:space="preserve">   B. 空想是主观臆想</w:t>
      </w:r>
    </w:p>
    <w:p>
      <w:r>
        <w:rPr>
          <w:color w:val="FF0000"/>
        </w:rPr>
        <w:t xml:space="preserve">   C. 理想在现实中产生</w:t>
      </w:r>
    </w:p>
    <w:p>
      <w:r>
        <w:t xml:space="preserve">   D. 理想是对现实的简单描述</w:t>
      </w:r>
    </w:p>
    <w:p>
      <w:r>
        <w:t xml:space="preserve">   E. 理想信念毫无影响</w:t>
      </w:r>
    </w:p>
    <w:p>
      <w:r>
        <w:t>50. 理想和信念，作为人类特有的一种精神现象，在人的生命历程中，二者总是如影随形、相互依存，因而经常被合称为理想信念。二者如影随形、相互依存的关系主要体现在（ ）。</w:t>
      </w:r>
    </w:p>
    <w:p>
      <w:r>
        <w:rPr>
          <w:color w:val="FF0000"/>
        </w:rPr>
        <w:t xml:space="preserve">   A. 理想是信念的根据和前提，信念则是实现理想的重要保障</w:t>
      </w:r>
    </w:p>
    <w:p>
      <w:r>
        <w:rPr>
          <w:color w:val="FF0000"/>
        </w:rPr>
        <w:t xml:space="preserve">   B. 二者相互依存、缺一不可</w:t>
      </w:r>
    </w:p>
    <w:p>
      <w:r>
        <w:t xml:space="preserve">   C. 理想是信念最集中、最高层次的表现形式</w:t>
      </w:r>
    </w:p>
    <w:p>
      <w:r>
        <w:t xml:space="preserve">   D. 高层次的信念代表一个人的基本信仰</w:t>
      </w:r>
    </w:p>
    <w:p>
      <w:r>
        <w:t xml:space="preserve">   E. 理想就是信念</w:t>
      </w:r>
    </w:p>
    <w:p>
      <w:r>
        <w:t>51. 信念是()。</w:t>
      </w:r>
    </w:p>
    <w:p>
      <w:r>
        <w:rPr>
          <w:color w:val="FF0000"/>
        </w:rPr>
        <w:t xml:space="preserve">   A. 人类特有的精神现象</w:t>
      </w:r>
    </w:p>
    <w:p>
      <w:r>
        <w:rPr>
          <w:color w:val="FF0000"/>
        </w:rPr>
        <w:t xml:space="preserve">   B. 认知、情感和意志的统一体</w:t>
      </w:r>
    </w:p>
    <w:p>
      <w:r>
        <w:rPr>
          <w:color w:val="FF0000"/>
        </w:rPr>
        <w:t xml:space="preserve">   C. 人的精神状态</w:t>
      </w:r>
    </w:p>
    <w:p>
      <w:r>
        <w:t xml:space="preserve">   D. 信念是最高层次的信仰</w:t>
      </w:r>
    </w:p>
    <w:p>
      <w:r>
        <w:t xml:space="preserve">   E. 信念就是信仰</w:t>
      </w:r>
    </w:p>
    <w:p>
      <w:r>
        <w:t>52. 俄国著名作家尼古拉·车尔尼雪夫斯基曾说过：“人的活动如果没有理想的鼓舞,就会变得空虚而渺小。”此话所蕴含的理想的重要意义在于()。</w:t>
      </w:r>
    </w:p>
    <w:p>
      <w:r>
        <w:rPr>
          <w:color w:val="FF0000"/>
        </w:rPr>
        <w:t xml:space="preserve">   A. 能够指引人生的奋斗目标</w:t>
      </w:r>
    </w:p>
    <w:p>
      <w:r>
        <w:t xml:space="preserve">   B. 是实现人生事业的根本途径</w:t>
      </w:r>
    </w:p>
    <w:p>
      <w:r>
        <w:rPr>
          <w:color w:val="FF0000"/>
        </w:rPr>
        <w:t xml:space="preserve">   C. 能够提升人们的精神境界</w:t>
      </w:r>
    </w:p>
    <w:p>
      <w:r>
        <w:rPr>
          <w:color w:val="FF0000"/>
        </w:rPr>
        <w:t xml:space="preserve">   D. 是激励人们奋勇前进的动力</w:t>
      </w:r>
    </w:p>
    <w:p>
      <w:r>
        <w:t xml:space="preserve">   E. 理想就是信仰</w:t>
      </w:r>
    </w:p>
    <w:p>
      <w:r>
        <w:t>53. 对于理想和信念的关系，正确的理解有()。</w:t>
      </w:r>
    </w:p>
    <w:p>
      <w:r>
        <w:rPr>
          <w:color w:val="FF0000"/>
        </w:rPr>
        <w:t xml:space="preserve">   A. 信念是对理想的支持</w:t>
      </w:r>
    </w:p>
    <w:p>
      <w:r>
        <w:rPr>
          <w:color w:val="FF0000"/>
        </w:rPr>
        <w:t xml:space="preserve">   B. 理想是信念所指的对象</w:t>
      </w:r>
    </w:p>
    <w:p>
      <w:r>
        <w:rPr>
          <w:color w:val="FF0000"/>
        </w:rPr>
        <w:t xml:space="preserve">   C. 追求崇高的理想，需要坚定的信念</w:t>
      </w:r>
    </w:p>
    <w:p>
      <w:r>
        <w:rPr>
          <w:color w:val="FF0000"/>
        </w:rPr>
        <w:t xml:space="preserve">   D. 二者缺一不可</w:t>
      </w:r>
    </w:p>
    <w:p>
      <w:r>
        <w:t xml:space="preserve">   E. 有了信念，就一定会实现理想</w:t>
      </w:r>
    </w:p>
    <w:p>
      <w:r>
        <w:t>54. 中国特色社会主义共同理想，就是在中国共产党领导下，坚持和发展中国特色社会主义，实现中华民族伟大复兴。要实现这一共同理想就要做到()。</w:t>
      </w:r>
    </w:p>
    <w:p>
      <w:r>
        <w:t xml:space="preserve">   A. 空想</w:t>
      </w:r>
    </w:p>
    <w:p>
      <w:r>
        <w:rPr>
          <w:color w:val="FF0000"/>
        </w:rPr>
        <w:t xml:space="preserve">   B. 坚定中国特色社会主义信念</w:t>
      </w:r>
    </w:p>
    <w:p>
      <w:r>
        <w:rPr>
          <w:color w:val="FF0000"/>
        </w:rPr>
        <w:t xml:space="preserve">   C. 坚定对中国共产党的信任</w:t>
      </w:r>
    </w:p>
    <w:p>
      <w:r>
        <w:rPr>
          <w:color w:val="FF0000"/>
        </w:rPr>
        <w:t xml:space="preserve">   D. 坚定实现中华民族伟大复兴的信心</w:t>
      </w:r>
    </w:p>
    <w:p>
      <w:r>
        <w:t xml:space="preserve">   E. 实现共产主义</w:t>
      </w:r>
    </w:p>
    <w:p>
      <w:r>
        <w:t>55. 科学的理想信念()。</w:t>
      </w:r>
    </w:p>
    <w:p>
      <w:r>
        <w:rPr>
          <w:color w:val="FF0000"/>
        </w:rPr>
        <w:t xml:space="preserve">   A. 是人的精神世界的核心</w:t>
      </w:r>
    </w:p>
    <w:p>
      <w:r>
        <w:rPr>
          <w:color w:val="FF0000"/>
        </w:rPr>
        <w:t xml:space="preserve">   B. 引导人们塑造高尚人格</w:t>
      </w:r>
    </w:p>
    <w:p>
      <w:r>
        <w:rPr>
          <w:color w:val="FF0000"/>
        </w:rPr>
        <w:t xml:space="preserve">   C. 是大学生成长成才的精神支柱</w:t>
      </w:r>
    </w:p>
    <w:p>
      <w:r>
        <w:rPr>
          <w:color w:val="FF0000"/>
        </w:rPr>
        <w:t xml:space="preserve">   D. 是大学生成就事业的前进动力</w:t>
      </w:r>
    </w:p>
    <w:p>
      <w:r>
        <w:t xml:space="preserve">   E. 毫无用处</w:t>
      </w:r>
    </w:p>
    <w:p>
      <w:r>
        <w:t>56. 大学生要不断增强中国特色社会主义()，自觉做共产主义远大理想和中国特色社会主义共同理想的坚定信仰者、忠实实践者，为崇高理想信念而矢志奋斗。</w:t>
      </w:r>
    </w:p>
    <w:p>
      <w:r>
        <w:rPr>
          <w:color w:val="FF0000"/>
        </w:rPr>
        <w:t xml:space="preserve">   A. 道路自信</w:t>
      </w:r>
    </w:p>
    <w:p>
      <w:r>
        <w:rPr>
          <w:color w:val="FF0000"/>
        </w:rPr>
        <w:t xml:space="preserve">   B. 理论自信</w:t>
      </w:r>
    </w:p>
    <w:p>
      <w:r>
        <w:rPr>
          <w:color w:val="FF0000"/>
        </w:rPr>
        <w:t xml:space="preserve">   C. 制度自信</w:t>
      </w:r>
    </w:p>
    <w:p>
      <w:r>
        <w:rPr>
          <w:color w:val="FF0000"/>
        </w:rPr>
        <w:t xml:space="preserve">   D. 文化自信</w:t>
      </w:r>
    </w:p>
    <w:p>
      <w:r>
        <w:t xml:space="preserve">   E. 态度自信</w:t>
      </w:r>
    </w:p>
    <w:p>
      <w:r>
        <w:t>57. 理想与信念的关系()。</w:t>
      </w:r>
    </w:p>
    <w:p>
      <w:r>
        <w:rPr>
          <w:color w:val="FF0000"/>
        </w:rPr>
        <w:t xml:space="preserve">   A. 理想和信念总是相互依存</w:t>
      </w:r>
    </w:p>
    <w:p>
      <w:r>
        <w:rPr>
          <w:color w:val="FF0000"/>
        </w:rPr>
        <w:t xml:space="preserve">   B. 理想是信念所指的对象，信念则是理想实现的保障</w:t>
      </w:r>
    </w:p>
    <w:p>
      <w:r>
        <w:rPr>
          <w:color w:val="FF0000"/>
        </w:rPr>
        <w:t xml:space="preserve">   C. 离开理想这个人们确信和追求的目标，信念无从产生</w:t>
      </w:r>
    </w:p>
    <w:p>
      <w:r>
        <w:rPr>
          <w:color w:val="FF0000"/>
        </w:rPr>
        <w:t xml:space="preserve">   D. 离开信念对奋斗目标的执着向往和追求，理想寸步难行</w:t>
      </w:r>
    </w:p>
    <w:p>
      <w:r>
        <w:t xml:space="preserve">   E. 是一样的</w:t>
      </w:r>
    </w:p>
    <w:p>
      <w:r>
        <w:t>58. 大学生要确立马克思主义科学信仰是因为()。</w:t>
      </w:r>
    </w:p>
    <w:p>
      <w:r>
        <w:rPr>
          <w:color w:val="FF0000"/>
        </w:rPr>
        <w:t xml:space="preserve">   A. 马克思主义是科学的又是崇高的</w:t>
      </w:r>
    </w:p>
    <w:p>
      <w:r>
        <w:rPr>
          <w:color w:val="FF0000"/>
        </w:rPr>
        <w:t xml:space="preserve">   B. 马克思主义具有持久生命力</w:t>
      </w:r>
    </w:p>
    <w:p>
      <w:r>
        <w:rPr>
          <w:color w:val="FF0000"/>
        </w:rPr>
        <w:t xml:space="preserve">   C. 马克思主义以改造世界为己任</w:t>
      </w:r>
    </w:p>
    <w:p>
      <w:r>
        <w:rPr>
          <w:color w:val="FF0000"/>
        </w:rPr>
        <w:t xml:space="preserve">   D. 马克思主义是建立在对人类发展规律正确认识基础上的</w:t>
      </w:r>
    </w:p>
    <w:p>
      <w:r>
        <w:rPr>
          <w:color w:val="FF0000"/>
        </w:rPr>
        <w:t xml:space="preserve">   E. 马克思主义是对的</w:t>
      </w:r>
    </w:p>
    <w:p>
      <w:r>
        <w:t>59. 理想信念的作用()。</w:t>
      </w:r>
    </w:p>
    <w:p>
      <w:r>
        <w:rPr>
          <w:color w:val="FF0000"/>
        </w:rPr>
        <w:t xml:space="preserve">   A. 理想指引方向，信念决定成败</w:t>
      </w:r>
    </w:p>
    <w:p>
      <w:r>
        <w:rPr>
          <w:color w:val="FF0000"/>
        </w:rPr>
        <w:t xml:space="preserve">   B. 理想信念昭示奋斗目标</w:t>
      </w:r>
    </w:p>
    <w:p>
      <w:r>
        <w:rPr>
          <w:color w:val="FF0000"/>
        </w:rPr>
        <w:t xml:space="preserve">   C. 理想信念提供前进动力</w:t>
      </w:r>
    </w:p>
    <w:p>
      <w:r>
        <w:rPr>
          <w:color w:val="FF0000"/>
        </w:rPr>
        <w:t xml:space="preserve">   D. 理想信念提高精神境界</w:t>
      </w:r>
    </w:p>
    <w:p>
      <w:r>
        <w:t xml:space="preserve">   E. 帮助我们认识世界</w:t>
      </w:r>
    </w:p>
    <w:p>
      <w:r>
        <w:t>60. 正确理解理想与现实的关系，就要认识到()。</w:t>
      </w:r>
    </w:p>
    <w:p>
      <w:r>
        <w:rPr>
          <w:color w:val="FF0000"/>
        </w:rPr>
        <w:t xml:space="preserve">   A. 理想与现实的对立统一关系</w:t>
      </w:r>
    </w:p>
    <w:p>
      <w:r>
        <w:rPr>
          <w:color w:val="FF0000"/>
        </w:rPr>
        <w:t xml:space="preserve">   B. 实现理想的长期性、艰巨性和曲折性</w:t>
      </w:r>
    </w:p>
    <w:p>
      <w:r>
        <w:t xml:space="preserve">   C. 理想与现实彼此相互否定</w:t>
      </w:r>
    </w:p>
    <w:p>
      <w:r>
        <w:rPr>
          <w:color w:val="FF0000"/>
        </w:rPr>
        <w:t xml:space="preserve">   D. 艰苦奋斗是实现理想的重要条件</w:t>
      </w:r>
    </w:p>
    <w:p>
      <w:r>
        <w:t xml:space="preserve">   E. 理想现实是一致的</w:t>
      </w:r>
    </w:p>
    <w:p>
      <w:r>
        <w:t>61. 对于个人理想与社会理想关系的正确表述是()。</w:t>
      </w:r>
    </w:p>
    <w:p>
      <w:r>
        <w:rPr>
          <w:color w:val="FF0000"/>
        </w:rPr>
        <w:t xml:space="preserve">   A. 二者是辩证统一关系</w:t>
      </w:r>
    </w:p>
    <w:p>
      <w:r>
        <w:rPr>
          <w:color w:val="FF0000"/>
        </w:rPr>
        <w:t xml:space="preserve">   B. 社会理想是核心</w:t>
      </w:r>
    </w:p>
    <w:p>
      <w:r>
        <w:rPr>
          <w:color w:val="FF0000"/>
        </w:rPr>
        <w:t xml:space="preserve">   C. 强调个人理想要符合社会理想，并不是要排斥和抹杀个人理想，而是要摆正个人理想同社会理想的关系</w:t>
      </w:r>
    </w:p>
    <w:p>
      <w:r>
        <w:t xml:space="preserve">   D. 个人理想是与社会无关的自我设计</w:t>
      </w:r>
    </w:p>
    <w:p>
      <w:r>
        <w:t xml:space="preserve">   E. 二者是一回事</w:t>
      </w:r>
    </w:p>
    <w:p>
      <w:r>
        <w:t>62. “立志须躬行”，说明()。</w:t>
      </w:r>
    </w:p>
    <w:p>
      <w:r>
        <w:rPr>
          <w:color w:val="FF0000"/>
        </w:rPr>
        <w:t xml:space="preserve">   A. 理想的实现需要一点一滴的奋斗</w:t>
      </w:r>
    </w:p>
    <w:p>
      <w:r>
        <w:rPr>
          <w:color w:val="FF0000"/>
        </w:rPr>
        <w:t xml:space="preserve">   B. 通往理想的道路是遥远的，但起点在脚下</w:t>
      </w:r>
    </w:p>
    <w:p>
      <w:r>
        <w:rPr>
          <w:color w:val="FF0000"/>
        </w:rPr>
        <w:t xml:space="preserve">   C. 实现理想，要从平凡的工作做起</w:t>
      </w:r>
    </w:p>
    <w:p>
      <w:r>
        <w:rPr>
          <w:color w:val="FF0000"/>
        </w:rPr>
        <w:t xml:space="preserve">   D. 雄心壮志只能建立在踏实的基础上</w:t>
      </w:r>
    </w:p>
    <w:p>
      <w:r>
        <w:t xml:space="preserve">   E. 我们要好好学习</w:t>
      </w:r>
    </w:p>
    <w:p>
      <w:r>
        <w:t>63. 立志高远与始于足下的关系()。</w:t>
      </w:r>
    </w:p>
    <w:p>
      <w:r>
        <w:rPr>
          <w:color w:val="FF0000"/>
        </w:rPr>
        <w:t xml:space="preserve">   A. 立志高远是始于足下的方向</w:t>
      </w:r>
    </w:p>
    <w:p>
      <w:r>
        <w:rPr>
          <w:color w:val="FF0000"/>
        </w:rPr>
        <w:t xml:space="preserve">   B. 始于足下是实现高远志向的基础</w:t>
      </w:r>
    </w:p>
    <w:p>
      <w:r>
        <w:t xml:space="preserve">   C. 只要立志高远就能取得成功</w:t>
      </w:r>
    </w:p>
    <w:p>
      <w:r>
        <w:rPr>
          <w:color w:val="FF0000"/>
        </w:rPr>
        <w:t xml:space="preserve">   D. 立志高远与始于足下不能截然分开</w:t>
      </w:r>
    </w:p>
    <w:p>
      <w:r>
        <w:t xml:space="preserve">   E. 没有关系</w:t>
      </w:r>
    </w:p>
    <w:p>
      <w:r>
        <w:t>64. 诸葛亮说：“志当存高远”，墨子说：“志不强者智不达”，这里的“志”的含义是()。</w:t>
      </w:r>
    </w:p>
    <w:p>
      <w:r>
        <w:rPr>
          <w:color w:val="FF0000"/>
        </w:rPr>
        <w:t xml:space="preserve">   A. 是对未来目标的向往</w:t>
      </w:r>
    </w:p>
    <w:p>
      <w:r>
        <w:rPr>
          <w:color w:val="FF0000"/>
        </w:rPr>
        <w:t xml:space="preserve">   B. 是实现目标的顽强意志</w:t>
      </w:r>
    </w:p>
    <w:p>
      <w:r>
        <w:rPr>
          <w:color w:val="FF0000"/>
        </w:rPr>
        <w:t xml:space="preserve">   C. “志当存高远”的“志”是理想，“志不强者智不达”的“志”是信念</w:t>
      </w:r>
    </w:p>
    <w:p>
      <w:r>
        <w:t xml:space="preserve">   D. 是志同道合</w:t>
      </w:r>
    </w:p>
    <w:p>
      <w:r>
        <w:t xml:space="preserve">   E. 立志要及时</w:t>
      </w:r>
    </w:p>
    <w:p>
      <w:r>
        <w:t>65. 历史和现实都告诉我们，青年一代()，国家就有前途，民族就有希望，实现我们的发展目标就有源源不断的强大力量。</w:t>
      </w:r>
    </w:p>
    <w:p>
      <w:r>
        <w:t xml:space="preserve">   A. 有信念</w:t>
      </w:r>
    </w:p>
    <w:p>
      <w:r>
        <w:t xml:space="preserve">   B. 有任务</w:t>
      </w:r>
    </w:p>
    <w:p>
      <w:r>
        <w:rPr>
          <w:color w:val="FF0000"/>
        </w:rPr>
        <w:t xml:space="preserve">   C. 有理想</w:t>
      </w:r>
    </w:p>
    <w:p>
      <w:r>
        <w:rPr>
          <w:color w:val="FF0000"/>
        </w:rPr>
        <w:t xml:space="preserve">   D. 有本领</w:t>
      </w:r>
    </w:p>
    <w:p>
      <w:r>
        <w:rPr>
          <w:color w:val="FF0000"/>
        </w:rPr>
        <w:t xml:space="preserve">   E. 有担当</w:t>
      </w:r>
    </w:p>
    <w:p>
      <w:r>
        <w:t>66. 理想是多方面和多类型的，根据不同的标准，可分为()。</w:t>
      </w:r>
    </w:p>
    <w:p>
      <w:r>
        <w:rPr>
          <w:color w:val="FF0000"/>
        </w:rPr>
        <w:t xml:space="preserve">   A. 个人理想和社会理想</w:t>
      </w:r>
    </w:p>
    <w:p>
      <w:r>
        <w:rPr>
          <w:color w:val="FF0000"/>
        </w:rPr>
        <w:t xml:space="preserve">   B. 近期理想和远期理想</w:t>
      </w:r>
    </w:p>
    <w:p>
      <w:r>
        <w:rPr>
          <w:color w:val="FF0000"/>
        </w:rPr>
        <w:t xml:space="preserve">   C. 生活理想和职业理想</w:t>
      </w:r>
    </w:p>
    <w:p>
      <w:r>
        <w:rPr>
          <w:color w:val="FF0000"/>
        </w:rPr>
        <w:t xml:space="preserve">   D. 经济理想和政治理想</w:t>
      </w:r>
    </w:p>
    <w:p>
      <w:r>
        <w:rPr>
          <w:color w:val="FF0000"/>
        </w:rPr>
        <w:t xml:space="preserve">   E. 道德理想和政治理想</w:t>
      </w:r>
    </w:p>
    <w:p>
      <w:r>
        <w:t>67. 理想的特征有()。</w:t>
      </w:r>
    </w:p>
    <w:p>
      <w:r>
        <w:rPr>
          <w:color w:val="FF0000"/>
        </w:rPr>
        <w:t xml:space="preserve">   A. 超越性</w:t>
      </w:r>
    </w:p>
    <w:p>
      <w:r>
        <w:rPr>
          <w:color w:val="FF0000"/>
        </w:rPr>
        <w:t xml:space="preserve">   B. 实践性</w:t>
      </w:r>
    </w:p>
    <w:p>
      <w:r>
        <w:rPr>
          <w:color w:val="FF0000"/>
        </w:rPr>
        <w:t xml:space="preserve">   C. 时代性</w:t>
      </w:r>
    </w:p>
    <w:p>
      <w:r>
        <w:t xml:space="preserve">   D. 不可实现性</w:t>
      </w:r>
    </w:p>
    <w:p>
      <w:r>
        <w:t xml:space="preserve">   E. 支撑性</w:t>
      </w:r>
    </w:p>
    <w:p>
      <w:r>
        <w:t>68. 中国共产党领导是中国特色社会主义最本质的特征，是中国特色社会主义制度的最大优势，是党和国家的(),是全国各族人民的利益所系、命运所系。</w:t>
      </w:r>
    </w:p>
    <w:p>
      <w:r>
        <w:rPr>
          <w:color w:val="FF0000"/>
        </w:rPr>
        <w:t xml:space="preserve">   A. 根本所在</w:t>
      </w:r>
    </w:p>
    <w:p>
      <w:r>
        <w:rPr>
          <w:color w:val="FF0000"/>
        </w:rPr>
        <w:t xml:space="preserve">   B. 命脉所在</w:t>
      </w:r>
    </w:p>
    <w:p>
      <w:r>
        <w:t xml:space="preserve">   C. 核心</w:t>
      </w:r>
    </w:p>
    <w:p>
      <w:r>
        <w:t xml:space="preserve">   D. 本质</w:t>
      </w:r>
    </w:p>
    <w:p>
      <w:r>
        <w:t xml:space="preserve">   E. 理想信念</w:t>
      </w:r>
    </w:p>
    <w:p>
      <w:r>
        <w:t>69. 现阶段我国各族人民的共同理想是()。</w:t>
      </w:r>
    </w:p>
    <w:p>
      <w:r>
        <w:t xml:space="preserve">   A. 构建社会主义和谐社会</w:t>
      </w:r>
    </w:p>
    <w:p>
      <w:r>
        <w:rPr>
          <w:color w:val="FF0000"/>
        </w:rPr>
        <w:t xml:space="preserve">   B. 实现中华民族伟大复兴</w:t>
      </w:r>
    </w:p>
    <w:p>
      <w:r>
        <w:t xml:space="preserve">   C. 实现共产主义社会</w:t>
      </w:r>
    </w:p>
    <w:p>
      <w:r>
        <w:rPr>
          <w:color w:val="FF0000"/>
        </w:rPr>
        <w:t xml:space="preserve">   D. 建设和发展中国特色社会主义</w:t>
      </w:r>
    </w:p>
    <w:p>
      <w:r>
        <w:t xml:space="preserve">   E. 小康社会</w:t>
      </w:r>
    </w:p>
    <w:p>
      <w:r>
        <w:t>70. 理想信念是精神之“钙”，表明了理想信念()。</w:t>
      </w:r>
    </w:p>
    <w:p>
      <w:r>
        <w:rPr>
          <w:color w:val="FF0000"/>
        </w:rPr>
        <w:t xml:space="preserve">   A. 理想信念昭示奋斗目标</w:t>
      </w:r>
    </w:p>
    <w:p>
      <w:r>
        <w:rPr>
          <w:color w:val="FF0000"/>
        </w:rPr>
        <w:t xml:space="preserve">   B. 理想信念催生前进动力</w:t>
      </w:r>
    </w:p>
    <w:p>
      <w:r>
        <w:rPr>
          <w:color w:val="FF0000"/>
        </w:rPr>
        <w:t xml:space="preserve">   C. 理想信念提供精神支柱</w:t>
      </w:r>
    </w:p>
    <w:p>
      <w:r>
        <w:rPr>
          <w:color w:val="FF0000"/>
        </w:rPr>
        <w:t xml:space="preserve">   D. 理想信念提高精神境界</w:t>
      </w:r>
    </w:p>
    <w:p>
      <w:r>
        <w:t xml:space="preserve">   E. 是民族精神的核心</w:t>
      </w:r>
    </w:p>
    <w:p>
      <w:r>
        <w:t>71. 为实现中国梦注入青春能量，当代大学生就要做到()。</w:t>
      </w:r>
    </w:p>
    <w:p>
      <w:r>
        <w:rPr>
          <w:color w:val="FF0000"/>
        </w:rPr>
        <w:t xml:space="preserve">   A. 立志做大事</w:t>
      </w:r>
    </w:p>
    <w:p>
      <w:r>
        <w:t xml:space="preserve">   B. 立志成大器</w:t>
      </w:r>
    </w:p>
    <w:p>
      <w:r>
        <w:rPr>
          <w:color w:val="FF0000"/>
        </w:rPr>
        <w:t xml:space="preserve">   C. 立志当高远</w:t>
      </w:r>
    </w:p>
    <w:p>
      <w:r>
        <w:rPr>
          <w:color w:val="FF0000"/>
        </w:rPr>
        <w:t xml:space="preserve">   D. 立志须躬行</w:t>
      </w:r>
    </w:p>
    <w:p>
      <w:r>
        <w:t xml:space="preserve">   E. 立志要及时</w:t>
      </w:r>
    </w:p>
    <w:p>
      <w:r>
        <w:t>72. 一个人的不同信念之间常常具有内在联系，并形成有机构成的信念体系。对此，下列关于信念层次性的表述中，正确的是()。</w:t>
      </w:r>
    </w:p>
    <w:p>
      <w:r>
        <w:rPr>
          <w:color w:val="FF0000"/>
        </w:rPr>
        <w:t xml:space="preserve">   A. 高层次的信念决定着低层次的信念</w:t>
      </w:r>
    </w:p>
    <w:p>
      <w:r>
        <w:rPr>
          <w:color w:val="FF0000"/>
        </w:rPr>
        <w:t xml:space="preserve">   B. 低层次的信念服从于高层次的信念</w:t>
      </w:r>
    </w:p>
    <w:p>
      <w:r>
        <w:rPr>
          <w:color w:val="FF0000"/>
        </w:rPr>
        <w:t xml:space="preserve">   C. 高层次的信念代表了一个人的基本信仰</w:t>
      </w:r>
    </w:p>
    <w:p>
      <w:r>
        <w:rPr>
          <w:color w:val="FF0000"/>
        </w:rPr>
        <w:t xml:space="preserve">   D. 信仰是信念最集中、最高的表现形式</w:t>
      </w:r>
    </w:p>
    <w:p>
      <w:r>
        <w:t xml:space="preserve">   E. 信念就是信仰</w:t>
      </w:r>
    </w:p>
    <w:p>
      <w:r>
        <w:t>73. 俄国著名作家尼古拉•车尔尼雪夫斯基曾说：“人的活动如果没有理想的鼓舞，就会变得空虚而渺小。”这句名言告诉我们()。</w:t>
      </w:r>
    </w:p>
    <w:p>
      <w:r>
        <w:rPr>
          <w:color w:val="FF0000"/>
        </w:rPr>
        <w:t xml:space="preserve">   A. 理想指引人生的奋斗目标</w:t>
      </w:r>
    </w:p>
    <w:p>
      <w:r>
        <w:rPr>
          <w:color w:val="FF0000"/>
        </w:rPr>
        <w:t xml:space="preserve">   B. 理想提供人生的前进动力</w:t>
      </w:r>
    </w:p>
    <w:p>
      <w:r>
        <w:rPr>
          <w:color w:val="FF0000"/>
        </w:rPr>
        <w:t xml:space="preserve">   C. 理想提升人生的精神境界</w:t>
      </w:r>
    </w:p>
    <w:p>
      <w:r>
        <w:t xml:space="preserve">   D. 理想只是人们的主观意志</w:t>
      </w:r>
    </w:p>
    <w:p>
      <w:r>
        <w:t xml:space="preserve">   E. 理想是暂时的</w:t>
      </w:r>
    </w:p>
    <w:p>
      <w:r>
        <w:t>74. 习近平总书记讲过，“理想信念就是共产党人精神上的'钙'，没有理想信念，理想信念不坚定，精神上就会'缺钙'，就会得软骨病这说明()。</w:t>
      </w:r>
    </w:p>
    <w:p>
      <w:r>
        <w:rPr>
          <w:color w:val="FF0000"/>
        </w:rPr>
        <w:t xml:space="preserve">   A. 理想信念昭示奋斗目标</w:t>
      </w:r>
    </w:p>
    <w:p>
      <w:r>
        <w:rPr>
          <w:color w:val="FF0000"/>
        </w:rPr>
        <w:t xml:space="preserve">   B. 理想信念催生前进动力</w:t>
      </w:r>
    </w:p>
    <w:p>
      <w:r>
        <w:rPr>
          <w:color w:val="FF0000"/>
        </w:rPr>
        <w:t xml:space="preserve">   C. 理想信念提供精神支柱</w:t>
      </w:r>
    </w:p>
    <w:p>
      <w:r>
        <w:rPr>
          <w:color w:val="FF0000"/>
        </w:rPr>
        <w:t xml:space="preserve">   D. 理想信念提高精神境界</w:t>
      </w:r>
    </w:p>
    <w:p>
      <w:r>
        <w:t xml:space="preserve">   E. 是时代精神的核心</w:t>
      </w:r>
    </w:p>
    <w:p>
      <w:r>
        <w:t>75. 一个小孩正在作画，先用寥寥几笔起了个草稿，未成形且没颜色，正当小孩对画作继续加工时，围观的人七嘴八舌地嘲笑小孩，画的是鸡？是鸟？是怪物？但小孩并不气馁，最后大功告成，一只美丽的凤凰跃然纸上。小孩最终能够画出令人惊艳的美丽凤凰的原因在于()。</w:t>
      </w:r>
    </w:p>
    <w:p>
      <w:r>
        <w:rPr>
          <w:color w:val="FF0000"/>
        </w:rPr>
        <w:t xml:space="preserve">   A. 坚定的信念</w:t>
      </w:r>
    </w:p>
    <w:p>
      <w:r>
        <w:t xml:space="preserve">   B. 学习知识</w:t>
      </w:r>
    </w:p>
    <w:p>
      <w:r>
        <w:rPr>
          <w:color w:val="FF0000"/>
        </w:rPr>
        <w:t xml:space="preserve">   C. 持之以恒的精神</w:t>
      </w:r>
    </w:p>
    <w:p>
      <w:r>
        <w:rPr>
          <w:color w:val="FF0000"/>
        </w:rPr>
        <w:t xml:space="preserve">   D. 不畏挫折的勇气</w:t>
      </w:r>
    </w:p>
    <w:p>
      <w:r>
        <w:t xml:space="preserve">   E. 好好学习</w:t>
      </w:r>
    </w:p>
    <w:p>
      <w:r>
        <w:t>76. 中华民族崇尚精神的优秀传统，主要表现在（）。</w:t>
      </w:r>
    </w:p>
    <w:p>
      <w:r>
        <w:rPr>
          <w:color w:val="FF0000"/>
        </w:rPr>
        <w:t xml:space="preserve">   A. 为物质生活与精神生活相互关系的独到理解</w:t>
      </w:r>
    </w:p>
    <w:p>
      <w:r>
        <w:rPr>
          <w:color w:val="FF0000"/>
        </w:rPr>
        <w:t xml:space="preserve">   B. 对理想的不懈追求</w:t>
      </w:r>
    </w:p>
    <w:p>
      <w:r>
        <w:t xml:space="preserve">   C. 对仁爱之心的修养</w:t>
      </w:r>
    </w:p>
    <w:p>
      <w:r>
        <w:t xml:space="preserve">   D. 对理想人格的推崇</w:t>
      </w:r>
    </w:p>
    <w:p>
      <w:r>
        <w:rPr>
          <w:color w:val="FF0000"/>
        </w:rPr>
        <w:t xml:space="preserve">   E. 为品格养成的重视</w:t>
      </w:r>
    </w:p>
    <w:p>
      <w:r>
        <w:t>77. 以（）为核心的民族精神和以（）为核心的时代精神是中国精神的重要组成部分。</w:t>
      </w:r>
    </w:p>
    <w:p>
      <w:r>
        <w:t xml:space="preserve">   A. 民族主义</w:t>
      </w:r>
    </w:p>
    <w:p>
      <w:r>
        <w:rPr>
          <w:color w:val="FF0000"/>
        </w:rPr>
        <w:t xml:space="preserve">   B. 爱国主义</w:t>
      </w:r>
    </w:p>
    <w:p>
      <w:r>
        <w:rPr>
          <w:color w:val="FF0000"/>
        </w:rPr>
        <w:t xml:space="preserve">   C. 改革创新</w:t>
      </w:r>
    </w:p>
    <w:p>
      <w:r>
        <w:t xml:space="preserve">   D. 改革开放</w:t>
      </w:r>
    </w:p>
    <w:p>
      <w:r>
        <w:t xml:space="preserve">   E. 伟大建党精神</w:t>
      </w:r>
    </w:p>
    <w:p>
      <w:r>
        <w:t>78. 中国古人在义利观上主张(）。</w:t>
      </w:r>
    </w:p>
    <w:p>
      <w:r>
        <w:rPr>
          <w:color w:val="FF0000"/>
        </w:rPr>
        <w:t xml:space="preserve">   A. 见利思义</w:t>
      </w:r>
    </w:p>
    <w:p>
      <w:r>
        <w:rPr>
          <w:color w:val="FF0000"/>
        </w:rPr>
        <w:t xml:space="preserve">   B. 以义制利</w:t>
      </w:r>
    </w:p>
    <w:p>
      <w:r>
        <w:rPr>
          <w:color w:val="FF0000"/>
        </w:rPr>
        <w:t xml:space="preserve">   C. 先义后利</w:t>
      </w:r>
    </w:p>
    <w:p>
      <w:r>
        <w:t xml:space="preserve">   D. 见利忘义</w:t>
      </w:r>
    </w:p>
    <w:p>
      <w:r>
        <w:t xml:space="preserve">   E. 利济苍生</w:t>
      </w:r>
    </w:p>
    <w:p>
      <w:r>
        <w:t>79. 中华民族重生精神的优秀传统，也表现在对品格养成的重视，儒家把()作为自己的理想人格。</w:t>
      </w:r>
    </w:p>
    <w:p>
      <w:r>
        <w:rPr>
          <w:color w:val="FF0000"/>
        </w:rPr>
        <w:t xml:space="preserve">   A. “君子”</w:t>
      </w:r>
    </w:p>
    <w:p>
      <w:r>
        <w:t xml:space="preserve">   B. “新民”</w:t>
      </w:r>
    </w:p>
    <w:p>
      <w:r>
        <w:t xml:space="preserve">   C. “真人”</w:t>
      </w:r>
    </w:p>
    <w:p>
      <w:r>
        <w:t xml:space="preserve">   D. “至人”</w:t>
      </w:r>
    </w:p>
    <w:p>
      <w:r>
        <w:rPr>
          <w:color w:val="FF0000"/>
        </w:rPr>
        <w:t xml:space="preserve">   E. “圣人”</w:t>
      </w:r>
    </w:p>
    <w:p>
      <w:r>
        <w:t>80. 中国古圣先贤认为，人之所以异于禽兽，在于人有（）。</w:t>
      </w:r>
    </w:p>
    <w:p>
      <w:r>
        <w:t xml:space="preserve">   A. 思维</w:t>
      </w:r>
    </w:p>
    <w:p>
      <w:r>
        <w:rPr>
          <w:color w:val="FF0000"/>
        </w:rPr>
        <w:t xml:space="preserve">   B. 精神追求</w:t>
      </w:r>
    </w:p>
    <w:p>
      <w:r>
        <w:rPr>
          <w:color w:val="FF0000"/>
        </w:rPr>
        <w:t xml:space="preserve">   C. 道德</w:t>
      </w:r>
    </w:p>
    <w:p>
      <w:r>
        <w:t xml:space="preserve">   D. 信念</w:t>
      </w:r>
    </w:p>
    <w:p>
      <w:r>
        <w:t xml:space="preserve">   E. 理想</w:t>
      </w:r>
    </w:p>
    <w:p>
      <w:r>
        <w:t>81. 爱国主义是人们对自己家园以及民族和文化的（）的统一。</w:t>
      </w:r>
    </w:p>
    <w:p>
      <w:r>
        <w:rPr>
          <w:color w:val="FF0000"/>
        </w:rPr>
        <w:t xml:space="preserve">   A. 归属感</w:t>
      </w:r>
    </w:p>
    <w:p>
      <w:r>
        <w:rPr>
          <w:color w:val="FF0000"/>
        </w:rPr>
        <w:t xml:space="preserve">   B. 认同感</w:t>
      </w:r>
    </w:p>
    <w:p>
      <w:r>
        <w:rPr>
          <w:color w:val="FF0000"/>
        </w:rPr>
        <w:t xml:space="preserve">   C. 尊严感</w:t>
      </w:r>
    </w:p>
    <w:p>
      <w:r>
        <w:rPr>
          <w:color w:val="FF0000"/>
        </w:rPr>
        <w:t xml:space="preserve">   D. 荣誉感</w:t>
      </w:r>
    </w:p>
    <w:p>
      <w:r>
        <w:t xml:space="preserve">   E. 道德感</w:t>
      </w:r>
    </w:p>
    <w:p>
      <w:r>
        <w:t>82. 爱国主义的基本内涵是（）。</w:t>
      </w:r>
    </w:p>
    <w:p>
      <w:r>
        <w:rPr>
          <w:color w:val="FF0000"/>
        </w:rPr>
        <w:t xml:space="preserve">   A. 爱祖国的大好河山</w:t>
      </w:r>
    </w:p>
    <w:p>
      <w:r>
        <w:rPr>
          <w:color w:val="FF0000"/>
        </w:rPr>
        <w:t xml:space="preserve">   B. 爱自己的骨肉同胞</w:t>
      </w:r>
    </w:p>
    <w:p>
      <w:r>
        <w:rPr>
          <w:color w:val="FF0000"/>
        </w:rPr>
        <w:t xml:space="preserve">   C. 爱祖国的灿烂文化</w:t>
      </w:r>
    </w:p>
    <w:p>
      <w:r>
        <w:t xml:space="preserve">   D. 爱世界文明</w:t>
      </w:r>
    </w:p>
    <w:p>
      <w:r>
        <w:rPr>
          <w:color w:val="FF0000"/>
        </w:rPr>
        <w:t xml:space="preserve">   E. 爱自己的国家</w:t>
      </w:r>
    </w:p>
    <w:p>
      <w:r>
        <w:t>83. 社会主义在中国不是空洞的口号，而是集中（）国家、民族和人民的根本利益。</w:t>
      </w:r>
    </w:p>
    <w:p>
      <w:r>
        <w:rPr>
          <w:color w:val="FF0000"/>
        </w:rPr>
        <w:t xml:space="preserve">   A. 代表着</w:t>
      </w:r>
    </w:p>
    <w:p>
      <w:r>
        <w:rPr>
          <w:color w:val="FF0000"/>
        </w:rPr>
        <w:t xml:space="preserve">   B. 体现着</w:t>
      </w:r>
    </w:p>
    <w:p>
      <w:r>
        <w:rPr>
          <w:color w:val="FF0000"/>
        </w:rPr>
        <w:t xml:space="preserve">   C. 实现着</w:t>
      </w:r>
    </w:p>
    <w:p>
      <w:r>
        <w:t xml:space="preserve">   D. 传承着</w:t>
      </w:r>
    </w:p>
    <w:p>
      <w:r>
        <w:t xml:space="preserve">   E. 凝聚着</w:t>
      </w:r>
    </w:p>
    <w:p>
      <w:r>
        <w:t>84. 要牢固树立正确的祖国观、民族观、文化观、历史观，增强（）。</w:t>
      </w:r>
    </w:p>
    <w:p>
      <w:r>
        <w:rPr>
          <w:color w:val="FF0000"/>
        </w:rPr>
        <w:t xml:space="preserve">   A. 对伟大祖国的认同</w:t>
      </w:r>
    </w:p>
    <w:p>
      <w:r>
        <w:rPr>
          <w:color w:val="FF0000"/>
        </w:rPr>
        <w:t xml:space="preserve">   B. 对中华民族的认同</w:t>
      </w:r>
    </w:p>
    <w:p>
      <w:r>
        <w:rPr>
          <w:color w:val="FF0000"/>
        </w:rPr>
        <w:t xml:space="preserve">   C. 对中国共产党的认同</w:t>
      </w:r>
    </w:p>
    <w:p>
      <w:r>
        <w:rPr>
          <w:color w:val="FF0000"/>
        </w:rPr>
        <w:t xml:space="preserve">   D. 中国特色社会主义道路的认同</w:t>
      </w:r>
    </w:p>
    <w:p>
      <w:r>
        <w:rPr>
          <w:color w:val="FF0000"/>
        </w:rPr>
        <w:t xml:space="preserve">   E. 对中华文化的认同</w:t>
      </w:r>
    </w:p>
    <w:p>
      <w:r>
        <w:t>85. 所谓“重评历史”，是从根本上否定（）。</w:t>
      </w:r>
    </w:p>
    <w:p>
      <w:r>
        <w:rPr>
          <w:color w:val="FF0000"/>
        </w:rPr>
        <w:t xml:space="preserve">   A. 近现代中国革命历史、</w:t>
      </w:r>
    </w:p>
    <w:p>
      <w:r>
        <w:rPr>
          <w:color w:val="FF0000"/>
        </w:rPr>
        <w:t xml:space="preserve">   B. 中国共产党历史</w:t>
      </w:r>
    </w:p>
    <w:p>
      <w:r>
        <w:rPr>
          <w:color w:val="FF0000"/>
        </w:rPr>
        <w:t xml:space="preserve">   C. 中国走向社会主义的历史必然性</w:t>
      </w:r>
    </w:p>
    <w:p>
      <w:r>
        <w:rPr>
          <w:color w:val="FF0000"/>
        </w:rPr>
        <w:t xml:space="preserve">   D. 马克思主义的指导地位</w:t>
      </w:r>
    </w:p>
    <w:p>
      <w:r>
        <w:rPr>
          <w:color w:val="FF0000"/>
        </w:rPr>
        <w:t xml:space="preserve">   E. 中华人民共和国历史</w:t>
      </w:r>
    </w:p>
    <w:p>
      <w:r>
        <w:t>86. （），传承中华民族宝贵精神基因，汲取时代的丰厚精神滋养，是对中国精神内涵的系统阐释。</w:t>
      </w:r>
    </w:p>
    <w:p>
      <w:r>
        <w:rPr>
          <w:color w:val="FF0000"/>
        </w:rPr>
        <w:t xml:space="preserve">   A. 伟大创造精神</w:t>
      </w:r>
    </w:p>
    <w:p>
      <w:r>
        <w:rPr>
          <w:color w:val="FF0000"/>
        </w:rPr>
        <w:t xml:space="preserve">   B. 伟大奋斗精神</w:t>
      </w:r>
    </w:p>
    <w:p>
      <w:r>
        <w:rPr>
          <w:color w:val="FF0000"/>
        </w:rPr>
        <w:t xml:space="preserve">   C. 伟大团结精神</w:t>
      </w:r>
    </w:p>
    <w:p>
      <w:r>
        <w:rPr>
          <w:color w:val="FF0000"/>
        </w:rPr>
        <w:t xml:space="preserve">   D. 伟大梦想精神</w:t>
      </w:r>
    </w:p>
    <w:p>
      <w:r>
        <w:t xml:space="preserve">   E. 伟大建党精神</w:t>
      </w:r>
    </w:p>
    <w:p>
      <w:r>
        <w:t>87. 百年前，中国共产党的先驱们创建了中国共产党，形成了（）的伟大建党精神，这是中国共产党的精神之源。</w:t>
      </w:r>
    </w:p>
    <w:p>
      <w:r>
        <w:t xml:space="preserve">   A. 不忘初心、牢记使命</w:t>
      </w:r>
    </w:p>
    <w:p>
      <w:r>
        <w:rPr>
          <w:color w:val="FF0000"/>
        </w:rPr>
        <w:t xml:space="preserve">   B. 践行初心、担当使命</w:t>
      </w:r>
    </w:p>
    <w:p>
      <w:r>
        <w:rPr>
          <w:color w:val="FF0000"/>
        </w:rPr>
        <w:t xml:space="preserve">   C. 不怕牺牲、英勇斗争</w:t>
      </w:r>
    </w:p>
    <w:p>
      <w:r>
        <w:rPr>
          <w:color w:val="FF0000"/>
        </w:rPr>
        <w:t xml:space="preserve">   D. 对党忠诚、不负人民</w:t>
      </w:r>
    </w:p>
    <w:p>
      <w:r>
        <w:rPr>
          <w:color w:val="FF0000"/>
        </w:rPr>
        <w:t xml:space="preserve">   E. 坚持真理、坚守理想，</w:t>
      </w:r>
    </w:p>
    <w:p>
      <w:r>
        <w:t>88. 实现中国梦必须弘扬中国精神，凝聚民族复兴的磅礴伟力，其作用在于（）。</w:t>
      </w:r>
    </w:p>
    <w:p>
      <w:r>
        <w:rPr>
          <w:color w:val="FF0000"/>
        </w:rPr>
        <w:t xml:space="preserve">   A. 凝聚中国力量的精神纽带</w:t>
      </w:r>
    </w:p>
    <w:p>
      <w:r>
        <w:rPr>
          <w:color w:val="FF0000"/>
        </w:rPr>
        <w:t xml:space="preserve">   B. 激发创新创造的精神动力</w:t>
      </w:r>
    </w:p>
    <w:p>
      <w:r>
        <w:t xml:space="preserve">   C. 推进复兴伟业的精神定力</w:t>
      </w:r>
    </w:p>
    <w:p>
      <w:r>
        <w:rPr>
          <w:color w:val="FF0000"/>
        </w:rPr>
        <w:t xml:space="preserve">   D. 推进复兴伟业的精神支柱</w:t>
      </w:r>
    </w:p>
    <w:p>
      <w:r>
        <w:t xml:space="preserve">   E. 激发自立自强的精神动力</w:t>
      </w:r>
    </w:p>
    <w:p>
      <w:r>
        <w:t>89. 大力弘扬新时代爱国主义，必须（）。</w:t>
      </w:r>
    </w:p>
    <w:p>
      <w:r>
        <w:rPr>
          <w:color w:val="FF0000"/>
        </w:rPr>
        <w:t xml:space="preserve">   A. 坚持爱国爱党爱社会主义相统一</w:t>
      </w:r>
    </w:p>
    <w:p>
      <w:r>
        <w:rPr>
          <w:color w:val="FF0000"/>
        </w:rPr>
        <w:t xml:space="preserve">   B. 维护祖国统一和民族团结</w:t>
      </w:r>
    </w:p>
    <w:p>
      <w:r>
        <w:rPr>
          <w:color w:val="FF0000"/>
        </w:rPr>
        <w:t xml:space="preserve">   C. 尊重和传承中华民族历史文化</w:t>
      </w:r>
    </w:p>
    <w:p>
      <w:r>
        <w:rPr>
          <w:color w:val="FF0000"/>
        </w:rPr>
        <w:t xml:space="preserve">   D. 坚持立足中国又面向世界</w:t>
      </w:r>
    </w:p>
    <w:p>
      <w:r>
        <w:t xml:space="preserve">   E. 正确认识民族精神和时代精神的关系</w:t>
      </w:r>
    </w:p>
    <w:p>
      <w:r>
        <w:t>90. 共同建设一个（）的世界，是全人类的共同利益和共同价值追求。</w:t>
      </w:r>
    </w:p>
    <w:p>
      <w:r>
        <w:rPr>
          <w:color w:val="FF0000"/>
        </w:rPr>
        <w:t xml:space="preserve">   A. 持久和平</w:t>
      </w:r>
    </w:p>
    <w:p>
      <w:r>
        <w:rPr>
          <w:color w:val="FF0000"/>
        </w:rPr>
        <w:t xml:space="preserve">   B. 普遍安全</w:t>
      </w:r>
    </w:p>
    <w:p>
      <w:r>
        <w:rPr>
          <w:color w:val="FF0000"/>
        </w:rPr>
        <w:t xml:space="preserve">   C. 共同繁荣</w:t>
      </w:r>
    </w:p>
    <w:p>
      <w:r>
        <w:rPr>
          <w:color w:val="FF0000"/>
        </w:rPr>
        <w:t xml:space="preserve">   D. 开放包容</w:t>
      </w:r>
    </w:p>
    <w:p>
      <w:r>
        <w:rPr>
          <w:color w:val="FF0000"/>
        </w:rPr>
        <w:t xml:space="preserve">   E. 清洁美丽</w:t>
      </w:r>
    </w:p>
    <w:p>
      <w:r>
        <w:t>91. 改革创新是新时代的迫切要求，表现在（）。</w:t>
      </w:r>
    </w:p>
    <w:p>
      <w:r>
        <w:rPr>
          <w:color w:val="FF0000"/>
        </w:rPr>
        <w:t xml:space="preserve">   A. 创新决定未来，改革关乎国运</w:t>
      </w:r>
    </w:p>
    <w:p>
      <w:r>
        <w:rPr>
          <w:color w:val="FF0000"/>
        </w:rPr>
        <w:t xml:space="preserve">   B. 创新是推动人类社会发展的第一动力</w:t>
      </w:r>
    </w:p>
    <w:p>
      <w:r>
        <w:rPr>
          <w:color w:val="FF0000"/>
        </w:rPr>
        <w:t xml:space="preserve">   C. 改革创新是赢得未来的必然要求</w:t>
      </w:r>
    </w:p>
    <w:p>
      <w:r>
        <w:t xml:space="preserve">   D. 改革创新可以适可而止</w:t>
      </w:r>
    </w:p>
    <w:p>
      <w:r>
        <w:rPr>
          <w:color w:val="FF0000"/>
        </w:rPr>
        <w:t xml:space="preserve">   E. 创新能力是当今国际竞争新优势的集中体现</w:t>
      </w:r>
    </w:p>
    <w:p>
      <w:r>
        <w:t>92. 大学生增强改革创新的能力本领，需要（）。</w:t>
      </w:r>
    </w:p>
    <w:p>
      <w:r>
        <w:rPr>
          <w:color w:val="FF0000"/>
        </w:rPr>
        <w:t xml:space="preserve">   A. 夯实创新基础</w:t>
      </w:r>
    </w:p>
    <w:p>
      <w:r>
        <w:rPr>
          <w:color w:val="FF0000"/>
        </w:rPr>
        <w:t xml:space="preserve">   B. 培养创新思维</w:t>
      </w:r>
    </w:p>
    <w:p>
      <w:r>
        <w:rPr>
          <w:color w:val="FF0000"/>
        </w:rPr>
        <w:t xml:space="preserve">   C. 投身创新实践</w:t>
      </w:r>
    </w:p>
    <w:p>
      <w:r>
        <w:t xml:space="preserve">   D. 积累创新经验</w:t>
      </w:r>
    </w:p>
    <w:p>
      <w:r>
        <w:t xml:space="preserve">   E. 创造创新条件</w:t>
      </w:r>
    </w:p>
    <w:p>
      <w:r>
        <w:t>93. 维护和推进祖国统一，（）。</w:t>
      </w:r>
    </w:p>
    <w:p>
      <w:r>
        <w:rPr>
          <w:color w:val="FF0000"/>
        </w:rPr>
        <w:t xml:space="preserve">   A. 坚持一个中国原则</w:t>
      </w:r>
    </w:p>
    <w:p>
      <w:r>
        <w:rPr>
          <w:color w:val="FF0000"/>
        </w:rPr>
        <w:t xml:space="preserve">   B. 推进两岸交流合作</w:t>
      </w:r>
    </w:p>
    <w:p>
      <w:r>
        <w:rPr>
          <w:color w:val="FF0000"/>
        </w:rPr>
        <w:t xml:space="preserve">   C. 促进两岸同胞团结奋斗</w:t>
      </w:r>
    </w:p>
    <w:p>
      <w:r>
        <w:rPr>
          <w:color w:val="FF0000"/>
        </w:rPr>
        <w:t xml:space="preserve">   D. 反对和遏制任何形式的“台独”分裂主张和活动</w:t>
      </w:r>
    </w:p>
    <w:p>
      <w:r>
        <w:rPr>
          <w:color w:val="FF0000"/>
        </w:rPr>
        <w:t xml:space="preserve">   E. 保持香港、澳门长期繁荣稳定</w:t>
      </w:r>
    </w:p>
    <w:p>
      <w:r>
        <w:t>94. 大学生既是社会主义现代化建设的有用人才，也是国防建设的后备人才，必须（），成为技能建设祖国又能保卫祖国的优秀人才。</w:t>
      </w:r>
    </w:p>
    <w:p>
      <w:r>
        <w:rPr>
          <w:color w:val="FF0000"/>
        </w:rPr>
        <w:t xml:space="preserve">   A. 具有很强的国防观念和忧患意识</w:t>
      </w:r>
    </w:p>
    <w:p>
      <w:r>
        <w:rPr>
          <w:color w:val="FF0000"/>
        </w:rPr>
        <w:t xml:space="preserve">   B. 自觉接受国防和军事方面的教育训练</w:t>
      </w:r>
    </w:p>
    <w:p>
      <w:r>
        <w:rPr>
          <w:color w:val="FF0000"/>
        </w:rPr>
        <w:t xml:space="preserve">   C. 关心国防、了解国防</w:t>
      </w:r>
    </w:p>
    <w:p>
      <w:r>
        <w:rPr>
          <w:color w:val="FF0000"/>
        </w:rPr>
        <w:t xml:space="preserve">   D. 热爱国防、投身国防</w:t>
      </w:r>
    </w:p>
    <w:p>
      <w:r>
        <w:rPr>
          <w:color w:val="FF0000"/>
        </w:rPr>
        <w:t xml:space="preserve">   E. 履行国防义务</w:t>
      </w:r>
    </w:p>
    <w:p>
      <w:r>
        <w:t>95. 所谓民族精神，是指一个民族在长期共同生活和社会实践中形成的，为本民族大多数成员所认同的（）的总和。</w:t>
      </w:r>
    </w:p>
    <w:p>
      <w:r>
        <w:rPr>
          <w:color w:val="FF0000"/>
        </w:rPr>
        <w:t xml:space="preserve">   A. 价值取向</w:t>
      </w:r>
    </w:p>
    <w:p>
      <w:r>
        <w:rPr>
          <w:color w:val="FF0000"/>
        </w:rPr>
        <w:t xml:space="preserve">   B. 思维方式</w:t>
      </w:r>
    </w:p>
    <w:p>
      <w:r>
        <w:rPr>
          <w:color w:val="FF0000"/>
        </w:rPr>
        <w:t xml:space="preserve">   C. 道德规范</w:t>
      </w:r>
    </w:p>
    <w:p>
      <w:r>
        <w:rPr>
          <w:color w:val="FF0000"/>
        </w:rPr>
        <w:t xml:space="preserve">   D. 精神气质</w:t>
      </w:r>
    </w:p>
    <w:p>
      <w:r>
        <w:t xml:space="preserve">   E. 道德认同</w:t>
      </w:r>
    </w:p>
    <w:p>
      <w:r>
        <w:t>96. 促进民族团结，要尊重兄弟民族的（）。</w:t>
      </w:r>
    </w:p>
    <w:p>
      <w:r>
        <w:rPr>
          <w:color w:val="FF0000"/>
        </w:rPr>
        <w:t xml:space="preserve">   A. 传统文化</w:t>
      </w:r>
    </w:p>
    <w:p>
      <w:r>
        <w:rPr>
          <w:color w:val="FF0000"/>
        </w:rPr>
        <w:t xml:space="preserve">   B. 风俗习惯</w:t>
      </w:r>
    </w:p>
    <w:p>
      <w:r>
        <w:rPr>
          <w:color w:val="FF0000"/>
        </w:rPr>
        <w:t xml:space="preserve">   C. 宗教信仰</w:t>
      </w:r>
    </w:p>
    <w:p>
      <w:r>
        <w:t xml:space="preserve">   D. 交流方式</w:t>
      </w:r>
    </w:p>
    <w:p>
      <w:r>
        <w:t xml:space="preserve">   E. 生活习惯</w:t>
      </w:r>
    </w:p>
    <w:p>
      <w:r>
        <w:t>97. 改革创新，要求大学生（）。</w:t>
      </w:r>
    </w:p>
    <w:p>
      <w:r>
        <w:rPr>
          <w:color w:val="FF0000"/>
        </w:rPr>
        <w:t xml:space="preserve">   A. 自觉增强改革创新的责任感</w:t>
      </w:r>
    </w:p>
    <w:p>
      <w:r>
        <w:rPr>
          <w:color w:val="FF0000"/>
        </w:rPr>
        <w:t xml:space="preserve">   B. 树立敢于突破陈规的思想观念</w:t>
      </w:r>
    </w:p>
    <w:p>
      <w:r>
        <w:rPr>
          <w:color w:val="FF0000"/>
        </w:rPr>
        <w:t xml:space="preserve">   C. 树立大胆探索位置领域的信心</w:t>
      </w:r>
    </w:p>
    <w:p>
      <w:r>
        <w:rPr>
          <w:color w:val="FF0000"/>
        </w:rPr>
        <w:t xml:space="preserve">   D. 在实践中有直面困难的勇气</w:t>
      </w:r>
    </w:p>
    <w:p>
      <w:r>
        <w:rPr>
          <w:color w:val="FF0000"/>
        </w:rPr>
        <w:t xml:space="preserve">   E. 有突破难关的精神</w:t>
      </w:r>
    </w:p>
    <w:p>
      <w:r>
        <w:t>98. 大学生在专业学习和社会实践中应自觉培养（）。</w:t>
      </w:r>
    </w:p>
    <w:p>
      <w:r>
        <w:rPr>
          <w:color w:val="FF0000"/>
        </w:rPr>
        <w:t xml:space="preserve">   A. 创新思维</w:t>
      </w:r>
    </w:p>
    <w:p>
      <w:r>
        <w:rPr>
          <w:color w:val="FF0000"/>
        </w:rPr>
        <w:t xml:space="preserve">   B. 勤于是靠</w:t>
      </w:r>
    </w:p>
    <w:p>
      <w:r>
        <w:rPr>
          <w:color w:val="FF0000"/>
        </w:rPr>
        <w:t xml:space="preserve">   C. 善于发现</w:t>
      </w:r>
    </w:p>
    <w:p>
      <w:r>
        <w:rPr>
          <w:color w:val="FF0000"/>
        </w:rPr>
        <w:t xml:space="preserve">   D. 勇于创新</w:t>
      </w:r>
    </w:p>
    <w:p>
      <w:r>
        <w:t xml:space="preserve">   E. 乐于探索</w:t>
      </w:r>
    </w:p>
    <w:p>
      <w:r>
        <w:t>99. 中国共产党始终是中国精神的（）和（）。</w:t>
      </w:r>
    </w:p>
    <w:p>
      <w:r>
        <w:rPr>
          <w:color w:val="FF0000"/>
        </w:rPr>
        <w:t xml:space="preserve">   A. 忠实继承者</w:t>
      </w:r>
    </w:p>
    <w:p>
      <w:r>
        <w:rPr>
          <w:color w:val="FF0000"/>
        </w:rPr>
        <w:t xml:space="preserve">   B. 坚定弘扬者</w:t>
      </w:r>
    </w:p>
    <w:p>
      <w:r>
        <w:t xml:space="preserve">   C. 伟大创造者</w:t>
      </w:r>
    </w:p>
    <w:p>
      <w:r>
        <w:t xml:space="preserve">   D. 忠实传播者</w:t>
      </w:r>
    </w:p>
    <w:p>
      <w:r>
        <w:t xml:space="preserve">   E. 忠诚践行者</w:t>
      </w:r>
    </w:p>
    <w:p>
      <w:r>
        <w:t>100. 我国各民族共同造就了在（）。</w:t>
      </w:r>
    </w:p>
    <w:p>
      <w:r>
        <w:rPr>
          <w:color w:val="FF0000"/>
        </w:rPr>
        <w:t xml:space="preserve">   A. 分布上的交错杂居</w:t>
      </w:r>
    </w:p>
    <w:p>
      <w:r>
        <w:rPr>
          <w:color w:val="FF0000"/>
        </w:rPr>
        <w:t xml:space="preserve">   B. 文化上的兼收并蓄</w:t>
      </w:r>
    </w:p>
    <w:p>
      <w:r>
        <w:rPr>
          <w:color w:val="FF0000"/>
        </w:rPr>
        <w:t xml:space="preserve">   C. 经济上的相互依存</w:t>
      </w:r>
    </w:p>
    <w:p>
      <w:r>
        <w:rPr>
          <w:color w:val="FF0000"/>
        </w:rPr>
        <w:t xml:space="preserve">   D. 感情上的相互亲近</w:t>
      </w:r>
    </w:p>
    <w:p>
      <w:r>
        <w:t xml:space="preserve">   E. 谁也离不开谁</w:t>
      </w:r>
    </w:p>
    <w:p>
      <w:r>
        <w:t>101. 社会主义核心价值观是当代中国精神的集中体现，是中国特色社会主义（）的价值表达。</w:t>
      </w:r>
    </w:p>
    <w:p>
      <w:r>
        <w:rPr>
          <w:color w:val="FF0000"/>
        </w:rPr>
        <w:t xml:space="preserve">   A. 道路</w:t>
      </w:r>
    </w:p>
    <w:p>
      <w:r>
        <w:rPr>
          <w:color w:val="FF0000"/>
        </w:rPr>
        <w:t xml:space="preserve">   B. 理论</w:t>
      </w:r>
    </w:p>
    <w:p>
      <w:r>
        <w:rPr>
          <w:color w:val="FF0000"/>
        </w:rPr>
        <w:t xml:space="preserve">   C. 制度</w:t>
      </w:r>
    </w:p>
    <w:p>
      <w:r>
        <w:rPr>
          <w:color w:val="FF0000"/>
        </w:rPr>
        <w:t xml:space="preserve">   D. 文化</w:t>
      </w:r>
    </w:p>
    <w:p>
      <w:r>
        <w:t xml:space="preserve">   E. 经济</w:t>
      </w:r>
    </w:p>
    <w:p>
      <w:r>
        <w:t>102. 价值观在人们的观念体系中不是孤立的，他与（）相辅相成、互相作用、互相促进，是辩证统一的关系</w:t>
      </w:r>
    </w:p>
    <w:p>
      <w:r>
        <w:rPr>
          <w:color w:val="FF0000"/>
        </w:rPr>
        <w:t xml:space="preserve">   A. 世界观</w:t>
      </w:r>
    </w:p>
    <w:p>
      <w:r>
        <w:rPr>
          <w:color w:val="FF0000"/>
        </w:rPr>
        <w:t xml:space="preserve">   B. 人生观</w:t>
      </w:r>
    </w:p>
    <w:p>
      <w:r>
        <w:t xml:space="preserve">   C. 金钱观</w:t>
      </w:r>
    </w:p>
    <w:p>
      <w:r>
        <w:t xml:space="preserve">   D. 生死观</w:t>
      </w:r>
    </w:p>
    <w:p>
      <w:r>
        <w:t xml:space="preserve">   E. 命运观</w:t>
      </w:r>
    </w:p>
    <w:p>
      <w:r>
        <w:t>103. 社会主义核心价值体系主要包括()。</w:t>
      </w:r>
    </w:p>
    <w:p>
      <w:r>
        <w:rPr>
          <w:color w:val="FF0000"/>
        </w:rPr>
        <w:t xml:space="preserve">   A. 马克思主义指导思想</w:t>
      </w:r>
    </w:p>
    <w:p>
      <w:r>
        <w:rPr>
          <w:color w:val="FF0000"/>
        </w:rPr>
        <w:t xml:space="preserve">   B. 中国特色社会主义共同理想</w:t>
      </w:r>
    </w:p>
    <w:p>
      <w:r>
        <w:rPr>
          <w:color w:val="FF0000"/>
        </w:rPr>
        <w:t xml:space="preserve">   C. 以爱国主义为核心的民族精神和以改革创新为核心的时代精神</w:t>
      </w:r>
    </w:p>
    <w:p>
      <w:r>
        <w:rPr>
          <w:color w:val="FF0000"/>
        </w:rPr>
        <w:t xml:space="preserve">   D. 社会主义荣辱观</w:t>
      </w:r>
    </w:p>
    <w:p>
      <w:r>
        <w:t xml:space="preserve">   E. 倡导博爱、民主、文明</w:t>
      </w:r>
    </w:p>
    <w:p>
      <w:r>
        <w:t>104. 社会主义核心价值观把涉及()的价值要求融为一体，体现了社会主义本质要求，继承了中华优秀传统文化，吸收了世界文明有益成果，体现了时代精神。</w:t>
      </w:r>
    </w:p>
    <w:p>
      <w:r>
        <w:rPr>
          <w:color w:val="FF0000"/>
        </w:rPr>
        <w:t xml:space="preserve">   A. 国家</w:t>
      </w:r>
    </w:p>
    <w:p>
      <w:r>
        <w:rPr>
          <w:color w:val="FF0000"/>
        </w:rPr>
        <w:t xml:space="preserve">   B. 社会</w:t>
      </w:r>
    </w:p>
    <w:p>
      <w:r>
        <w:t xml:space="preserve">   C. 家庭</w:t>
      </w:r>
    </w:p>
    <w:p>
      <w:r>
        <w:rPr>
          <w:color w:val="FF0000"/>
        </w:rPr>
        <w:t xml:space="preserve">   D. 公民</w:t>
      </w:r>
    </w:p>
    <w:p>
      <w:r>
        <w:t xml:space="preserve">   E. 人民</w:t>
      </w:r>
    </w:p>
    <w:p>
      <w:r>
        <w:t>105. 社会主义核心价值观倡导的文明包括（）。</w:t>
      </w:r>
    </w:p>
    <w:p>
      <w:r>
        <w:rPr>
          <w:color w:val="FF0000"/>
        </w:rPr>
        <w:t xml:space="preserve">   A. 生态文明</w:t>
      </w:r>
    </w:p>
    <w:p>
      <w:r>
        <w:rPr>
          <w:color w:val="FF0000"/>
        </w:rPr>
        <w:t xml:space="preserve">   B. 精神文明</w:t>
      </w:r>
    </w:p>
    <w:p>
      <w:r>
        <w:rPr>
          <w:color w:val="FF0000"/>
        </w:rPr>
        <w:t xml:space="preserve">   C. 物质文明</w:t>
      </w:r>
    </w:p>
    <w:p>
      <w:r>
        <w:rPr>
          <w:color w:val="FF0000"/>
        </w:rPr>
        <w:t xml:space="preserve">   D. 政治文明</w:t>
      </w:r>
    </w:p>
    <w:p>
      <w:r>
        <w:rPr>
          <w:color w:val="FF0000"/>
        </w:rPr>
        <w:t xml:space="preserve">   E. 社会文明</w:t>
      </w:r>
    </w:p>
    <w:p>
      <w:r>
        <w:t>106. 社会主义核心价值观体现了社会主义意识形态的本质要求，体现了社会主义制度在思想精神层面的质的规定性，以其（）站在人类道义制高点上，彰显出独特而强大的价值观优势。</w:t>
      </w:r>
    </w:p>
    <w:p>
      <w:r>
        <w:rPr>
          <w:color w:val="FF0000"/>
        </w:rPr>
        <w:t xml:space="preserve">   A. 先进性</w:t>
      </w:r>
    </w:p>
    <w:p>
      <w:r>
        <w:rPr>
          <w:color w:val="FF0000"/>
        </w:rPr>
        <w:t xml:space="preserve">   B. 人民性</w:t>
      </w:r>
    </w:p>
    <w:p>
      <w:r>
        <w:rPr>
          <w:color w:val="FF0000"/>
        </w:rPr>
        <w:t xml:space="preserve">   C. 真实性</w:t>
      </w:r>
    </w:p>
    <w:p>
      <w:r>
        <w:t xml:space="preserve">   D. 社会性</w:t>
      </w:r>
    </w:p>
    <w:p>
      <w:r>
        <w:t xml:space="preserve">   E. 民族性</w:t>
      </w:r>
    </w:p>
    <w:p>
      <w:r>
        <w:t>107. 对于大学生而言，就是要切实做到（     ），使社会主义核心价值观成为一言一行的基本遵循。</w:t>
      </w:r>
    </w:p>
    <w:p>
      <w:r>
        <w:rPr>
          <w:color w:val="FF0000"/>
        </w:rPr>
        <w:t xml:space="preserve">   A. 勤学</w:t>
      </w:r>
    </w:p>
    <w:p>
      <w:r>
        <w:rPr>
          <w:color w:val="FF0000"/>
        </w:rPr>
        <w:t xml:space="preserve">   B. 修德</w:t>
      </w:r>
    </w:p>
    <w:p>
      <w:r>
        <w:rPr>
          <w:color w:val="FF0000"/>
        </w:rPr>
        <w:t xml:space="preserve">   C. 明辨</w:t>
      </w:r>
    </w:p>
    <w:p>
      <w:r>
        <w:t xml:space="preserve">   D. 拜金</w:t>
      </w:r>
    </w:p>
    <w:p>
      <w:r>
        <w:rPr>
          <w:color w:val="FF0000"/>
        </w:rPr>
        <w:t xml:space="preserve">   E. 笃实</w:t>
      </w:r>
    </w:p>
    <w:p>
      <w:r>
        <w:t>108. 培育和践行社会主义核心价值观，是()的重大举措，是保证我国经济社会沿着正确的方向发展、实现中华民族伟大复兴的价值支撑，意义重大而深远。</w:t>
      </w:r>
    </w:p>
    <w:p>
      <w:r>
        <w:rPr>
          <w:color w:val="FF0000"/>
        </w:rPr>
        <w:t xml:space="preserve">   A. 有效整合我国社会意识</w:t>
      </w:r>
    </w:p>
    <w:p>
      <w:r>
        <w:rPr>
          <w:color w:val="FF0000"/>
        </w:rPr>
        <w:t xml:space="preserve">   B. 凝聚社会价值共识</w:t>
      </w:r>
    </w:p>
    <w:p>
      <w:r>
        <w:rPr>
          <w:color w:val="FF0000"/>
        </w:rPr>
        <w:t xml:space="preserve">   C. 解决和化解社会矛盾</w:t>
      </w:r>
    </w:p>
    <w:p>
      <w:r>
        <w:rPr>
          <w:color w:val="FF0000"/>
        </w:rPr>
        <w:t xml:space="preserve">   D. 聚合磅礴之力</w:t>
      </w:r>
    </w:p>
    <w:p>
      <w:r>
        <w:t xml:space="preserve">   E. 发展经济</w:t>
      </w:r>
    </w:p>
    <w:p>
      <w:r>
        <w:t>109. 2018 年3 月，十三届全国人大一次会议通过宪法修正案，把国家倡导社会主义核心价值观正式写入宪法，进一步凸显了社会主义核心价值观的重大意义()。</w:t>
      </w:r>
    </w:p>
    <w:p>
      <w:r>
        <w:rPr>
          <w:color w:val="FF0000"/>
        </w:rPr>
        <w:t xml:space="preserve">   A. 坚持和发展中国特色社会主义的价值遵循</w:t>
      </w:r>
    </w:p>
    <w:p>
      <w:r>
        <w:rPr>
          <w:color w:val="FF0000"/>
        </w:rPr>
        <w:t xml:space="preserve">   B. 提高国家文化软实力的迫切要求</w:t>
      </w:r>
    </w:p>
    <w:p>
      <w:r>
        <w:t xml:space="preserve">   C. 不断提升公民的幸福指数</w:t>
      </w:r>
    </w:p>
    <w:p>
      <w:r>
        <w:rPr>
          <w:color w:val="FF0000"/>
        </w:rPr>
        <w:t xml:space="preserve">   D. 增进社会团结和谐的最大公约数</w:t>
      </w:r>
    </w:p>
    <w:p>
      <w:r>
        <w:t xml:space="preserve">   E. 追求经济发展的迫切要求</w:t>
      </w:r>
    </w:p>
    <w:p>
      <w:r>
        <w:t>110. 中国特色社会主义既需要不断完善经济、政治、文化、社会和生态文明等各方面的制度，也需要不断探索社会主义在()层面的本质规定性。</w:t>
      </w:r>
    </w:p>
    <w:p>
      <w:r>
        <w:rPr>
          <w:color w:val="FF0000"/>
        </w:rPr>
        <w:t xml:space="preserve">   A. 精神</w:t>
      </w:r>
    </w:p>
    <w:p>
      <w:r>
        <w:t xml:space="preserve">   B. 物质</w:t>
      </w:r>
    </w:p>
    <w:p>
      <w:r>
        <w:rPr>
          <w:color w:val="FF0000"/>
        </w:rPr>
        <w:t xml:space="preserve">   C. 价值</w:t>
      </w:r>
    </w:p>
    <w:p>
      <w:r>
        <w:t xml:space="preserve">   D. 分配</w:t>
      </w:r>
    </w:p>
    <w:p>
      <w:r>
        <w:t xml:space="preserve">   E. 经济</w:t>
      </w:r>
    </w:p>
    <w:p>
      <w:r>
        <w:t>111. 道德作为人类社会发展到一定阶段的必然产物，起源于（）</w:t>
      </w:r>
    </w:p>
    <w:p>
      <w:r>
        <w:t xml:space="preserve">   A. 道德是人们为实现情感欲望而形成的行为要求</w:t>
      </w:r>
    </w:p>
    <w:p>
      <w:r>
        <w:rPr>
          <w:color w:val="FF0000"/>
        </w:rPr>
        <w:t xml:space="preserve">   B. 劳动是道德起源的首要前提</w:t>
      </w:r>
    </w:p>
    <w:p>
      <w:r>
        <w:rPr>
          <w:color w:val="FF0000"/>
        </w:rPr>
        <w:t xml:space="preserve">   C. 社会关系是道德产生的主观条件</w:t>
      </w:r>
    </w:p>
    <w:p>
      <w:r>
        <w:rPr>
          <w:color w:val="FF0000"/>
        </w:rPr>
        <w:t xml:space="preserve">   D. 人的自我意识是道德产生的主观条件</w:t>
      </w:r>
    </w:p>
    <w:p>
      <w:r>
        <w:t xml:space="preserve">   E. 道德为先天存在的良心</w:t>
      </w:r>
    </w:p>
    <w:p>
      <w:r>
        <w:t>112. 道德属于上层建筑的范畴，是一种特殊的社会意识形态，它的本质是（）</w:t>
      </w:r>
    </w:p>
    <w:p>
      <w:r>
        <w:rPr>
          <w:color w:val="FF0000"/>
        </w:rPr>
        <w:t xml:space="preserve">   A. 道德是反映社会经济关系的特殊意识形态</w:t>
      </w:r>
    </w:p>
    <w:p>
      <w:r>
        <w:t xml:space="preserve">   B. 道德仅仅调整的是人们内在的精神世界和心理动机,外在行为和结果不是其调整对象</w:t>
      </w:r>
    </w:p>
    <w:p>
      <w:r>
        <w:rPr>
          <w:color w:val="FF0000"/>
        </w:rPr>
        <w:t xml:space="preserve">   C. 道德是社会利益关系的特殊调节方式</w:t>
      </w:r>
    </w:p>
    <w:p>
      <w:r>
        <w:rPr>
          <w:color w:val="FF0000"/>
        </w:rPr>
        <w:t xml:space="preserve">   D. 道德是一种实践精神</w:t>
      </w:r>
    </w:p>
    <w:p>
      <w:r>
        <w:t xml:space="preserve">   E. 道德可以是成文的,也可以是不成文的行为规范</w:t>
      </w:r>
    </w:p>
    <w:p>
      <w:r>
        <w:t>113. 道德的主要功能包括（ ）</w:t>
      </w:r>
    </w:p>
    <w:p>
      <w:r>
        <w:rPr>
          <w:color w:val="FF0000"/>
        </w:rPr>
        <w:t xml:space="preserve">   A. 认识功能</w:t>
      </w:r>
    </w:p>
    <w:p>
      <w:r>
        <w:rPr>
          <w:color w:val="FF0000"/>
        </w:rPr>
        <w:t xml:space="preserve">   B. 规范功能</w:t>
      </w:r>
    </w:p>
    <w:p>
      <w:r>
        <w:rPr>
          <w:color w:val="FF0000"/>
        </w:rPr>
        <w:t xml:space="preserve">   C. 调节功能</w:t>
      </w:r>
    </w:p>
    <w:p>
      <w:r>
        <w:t xml:space="preserve">   D. 改造功能</w:t>
      </w:r>
    </w:p>
    <w:p>
      <w:r>
        <w:t xml:space="preserve">   E. 发展功能</w:t>
      </w:r>
    </w:p>
    <w:p>
      <w:r>
        <w:t>114. 在对待中国传统道德的问题上，下列错误的是（ ）</w:t>
      </w:r>
    </w:p>
    <w:p>
      <w:r>
        <w:rPr>
          <w:color w:val="FF0000"/>
        </w:rPr>
        <w:t xml:space="preserve">   A. 坚持文化复古主义，中国文化的落后就是因为儒家文化的失落</w:t>
      </w:r>
    </w:p>
    <w:p>
      <w:r>
        <w:t xml:space="preserve">   B. 吸收借鉴优良的道德文明成果</w:t>
      </w:r>
    </w:p>
    <w:p>
      <w:r>
        <w:rPr>
          <w:color w:val="FF0000"/>
        </w:rPr>
        <w:t xml:space="preserve">   C. 实行历史虚无主义</w:t>
      </w:r>
    </w:p>
    <w:p>
      <w:r>
        <w:t xml:space="preserve">   D. 坚持以我为主，为我所用的基本原则</w:t>
      </w:r>
    </w:p>
    <w:p>
      <w:r>
        <w:t xml:space="preserve">   E. 必须继承儒家思想</w:t>
      </w:r>
    </w:p>
    <w:p>
      <w:r>
        <w:t>115. 长期以来，集体主义已经成为调节国家利益、社会整体利益和个人利益关系的基本原则。下列说法正确的是（）</w:t>
      </w:r>
    </w:p>
    <w:p>
      <w:r>
        <w:rPr>
          <w:color w:val="FF0000"/>
        </w:rPr>
        <w:t xml:space="preserve">   A. 集体主义强调国家利益、社会利益和个人利益的辩证统一</w:t>
      </w:r>
    </w:p>
    <w:p>
      <w:r>
        <w:t xml:space="preserve">   B. 集体主义强调国家利益、社会利益高于个人利益</w:t>
      </w:r>
    </w:p>
    <w:p>
      <w:r>
        <w:rPr>
          <w:color w:val="FF0000"/>
        </w:rPr>
        <w:t xml:space="preserve">   C. 国家利益、社会利益和个人利益之间的矛盾是不可化解的</w:t>
      </w:r>
    </w:p>
    <w:p>
      <w:r>
        <w:t xml:space="preserve">   D. 集体主义要求必须牺牲个人利益，来维护国家利益和社会利益</w:t>
      </w:r>
    </w:p>
    <w:p>
      <w:r>
        <w:rPr>
          <w:color w:val="FF0000"/>
        </w:rPr>
        <w:t xml:space="preserve">   E. 集体主义重视和保障个人的正当利益</w:t>
      </w:r>
    </w:p>
    <w:p>
      <w:r>
        <w:t>116. 根据我国现阶段经济社会生活和人们思想道德的实际，集体主义可分为三个层次的道德要求，即（）</w:t>
      </w:r>
    </w:p>
    <w:p>
      <w:r>
        <w:t xml:space="preserve">   A. 教敬父母、勤劳节俭</w:t>
      </w:r>
    </w:p>
    <w:p>
      <w:r>
        <w:t xml:space="preserve">   B. 立志勤学、谦虚有礼</w:t>
      </w:r>
    </w:p>
    <w:p>
      <w:r>
        <w:rPr>
          <w:color w:val="FF0000"/>
        </w:rPr>
        <w:t xml:space="preserve">   C. 无私奉献、一心为公</w:t>
      </w:r>
    </w:p>
    <w:p>
      <w:r>
        <w:rPr>
          <w:color w:val="FF0000"/>
        </w:rPr>
        <w:t xml:space="preserve">   D. 先公后私、先人后己</w:t>
      </w:r>
    </w:p>
    <w:p>
      <w:r>
        <w:rPr>
          <w:color w:val="FF0000"/>
        </w:rPr>
        <w:t xml:space="preserve">   E. 顾全大局、遵纪守法、热爱祖国、诚实劳动</w:t>
      </w:r>
    </w:p>
    <w:p>
      <w:r>
        <w:t>117. 中华传统美德是人类文明发展的重要精神财富，基本精神包括（）</w:t>
      </w:r>
    </w:p>
    <w:p>
      <w:r>
        <w:rPr>
          <w:color w:val="FF0000"/>
        </w:rPr>
        <w:t xml:space="preserve">   A. 重视整体利益，强调责任奉献</w:t>
      </w:r>
    </w:p>
    <w:p>
      <w:r>
        <w:rPr>
          <w:color w:val="FF0000"/>
        </w:rPr>
        <w:t xml:space="preserve">   B. 推崇仁爱原则，注重以和为贵</w:t>
      </w:r>
    </w:p>
    <w:p>
      <w:r>
        <w:rPr>
          <w:color w:val="FF0000"/>
        </w:rPr>
        <w:t xml:space="preserve">   C. 注重人伦关系，重视道德义务</w:t>
      </w:r>
    </w:p>
    <w:p>
      <w:r>
        <w:rPr>
          <w:color w:val="FF0000"/>
        </w:rPr>
        <w:t xml:space="preserve">   D. 追求精神境界，向往理想人格</w:t>
      </w:r>
    </w:p>
    <w:p>
      <w:r>
        <w:rPr>
          <w:color w:val="FF0000"/>
        </w:rPr>
        <w:t xml:space="preserve">   E. 强调道德修养，注重道德实践</w:t>
      </w:r>
    </w:p>
    <w:p>
      <w:r>
        <w:t>118. 中国革命道德的主要内容包括（）</w:t>
      </w:r>
    </w:p>
    <w:p>
      <w:r>
        <w:rPr>
          <w:color w:val="FF0000"/>
        </w:rPr>
        <w:t xml:space="preserve">   A. 为实现社会主义和共产主义理想而奋斗</w:t>
      </w:r>
    </w:p>
    <w:p>
      <w:r>
        <w:rPr>
          <w:color w:val="FF0000"/>
        </w:rPr>
        <w:t xml:space="preserve">   B. 全心全意为人民服务</w:t>
      </w:r>
    </w:p>
    <w:p>
      <w:r>
        <w:rPr>
          <w:color w:val="FF0000"/>
        </w:rPr>
        <w:t xml:space="preserve">   C. 始终把革命利益放在首位</w:t>
      </w:r>
    </w:p>
    <w:p>
      <w:r>
        <w:rPr>
          <w:color w:val="FF0000"/>
        </w:rPr>
        <w:t xml:space="preserve">   D. 树立社会新风，建立新型人际关系</w:t>
      </w:r>
    </w:p>
    <w:p>
      <w:r>
        <w:rPr>
          <w:color w:val="FF0000"/>
        </w:rPr>
        <w:t xml:space="preserve">   E. 修身律己，保持节操</w:t>
      </w:r>
    </w:p>
    <w:p>
      <w:r>
        <w:t>119. 中国革命道德的当代价值（）</w:t>
      </w:r>
    </w:p>
    <w:p>
      <w:r>
        <w:rPr>
          <w:color w:val="FF0000"/>
        </w:rPr>
        <w:t xml:space="preserve">   A. 有利于加强和巩固社会主义和共产主义的理想信念</w:t>
      </w:r>
    </w:p>
    <w:p>
      <w:r>
        <w:rPr>
          <w:color w:val="FF0000"/>
        </w:rPr>
        <w:t xml:space="preserve">   B. 有利于培育和践行社会主义核心价值观</w:t>
      </w:r>
    </w:p>
    <w:p>
      <w:r>
        <w:rPr>
          <w:color w:val="FF0000"/>
        </w:rPr>
        <w:t xml:space="preserve">   C. 有利于引导人们树立正确的道德观</w:t>
      </w:r>
    </w:p>
    <w:p>
      <w:r>
        <w:rPr>
          <w:color w:val="FF0000"/>
        </w:rPr>
        <w:t xml:space="preserve">   D. 有利于培育良好的社会道德风尚</w:t>
      </w:r>
    </w:p>
    <w:p>
      <w:r>
        <w:t xml:space="preserve">   E. 有利于团结全国各民族人民</w:t>
      </w:r>
    </w:p>
    <w:p>
      <w:r>
        <w:t>120. 在公共生活中，每一个社会成员，都应遵守以（）为主要内容的社会公德。</w:t>
      </w:r>
    </w:p>
    <w:p>
      <w:r>
        <w:rPr>
          <w:color w:val="FF0000"/>
        </w:rPr>
        <w:t xml:space="preserve">   A. 文明礼貌</w:t>
      </w:r>
    </w:p>
    <w:p>
      <w:r>
        <w:rPr>
          <w:color w:val="FF0000"/>
        </w:rPr>
        <w:t xml:space="preserve">   B. 助人为乐</w:t>
      </w:r>
    </w:p>
    <w:p>
      <w:r>
        <w:rPr>
          <w:color w:val="FF0000"/>
        </w:rPr>
        <w:t xml:space="preserve">   C. 爱护公物</w:t>
      </w:r>
    </w:p>
    <w:p>
      <w:r>
        <w:rPr>
          <w:color w:val="FF0000"/>
        </w:rPr>
        <w:t xml:space="preserve">   D. 保护环境</w:t>
      </w:r>
    </w:p>
    <w:p>
      <w:r>
        <w:rPr>
          <w:color w:val="FF0000"/>
        </w:rPr>
        <w:t xml:space="preserve">   E. 遵纪守法</w:t>
      </w:r>
    </w:p>
    <w:p>
      <w:r>
        <w:t>121. 大学生要文明上网，自觉维护良好网络秩序，应当（）</w:t>
      </w:r>
    </w:p>
    <w:p>
      <w:r>
        <w:rPr>
          <w:color w:val="FF0000"/>
        </w:rPr>
        <w:t xml:space="preserve">   A. 进行健康网络交往</w:t>
      </w:r>
    </w:p>
    <w:p>
      <w:r>
        <w:t xml:space="preserve">   B. 认清网络上的内容都是虚假的事实</w:t>
      </w:r>
    </w:p>
    <w:p>
      <w:r>
        <w:t xml:space="preserve">   C. 加强自我保护意识，不能用自己真实信息上网</w:t>
      </w:r>
    </w:p>
    <w:p>
      <w:r>
        <w:rPr>
          <w:color w:val="FF0000"/>
        </w:rPr>
        <w:t xml:space="preserve">   D. 自觉避免沉迷网络</w:t>
      </w:r>
    </w:p>
    <w:p>
      <w:r>
        <w:rPr>
          <w:color w:val="FF0000"/>
        </w:rPr>
        <w:t xml:space="preserve">   E. 加强网络道德自律</w:t>
      </w:r>
    </w:p>
    <w:p>
      <w:r>
        <w:t>122. 恋爱作为一种人际交往，必然也要受到道德的约束。恋爱中的道德要求有（ ）</w:t>
      </w:r>
    </w:p>
    <w:p>
      <w:r>
        <w:rPr>
          <w:color w:val="FF0000"/>
        </w:rPr>
        <w:t xml:space="preserve">   A. 文明相亲相爱</w:t>
      </w:r>
    </w:p>
    <w:p>
      <w:r>
        <w:t xml:space="preserve">   B. 了解对方家庭经济情况</w:t>
      </w:r>
    </w:p>
    <w:p>
      <w:r>
        <w:rPr>
          <w:color w:val="FF0000"/>
        </w:rPr>
        <w:t xml:space="preserve">   C. 尊重人格平等</w:t>
      </w:r>
    </w:p>
    <w:p>
      <w:r>
        <w:t xml:space="preserve">   D. 给予对方温暖，注重仪式感</w:t>
      </w:r>
    </w:p>
    <w:p>
      <w:r>
        <w:rPr>
          <w:color w:val="FF0000"/>
        </w:rPr>
        <w:t xml:space="preserve">   E. 自觉承担责任</w:t>
      </w:r>
    </w:p>
    <w:p>
      <w:r>
        <w:t>123. 家庭美德以（）为主要内容，在维系和谐美满的婚姻家庭中具有重要而独特的功能。</w:t>
      </w:r>
    </w:p>
    <w:p>
      <w:r>
        <w:rPr>
          <w:color w:val="FF0000"/>
        </w:rPr>
        <w:t xml:space="preserve">   A. 尊老爱幼</w:t>
      </w:r>
    </w:p>
    <w:p>
      <w:r>
        <w:rPr>
          <w:color w:val="FF0000"/>
        </w:rPr>
        <w:t xml:space="preserve">   B. 男女平等</w:t>
      </w:r>
    </w:p>
    <w:p>
      <w:r>
        <w:rPr>
          <w:color w:val="FF0000"/>
        </w:rPr>
        <w:t xml:space="preserve">   C. 夫妻和睦</w:t>
      </w:r>
    </w:p>
    <w:p>
      <w:r>
        <w:rPr>
          <w:color w:val="FF0000"/>
        </w:rPr>
        <w:t xml:space="preserve">   D. 勤俭持家</w:t>
      </w:r>
    </w:p>
    <w:p>
      <w:r>
        <w:rPr>
          <w:color w:val="FF0000"/>
        </w:rPr>
        <w:t xml:space="preserve">   E. 邻里互助</w:t>
      </w:r>
    </w:p>
    <w:p>
      <w:r>
        <w:t>124. 大学生要树立正确的恋爱观，对爱情采取慎重严肃的态度，避免以下误区。（）</w:t>
      </w:r>
    </w:p>
    <w:p>
      <w:r>
        <w:rPr>
          <w:color w:val="FF0000"/>
        </w:rPr>
        <w:t xml:space="preserve">   A. 友谊就是爱情</w:t>
      </w:r>
    </w:p>
    <w:p>
      <w:r>
        <w:rPr>
          <w:color w:val="FF0000"/>
        </w:rPr>
        <w:t xml:space="preserve">   B.  错置爱情地位</w:t>
      </w:r>
    </w:p>
    <w:p>
      <w:r>
        <w:rPr>
          <w:color w:val="FF0000"/>
        </w:rPr>
        <w:t xml:space="preserve">   C. 功利化地对待恋爱</w:t>
      </w:r>
    </w:p>
    <w:p>
      <w:r>
        <w:rPr>
          <w:color w:val="FF0000"/>
        </w:rPr>
        <w:t xml:space="preserve">   D. 重过程不计后果</w:t>
      </w:r>
    </w:p>
    <w:p>
      <w:r>
        <w:rPr>
          <w:color w:val="FF0000"/>
        </w:rPr>
        <w:t xml:space="preserve">   E. 因失恋而迷失方向</w:t>
      </w:r>
    </w:p>
    <w:p>
      <w:r>
        <w:t>125. 下列选项体现中华传统美德基本精神中的推崇“仁爱”原则，追求人际和谐的有（）</w:t>
      </w:r>
    </w:p>
    <w:p>
      <w:r>
        <w:rPr>
          <w:color w:val="FF0000"/>
        </w:rPr>
        <w:t xml:space="preserve">   A. “己欲立而立人，己欲达而达人”</w:t>
      </w:r>
    </w:p>
    <w:p>
      <w:r>
        <w:rPr>
          <w:color w:val="FF0000"/>
        </w:rPr>
        <w:t xml:space="preserve">   B. “亲亲而仁民，仁民而爱物”</w:t>
      </w:r>
    </w:p>
    <w:p>
      <w:r>
        <w:rPr>
          <w:color w:val="FF0000"/>
        </w:rPr>
        <w:t xml:space="preserve">   C. “仁者自爱”</w:t>
      </w:r>
    </w:p>
    <w:p>
      <w:r>
        <w:rPr>
          <w:color w:val="FF0000"/>
        </w:rPr>
        <w:t xml:space="preserve">   D. “兼相爱，交相利”</w:t>
      </w:r>
    </w:p>
    <w:p>
      <w:r>
        <w:t xml:space="preserve">   E. “先天下之忧而忧，后天下之乐而乐”</w:t>
      </w:r>
    </w:p>
    <w:p>
      <w:r>
        <w:t>126. 下列选项体现中华传统美德基本精神中的注重整体利益、国家利益和民族利益，强调责任意识和奉献精神的有（ ）</w:t>
      </w:r>
    </w:p>
    <w:p>
      <w:r>
        <w:t xml:space="preserve">   A. “修身、齐家、治国、平天下”</w:t>
      </w:r>
    </w:p>
    <w:p>
      <w:r>
        <w:rPr>
          <w:color w:val="FF0000"/>
        </w:rPr>
        <w:t xml:space="preserve">   B. “以公灭私，民其允怀”</w:t>
      </w:r>
    </w:p>
    <w:p>
      <w:r>
        <w:rPr>
          <w:color w:val="FF0000"/>
        </w:rPr>
        <w:t xml:space="preserve">   C. “国而忘家，公而忘私”</w:t>
      </w:r>
    </w:p>
    <w:p>
      <w:r>
        <w:rPr>
          <w:color w:val="FF0000"/>
        </w:rPr>
        <w:t xml:space="preserve">   D. “苟利国家生死以，岂因祸福避趋之”</w:t>
      </w:r>
    </w:p>
    <w:p>
      <w:r>
        <w:t xml:space="preserve">   E. “己欲立而立人，己欲达而达人”</w:t>
      </w:r>
    </w:p>
    <w:p>
      <w:r>
        <w:t>127. 公共生活是相对于私人生活而言的，具有以下特征（）</w:t>
      </w:r>
    </w:p>
    <w:p>
      <w:r>
        <w:t xml:space="preserve">   A. 活动个体的独特性</w:t>
      </w:r>
    </w:p>
    <w:p>
      <w:r>
        <w:rPr>
          <w:color w:val="FF0000"/>
        </w:rPr>
        <w:t xml:space="preserve">   B. 活动范围的广泛性</w:t>
      </w:r>
    </w:p>
    <w:p>
      <w:r>
        <w:rPr>
          <w:color w:val="FF0000"/>
        </w:rPr>
        <w:t xml:space="preserve">   C. 活动内容的开放性</w:t>
      </w:r>
    </w:p>
    <w:p>
      <w:r>
        <w:rPr>
          <w:color w:val="FF0000"/>
        </w:rPr>
        <w:t xml:space="preserve">   D. 交往对象的复杂性</w:t>
      </w:r>
    </w:p>
    <w:p>
      <w:r>
        <w:rPr>
          <w:color w:val="FF0000"/>
        </w:rPr>
        <w:t xml:space="preserve">   E. 活动方式的多样性</w:t>
      </w:r>
    </w:p>
    <w:p>
      <w:r>
        <w:t>128. 道德同其他社会意识形态一样，与社会形态相适应，先后出现了（）</w:t>
      </w:r>
    </w:p>
    <w:p>
      <w:r>
        <w:rPr>
          <w:color w:val="FF0000"/>
        </w:rPr>
        <w:t xml:space="preserve">   A. 原始社会的道德</w:t>
      </w:r>
    </w:p>
    <w:p>
      <w:r>
        <w:rPr>
          <w:color w:val="FF0000"/>
        </w:rPr>
        <w:t xml:space="preserve">   B. 奴隶社会的道德</w:t>
      </w:r>
    </w:p>
    <w:p>
      <w:r>
        <w:rPr>
          <w:color w:val="FF0000"/>
        </w:rPr>
        <w:t xml:space="preserve">   C. 封建社会的道德</w:t>
      </w:r>
    </w:p>
    <w:p>
      <w:r>
        <w:rPr>
          <w:color w:val="FF0000"/>
        </w:rPr>
        <w:t xml:space="preserve">   D. 资本主义社会的道德</w:t>
      </w:r>
    </w:p>
    <w:p>
      <w:r>
        <w:rPr>
          <w:color w:val="FF0000"/>
        </w:rPr>
        <w:t xml:space="preserve">   E. 社会主义的道德</w:t>
      </w:r>
    </w:p>
    <w:p>
      <w:r>
        <w:t>129. 借鉴和吸收人类文明优秀道德成果，必须秉承正确的态度和科学的方法。以下观点正确的有（）</w:t>
      </w:r>
    </w:p>
    <w:p>
      <w:r>
        <w:rPr>
          <w:color w:val="FF0000"/>
        </w:rPr>
        <w:t xml:space="preserve">   A. 坚持马克思主义立场、观点、方法</w:t>
      </w:r>
    </w:p>
    <w:p>
      <w:r>
        <w:rPr>
          <w:color w:val="FF0000"/>
        </w:rPr>
        <w:t xml:space="preserve">   B. 把握好共性和个性、抽象和具体、一般和个别的关系</w:t>
      </w:r>
    </w:p>
    <w:p>
      <w:r>
        <w:rPr>
          <w:color w:val="FF0000"/>
        </w:rPr>
        <w:t xml:space="preserve">   C. 以我为主、为我所用，批判吸收其他国家的道德成果</w:t>
      </w:r>
    </w:p>
    <w:p>
      <w:r>
        <w:rPr>
          <w:color w:val="FF0000"/>
        </w:rPr>
        <w:t xml:space="preserve">   D. 要大胆吸收和借鉴人类道德文明的积极成果</w:t>
      </w:r>
    </w:p>
    <w:p>
      <w:r>
        <w:rPr>
          <w:color w:val="FF0000"/>
        </w:rPr>
        <w:t xml:space="preserve">   E. 掌握好鉴别取舍的标准</w:t>
      </w:r>
    </w:p>
    <w:p>
      <w:r>
        <w:t>130. 职业道德是指从事一定职业的人在职业生活中应当遵守的具有职业特征的道德要求和行为准则，其基本内容有(    )</w:t>
      </w:r>
    </w:p>
    <w:p>
      <w:r>
        <w:rPr>
          <w:color w:val="FF0000"/>
        </w:rPr>
        <w:t xml:space="preserve">   A. 爱岗敬业</w:t>
      </w:r>
    </w:p>
    <w:p>
      <w:r>
        <w:rPr>
          <w:color w:val="FF0000"/>
        </w:rPr>
        <w:t xml:space="preserve">   B. 诚实守信</w:t>
      </w:r>
    </w:p>
    <w:p>
      <w:r>
        <w:rPr>
          <w:color w:val="FF0000"/>
        </w:rPr>
        <w:t xml:space="preserve">   C. 办事公道</w:t>
      </w:r>
    </w:p>
    <w:p>
      <w:r>
        <w:rPr>
          <w:color w:val="FF0000"/>
        </w:rPr>
        <w:t xml:space="preserve">   D. 服务群众</w:t>
      </w:r>
    </w:p>
    <w:p>
      <w:r>
        <w:rPr>
          <w:color w:val="FF0000"/>
        </w:rPr>
        <w:t xml:space="preserve">   E. 奉献社会</w:t>
      </w:r>
    </w:p>
    <w:p>
      <w:r>
        <w:t>131. 择业指个人根据自己的意愿和社会要求选择自己所从事的工作的过程，对大学生来说，应从（ ）方面树立正确的择业观。</w:t>
      </w:r>
    </w:p>
    <w:p>
      <w:r>
        <w:t xml:space="preserve">   A. 立志去大城市、收入高、工作稳定的岗位</w:t>
      </w:r>
    </w:p>
    <w:p>
      <w:r>
        <w:rPr>
          <w:color w:val="FF0000"/>
        </w:rPr>
        <w:t xml:space="preserve">   B. 树立崇高的职业理想</w:t>
      </w:r>
    </w:p>
    <w:p>
      <w:r>
        <w:rPr>
          <w:color w:val="FF0000"/>
        </w:rPr>
        <w:t xml:space="preserve">   C. 服从社会发展需要</w:t>
      </w:r>
    </w:p>
    <w:p>
      <w:r>
        <w:rPr>
          <w:color w:val="FF0000"/>
        </w:rPr>
        <w:t xml:space="preserve">   D. 做好充分的择业准备</w:t>
      </w:r>
    </w:p>
    <w:p>
      <w:r>
        <w:rPr>
          <w:color w:val="FF0000"/>
        </w:rPr>
        <w:t xml:space="preserve">   E. 培养创业的勇气和能力</w:t>
      </w:r>
    </w:p>
    <w:p>
      <w:r>
        <w:t>132. 个人品德是个体对某种道德要求认同和践履的结果，集中体现了（）内在统一。</w:t>
      </w:r>
    </w:p>
    <w:p>
      <w:r>
        <w:rPr>
          <w:color w:val="FF0000"/>
        </w:rPr>
        <w:t xml:space="preserve">   A. 道德认知</w:t>
      </w:r>
    </w:p>
    <w:p>
      <w:r>
        <w:rPr>
          <w:color w:val="FF0000"/>
        </w:rPr>
        <w:t xml:space="preserve">   B. 道德情感</w:t>
      </w:r>
    </w:p>
    <w:p>
      <w:r>
        <w:rPr>
          <w:color w:val="FF0000"/>
        </w:rPr>
        <w:t xml:space="preserve">   C. 道德意志</w:t>
      </w:r>
    </w:p>
    <w:p>
      <w:r>
        <w:rPr>
          <w:color w:val="FF0000"/>
        </w:rPr>
        <w:t xml:space="preserve">   D. 道德信念</w:t>
      </w:r>
    </w:p>
    <w:p>
      <w:r>
        <w:rPr>
          <w:color w:val="FF0000"/>
        </w:rPr>
        <w:t xml:space="preserve">   E. 道德行为</w:t>
      </w:r>
    </w:p>
    <w:p>
      <w:r>
        <w:t>133. 作为人类社会特有的一种社会现象，道德不是从来就有的，而是人类社会发展到一定阶最的必然产物。马克思主义道德观认为（）</w:t>
      </w:r>
    </w:p>
    <w:p>
      <w:r>
        <w:rPr>
          <w:color w:val="FF0000"/>
        </w:rPr>
        <w:t xml:space="preserve">   A. 劳动是道德起源的首要前提</w:t>
      </w:r>
    </w:p>
    <w:p>
      <w:r>
        <w:rPr>
          <w:color w:val="FF0000"/>
        </w:rPr>
        <w:t xml:space="preserve">   B. 社会关系是道德赖以产生的客观条件</w:t>
      </w:r>
    </w:p>
    <w:p>
      <w:r>
        <w:rPr>
          <w:color w:val="FF0000"/>
        </w:rPr>
        <w:t xml:space="preserve">   C. 人的自我意识是道德产生的主观条件</w:t>
      </w:r>
    </w:p>
    <w:p>
      <w:r>
        <w:t xml:space="preserve">   D. 先天存在的良心、理念或精神是道德赖以产生的重要条件</w:t>
      </w:r>
    </w:p>
    <w:p>
      <w:r>
        <w:t xml:space="preserve">   E. 道德是动物本能的延续</w:t>
      </w:r>
    </w:p>
    <w:p>
      <w:r>
        <w:t>134. 道德是反映社会经济关系的特殊意识形态。道德的产生、发展和变化，归根结底根源于社会经济关系。以下选项内容正确的有（）</w:t>
      </w:r>
    </w:p>
    <w:p>
      <w:r>
        <w:rPr>
          <w:color w:val="FF0000"/>
        </w:rPr>
        <w:t xml:space="preserve">   A. 道德的性质和基本原则、规范反映了与之相应的社会经济关系的性质和内容</w:t>
      </w:r>
    </w:p>
    <w:p>
      <w:r>
        <w:rPr>
          <w:color w:val="FF0000"/>
        </w:rPr>
        <w:t xml:space="preserve">   B. 道德随着社会经济关系的变化而变化</w:t>
      </w:r>
    </w:p>
    <w:p>
      <w:r>
        <w:t xml:space="preserve">   C. 在阶级社会里道德具有阶级性，不同阶级之间的道德毫无共同之处</w:t>
      </w:r>
    </w:p>
    <w:p>
      <w:r>
        <w:rPr>
          <w:color w:val="FF0000"/>
        </w:rPr>
        <w:t xml:space="preserve">   D. 道德一经产生便有相对独立性</w:t>
      </w:r>
    </w:p>
    <w:p>
      <w:r>
        <w:t xml:space="preserve">   E. 道德随着人口密集程度的变化而变化</w:t>
      </w:r>
    </w:p>
    <w:p>
      <w:r>
        <w:t>135. 道德为经济基础的形成、巩固和发展服务，是一种重要的精神力量。道德的作用还表现在（）</w:t>
      </w:r>
    </w:p>
    <w:p>
      <w:r>
        <w:rPr>
          <w:color w:val="FF0000"/>
        </w:rPr>
        <w:t xml:space="preserve">   A. 对其他社会意识形态的存在有着重大的影响</w:t>
      </w:r>
    </w:p>
    <w:p>
      <w:r>
        <w:rPr>
          <w:color w:val="FF0000"/>
        </w:rPr>
        <w:t xml:space="preserve">   B. 通过调整人们之间的关系维护社会秩序和稳定</w:t>
      </w:r>
    </w:p>
    <w:p>
      <w:r>
        <w:rPr>
          <w:color w:val="FF0000"/>
        </w:rPr>
        <w:t xml:space="preserve">   C. 是推动人的全面发展的内在动力</w:t>
      </w:r>
    </w:p>
    <w:p>
      <w:r>
        <w:rPr>
          <w:color w:val="FF0000"/>
        </w:rPr>
        <w:t xml:space="preserve">   D. 在阶级社会中，道德是调节阶级矛盾和对立阶级之间开展阶级斗争的重要工具</w:t>
      </w:r>
    </w:p>
    <w:p>
      <w:r>
        <w:t xml:space="preserve">   E. 具体与法律相同的约束作用</w:t>
      </w:r>
    </w:p>
    <w:p>
      <w:r>
        <w:t>136. 人类道德的发展，是一个曲折上升的历史过程。人类道德进步的主要表现是（）</w:t>
      </w:r>
    </w:p>
    <w:p>
      <w:r>
        <w:rPr>
          <w:color w:val="FF0000"/>
        </w:rPr>
        <w:t xml:space="preserve">   A. 道德在社会生活中所起的作用越来越重要</w:t>
      </w:r>
    </w:p>
    <w:p>
      <w:r>
        <w:rPr>
          <w:color w:val="FF0000"/>
        </w:rPr>
        <w:t xml:space="preserve">   B. 道德调控的范围不断扩大</w:t>
      </w:r>
    </w:p>
    <w:p>
      <w:r>
        <w:rPr>
          <w:color w:val="FF0000"/>
        </w:rPr>
        <w:t xml:space="preserve">   C. 道德调控的手段或方式不断丰富</w:t>
      </w:r>
    </w:p>
    <w:p>
      <w:r>
        <w:rPr>
          <w:color w:val="FF0000"/>
        </w:rPr>
        <w:t xml:space="preserve">   D. 道德的发展和进步成为衡量社会文明程度的重要尺度</w:t>
      </w:r>
    </w:p>
    <w:p>
      <w:r>
        <w:t xml:space="preserve">   E. 道德的发展推动社会的变革</w:t>
      </w:r>
    </w:p>
    <w:p>
      <w:r>
        <w:t>137. (中华人民共和国民法典)规定: “侵害英雄烈士等的姓名、肖像、名誉、荣誉，损害社会公共利益的，应当承担民事责任。”依据这一规定，中国革命道德的内容主要包括（）</w:t>
      </w:r>
    </w:p>
    <w:p>
      <w:r>
        <w:rPr>
          <w:color w:val="FF0000"/>
        </w:rPr>
        <w:t xml:space="preserve">   A. 为实现社会主义和共产主义理想而奋斗</w:t>
      </w:r>
    </w:p>
    <w:p>
      <w:r>
        <w:rPr>
          <w:color w:val="FF0000"/>
        </w:rPr>
        <w:t xml:space="preserve">   B. 全心全意为人民服务</w:t>
      </w:r>
    </w:p>
    <w:p>
      <w:r>
        <w:rPr>
          <w:color w:val="FF0000"/>
        </w:rPr>
        <w:t xml:space="preserve">   C. 始终把革命利益放在首位</w:t>
      </w:r>
    </w:p>
    <w:p>
      <w:r>
        <w:rPr>
          <w:color w:val="FF0000"/>
        </w:rPr>
        <w:t xml:space="preserve">   D. 树立社会新风和修身自律、保持节操</w:t>
      </w:r>
    </w:p>
    <w:p>
      <w:r>
        <w:t xml:space="preserve">   E. 把阶级斗争放在重要位置上</w:t>
      </w:r>
    </w:p>
    <w:p>
      <w:r>
        <w:t>138. 习近平指出：加强革命传统教育、爱园主义教育、青少年思想道修教育，把红色据因传承好，确保红色江山永不变色。发扬光大中国革命道德有利于()</w:t>
      </w:r>
    </w:p>
    <w:p>
      <w:r>
        <w:rPr>
          <w:color w:val="FF0000"/>
        </w:rPr>
        <w:t xml:space="preserve">   A. 加强和巩固社会主义和共产主义的理想与信念</w:t>
      </w:r>
    </w:p>
    <w:p>
      <w:r>
        <w:rPr>
          <w:color w:val="FF0000"/>
        </w:rPr>
        <w:t xml:space="preserve">   B. 培育和践行社会主义核心价值观</w:t>
      </w:r>
    </w:p>
    <w:p>
      <w:r>
        <w:rPr>
          <w:color w:val="FF0000"/>
        </w:rPr>
        <w:t xml:space="preserve">   C. 引导人们树立正确的道德观</w:t>
      </w:r>
    </w:p>
    <w:p>
      <w:r>
        <w:rPr>
          <w:color w:val="FF0000"/>
        </w:rPr>
        <w:t xml:space="preserve">   D. 培育良好的社会道德风尚</w:t>
      </w:r>
    </w:p>
    <w:p>
      <w:r>
        <w:t xml:space="preserve">   E. 引领文化进步</w:t>
      </w:r>
    </w:p>
    <w:p>
      <w:r>
        <w:t>139. 中国特色社会主义进入新时代，加强公民道德建设、提高全社会道德水平，是（）</w:t>
      </w:r>
    </w:p>
    <w:p>
      <w:r>
        <w:rPr>
          <w:color w:val="FF0000"/>
        </w:rPr>
        <w:t xml:space="preserve">   A. 全面建成小康社会、全面建设社会主义现代化强国的战略任务</w:t>
      </w:r>
    </w:p>
    <w:p>
      <w:r>
        <w:rPr>
          <w:color w:val="FF0000"/>
        </w:rPr>
        <w:t xml:space="preserve">   B. 适应社会主要矛盾变化、满足人民对美好生活向往的迫切需要</w:t>
      </w:r>
    </w:p>
    <w:p>
      <w:r>
        <w:rPr>
          <w:color w:val="FF0000"/>
        </w:rPr>
        <w:t xml:space="preserve">   C. 促进社会全面进步、人的全面发展的必然要求</w:t>
      </w:r>
    </w:p>
    <w:p>
      <w:r>
        <w:t xml:space="preserve">   D. 建设现代化经济体系的客观要求</w:t>
      </w:r>
    </w:p>
    <w:p>
      <w:r>
        <w:t xml:space="preserve">   E. 普适价值观的全面推广</w:t>
      </w:r>
    </w:p>
    <w:p>
      <w:r>
        <w:t>140. 中国特色社会主义进入新时代，加强公民道德建设、提高全社会道德水平，具有十分重要的意义。新时代加强公民道德建设，作为着力点的是（）</w:t>
      </w:r>
    </w:p>
    <w:p>
      <w:r>
        <w:rPr>
          <w:color w:val="FF0000"/>
        </w:rPr>
        <w:t xml:space="preserve">   A. 社会公德建设</w:t>
      </w:r>
    </w:p>
    <w:p>
      <w:r>
        <w:rPr>
          <w:color w:val="FF0000"/>
        </w:rPr>
        <w:t xml:space="preserve">   B. 职业道德建设</w:t>
      </w:r>
    </w:p>
    <w:p>
      <w:r>
        <w:rPr>
          <w:color w:val="FF0000"/>
        </w:rPr>
        <w:t xml:space="preserve">   C. 家庭美德建设</w:t>
      </w:r>
    </w:p>
    <w:p>
      <w:r>
        <w:rPr>
          <w:color w:val="FF0000"/>
        </w:rPr>
        <w:t xml:space="preserve">   D. 个人品德建设</w:t>
      </w:r>
    </w:p>
    <w:p>
      <w:r>
        <w:t xml:space="preserve">   E. 公共秩序建设</w:t>
      </w:r>
    </w:p>
    <w:p>
      <w:r>
        <w:t>141. 1949年春，毛泽东在宴请九三学杜的朋友时说，“我和各位都是新中国的‘长工”，我们的主人是谁呢?不是地主老财或资本家，而是人民，四万万五千万中国人民，我们要全心全意为他们服务!”全心全意为人民服务是（）</w:t>
      </w:r>
    </w:p>
    <w:p>
      <w:r>
        <w:rPr>
          <w:color w:val="FF0000"/>
        </w:rPr>
        <w:t xml:space="preserve">   A. 贯穿中国革命道德的一根红线</w:t>
      </w:r>
    </w:p>
    <w:p>
      <w:r>
        <w:rPr>
          <w:color w:val="FF0000"/>
        </w:rPr>
        <w:t xml:space="preserve">   B. 社会主义道德观的集中体现</w:t>
      </w:r>
    </w:p>
    <w:p>
      <w:r>
        <w:t xml:space="preserve">   C. 社会主义道德的原则</w:t>
      </w:r>
    </w:p>
    <w:p>
      <w:r>
        <w:rPr>
          <w:color w:val="FF0000"/>
        </w:rPr>
        <w:t xml:space="preserve">   D. 先进性要求和广泛性要求的统一</w:t>
      </w:r>
    </w:p>
    <w:p>
      <w:r>
        <w:t xml:space="preserve">   E. 是解决社会主要矛盾的方法</w:t>
      </w:r>
    </w:p>
    <w:p>
      <w:r>
        <w:t>142. 公共生活需要公共秩序，有序的公共生活是（）</w:t>
      </w:r>
    </w:p>
    <w:p>
      <w:r>
        <w:t xml:space="preserve">   A. 推动社会发展的重要动力</w:t>
      </w:r>
    </w:p>
    <w:p>
      <w:r>
        <w:rPr>
          <w:color w:val="FF0000"/>
        </w:rPr>
        <w:t xml:space="preserve">   B. 社会生产活动的重要基础</w:t>
      </w:r>
    </w:p>
    <w:p>
      <w:r>
        <w:rPr>
          <w:color w:val="FF0000"/>
        </w:rPr>
        <w:t xml:space="preserve">   C. 提高社会成员生活质量的基本保障</w:t>
      </w:r>
    </w:p>
    <w:p>
      <w:r>
        <w:rPr>
          <w:color w:val="FF0000"/>
        </w:rPr>
        <w:t xml:space="preserve">   D. 社会文明的重要标志</w:t>
      </w:r>
    </w:p>
    <w:p>
      <w:r>
        <w:t xml:space="preserve">   E. 社会变革的重要条件</w:t>
      </w:r>
    </w:p>
    <w:p>
      <w:r>
        <w:t>143. 公共生活中的道德规范即社会公德。以下对社会公德理解正确的有（）</w:t>
      </w:r>
    </w:p>
    <w:p>
      <w:r>
        <w:rPr>
          <w:color w:val="FF0000"/>
        </w:rPr>
        <w:t xml:space="preserve">   A. 社会公德是指人们在社会交往中应该遵守的行为准则</w:t>
      </w:r>
    </w:p>
    <w:p>
      <w:r>
        <w:rPr>
          <w:color w:val="FF0000"/>
        </w:rPr>
        <w:t xml:space="preserve">   B. 遵纪守法是全体公民都必须遵循的基本行为准则</w:t>
      </w:r>
    </w:p>
    <w:p>
      <w:r>
        <w:rPr>
          <w:color w:val="FF0000"/>
        </w:rPr>
        <w:t xml:space="preserve">   C. 社会公德是维护公共利益、公共秩序、社会和谐稳定的起码的道德要求</w:t>
      </w:r>
    </w:p>
    <w:p>
      <w:r>
        <w:t xml:space="preserve">   D. 社会公德的最高层次的要求是奉献社会</w:t>
      </w:r>
    </w:p>
    <w:p>
      <w:r>
        <w:rPr>
          <w:color w:val="FF0000"/>
        </w:rPr>
        <w:t xml:space="preserve">   E. 社会公德是指人们在社会公共生活中应该遵守的行为准则</w:t>
      </w:r>
    </w:p>
    <w:p>
      <w:r>
        <w:t>144. “人与人交往在于言而有信，国与国相处讲究诚信为本。”诚实守信在我国思想道德建设中具有特殊重要的作用。诚实守信是（）</w:t>
      </w:r>
    </w:p>
    <w:p>
      <w:r>
        <w:rPr>
          <w:color w:val="FF0000"/>
        </w:rPr>
        <w:t xml:space="preserve">   A. 中华民族的传统美德</w:t>
      </w:r>
    </w:p>
    <w:p>
      <w:r>
        <w:rPr>
          <w:color w:val="FF0000"/>
        </w:rPr>
        <w:t xml:space="preserve">   B. 我国公民道德建设的重点</w:t>
      </w:r>
    </w:p>
    <w:p>
      <w:r>
        <w:t xml:space="preserve">   C. 社会主义道德的核心</w:t>
      </w:r>
    </w:p>
    <w:p>
      <w:r>
        <w:rPr>
          <w:color w:val="FF0000"/>
        </w:rPr>
        <w:t xml:space="preserve">   D. 社会主义核心价值观的一条重要准则</w:t>
      </w:r>
    </w:p>
    <w:p>
      <w:r>
        <w:t xml:space="preserve">   E. 中国传统文化的核心内容</w:t>
      </w:r>
    </w:p>
    <w:p>
      <w:r>
        <w:t>145. 诚实守信在我国思想道德建设中具有特殊重要的作用。诚实和守信是统一的。诚实守信是（）</w:t>
      </w:r>
    </w:p>
    <w:p>
      <w:r>
        <w:rPr>
          <w:color w:val="FF0000"/>
        </w:rPr>
        <w:t xml:space="preserve">   A. 高尚的人格力量</w:t>
      </w:r>
    </w:p>
    <w:p>
      <w:r>
        <w:rPr>
          <w:color w:val="FF0000"/>
        </w:rPr>
        <w:t xml:space="preserve">   B. 正常秩序的基本保证</w:t>
      </w:r>
    </w:p>
    <w:p>
      <w:r>
        <w:rPr>
          <w:color w:val="FF0000"/>
        </w:rPr>
        <w:t xml:space="preserve">   C. 良好的国际形象</w:t>
      </w:r>
    </w:p>
    <w:p>
      <w:r>
        <w:rPr>
          <w:color w:val="FF0000"/>
        </w:rPr>
        <w:t xml:space="preserve">   D. 职业道德规范</w:t>
      </w:r>
    </w:p>
    <w:p>
      <w:r>
        <w:rPr>
          <w:color w:val="FF0000"/>
        </w:rPr>
        <w:t xml:space="preserve">   E. 民法基本原则</w:t>
      </w:r>
    </w:p>
    <w:p>
      <w:r>
        <w:t>146. 职业道德中的诚实守信，要求从业者在职业活动中（）</w:t>
      </w:r>
    </w:p>
    <w:p>
      <w:r>
        <w:rPr>
          <w:color w:val="FF0000"/>
        </w:rPr>
        <w:t xml:space="preserve">   A. 讲求信誉</w:t>
      </w:r>
    </w:p>
    <w:p>
      <w:r>
        <w:rPr>
          <w:color w:val="FF0000"/>
        </w:rPr>
        <w:t xml:space="preserve">   B. 诚实劳动</w:t>
      </w:r>
    </w:p>
    <w:p>
      <w:r>
        <w:rPr>
          <w:color w:val="FF0000"/>
        </w:rPr>
        <w:t xml:space="preserve">   C. 合法经营</w:t>
      </w:r>
    </w:p>
    <w:p>
      <w:r>
        <w:rPr>
          <w:color w:val="FF0000"/>
        </w:rPr>
        <w:t xml:space="preserve">   D. 信守承诺</w:t>
      </w:r>
    </w:p>
    <w:p>
      <w:r>
        <w:t xml:space="preserve">   E. 提高技能</w:t>
      </w:r>
    </w:p>
    <w:p>
      <w:r>
        <w:t>147. 在社会主义现代化建设的进程中，每一个社会成员都应遵守的社会公德的主要内容是（）</w:t>
      </w:r>
    </w:p>
    <w:p>
      <w:r>
        <w:rPr>
          <w:color w:val="FF0000"/>
        </w:rPr>
        <w:t xml:space="preserve">   A. 文明礼貌</w:t>
      </w:r>
    </w:p>
    <w:p>
      <w:r>
        <w:rPr>
          <w:color w:val="FF0000"/>
        </w:rPr>
        <w:t xml:space="preserve">   B. 爱护公物</w:t>
      </w:r>
    </w:p>
    <w:p>
      <w:r>
        <w:rPr>
          <w:color w:val="FF0000"/>
        </w:rPr>
        <w:t xml:space="preserve">   C. 保护环境</w:t>
      </w:r>
    </w:p>
    <w:p>
      <w:r>
        <w:rPr>
          <w:color w:val="FF0000"/>
        </w:rPr>
        <w:t xml:space="preserve">   D. 遵纪守法</w:t>
      </w:r>
    </w:p>
    <w:p>
      <w:r>
        <w:rPr>
          <w:color w:val="FF0000"/>
        </w:rPr>
        <w:t xml:space="preserve">   E. 助人为乐</w:t>
      </w:r>
    </w:p>
    <w:p>
      <w:r>
        <w:t>148. 网络生活中的道德要求，是人们在网络生活中为了维护正常的网络公共秩序而需要共同遵守的基本道德准则，是社会公德规范在网络空间的运用和扩展。网络空间道德建设的任务是（）</w:t>
      </w:r>
    </w:p>
    <w:p>
      <w:r>
        <w:rPr>
          <w:color w:val="FF0000"/>
        </w:rPr>
        <w:t xml:space="preserve">   A. 加强网络内容建设</w:t>
      </w:r>
    </w:p>
    <w:p>
      <w:r>
        <w:rPr>
          <w:color w:val="FF0000"/>
        </w:rPr>
        <w:t xml:space="preserve">   B. 营造良好网络道德环境</w:t>
      </w:r>
    </w:p>
    <w:p>
      <w:r>
        <w:rPr>
          <w:color w:val="FF0000"/>
        </w:rPr>
        <w:t xml:space="preserve">   C. 培养文明自律网络行为</w:t>
      </w:r>
    </w:p>
    <w:p>
      <w:r>
        <w:rPr>
          <w:color w:val="FF0000"/>
        </w:rPr>
        <w:t xml:space="preserve">   D. 丰富网上道德实践</w:t>
      </w:r>
    </w:p>
    <w:p>
      <w:r>
        <w:t xml:space="preserve">   E. 隐藏自己的真实信息</w:t>
      </w:r>
    </w:p>
    <w:p>
      <w:r>
        <w:t>149. 奉献社会是社会主义职业生活中的基本道德规范之一。此外，社会主义职业生活中的基本道德规范还有（）</w:t>
      </w:r>
    </w:p>
    <w:p>
      <w:r>
        <w:rPr>
          <w:color w:val="FF0000"/>
        </w:rPr>
        <w:t xml:space="preserve">   A. 爱岗敬业</w:t>
      </w:r>
    </w:p>
    <w:p>
      <w:r>
        <w:rPr>
          <w:color w:val="FF0000"/>
        </w:rPr>
        <w:t xml:space="preserve">   B. 诚实守信</w:t>
      </w:r>
    </w:p>
    <w:p>
      <w:r>
        <w:rPr>
          <w:color w:val="FF0000"/>
        </w:rPr>
        <w:t xml:space="preserve">   C. 办事公道</w:t>
      </w:r>
    </w:p>
    <w:p>
      <w:r>
        <w:rPr>
          <w:color w:val="FF0000"/>
        </w:rPr>
        <w:t xml:space="preserve">   D. 热情服务</w:t>
      </w:r>
    </w:p>
    <w:p>
      <w:r>
        <w:t xml:space="preserve">   E. 团结同事</w:t>
      </w:r>
    </w:p>
    <w:p>
      <w:r>
        <w:t>150. 家庭是社会的基本细胞，是人生的第一所学校。不论时代发生多大变化，都要重视家庭建设，注重家庭、家教、家风。以下选项内容正确的有（）</w:t>
      </w:r>
    </w:p>
    <w:p>
      <w:r>
        <w:rPr>
          <w:color w:val="FF0000"/>
        </w:rPr>
        <w:t xml:space="preserve">   A. 家庭的前途命运同国家和民族的前途命运紧密相连</w:t>
      </w:r>
    </w:p>
    <w:p>
      <w:r>
        <w:rPr>
          <w:color w:val="FF0000"/>
        </w:rPr>
        <w:t xml:space="preserve">   B. 家庭教育最重要的是品德教育，是如何做人的教育</w:t>
      </w:r>
    </w:p>
    <w:p>
      <w:r>
        <w:rPr>
          <w:color w:val="FF0000"/>
        </w:rPr>
        <w:t xml:space="preserve">   C. 良好家风对家庭成员的个人修养和整个社会道德风尚的形成有重要的影响</w:t>
      </w:r>
    </w:p>
    <w:p>
      <w:r>
        <w:rPr>
          <w:color w:val="FF0000"/>
        </w:rPr>
        <w:t xml:space="preserve">   D. 只有实现中华民族伟大复兴的中国梦，家庭梦才能梦想成真</w:t>
      </w:r>
    </w:p>
    <w:p>
      <w:r>
        <w:t xml:space="preserve">   E. 遵循传统家规</w:t>
      </w:r>
    </w:p>
    <w:p>
      <w:r>
        <w:t>151. 以下关于恋爱、婚姻、家庭表述正确的有（）</w:t>
      </w:r>
    </w:p>
    <w:p>
      <w:r>
        <w:rPr>
          <w:color w:val="FF0000"/>
        </w:rPr>
        <w:t xml:space="preserve">   A. 恋爱是建立幸福婚姻家庭的前奏</w:t>
      </w:r>
    </w:p>
    <w:p>
      <w:r>
        <w:rPr>
          <w:color w:val="FF0000"/>
        </w:rPr>
        <w:t xml:space="preserve">   B. 婚姻的成功体现为家庭的幸福</w:t>
      </w:r>
    </w:p>
    <w:p>
      <w:r>
        <w:rPr>
          <w:color w:val="FF0000"/>
        </w:rPr>
        <w:t xml:space="preserve">   C. 婚姻是家庭产生的重要前提</w:t>
      </w:r>
    </w:p>
    <w:p>
      <w:r>
        <w:rPr>
          <w:color w:val="FF0000"/>
        </w:rPr>
        <w:t xml:space="preserve">   D. 家庭是缔结婚姻的必然结果</w:t>
      </w:r>
    </w:p>
    <w:p>
      <w:r>
        <w:t xml:space="preserve">   E. 婚姻是恋爱的终止符</w:t>
      </w:r>
    </w:p>
    <w:p>
      <w:r>
        <w:t>152. 新时代公民道德建设要把社会公德、 职业道德、家庭美德、个人品德建设作为着力点。个人品德的主要内容有（）</w:t>
      </w:r>
    </w:p>
    <w:p>
      <w:r>
        <w:rPr>
          <w:color w:val="FF0000"/>
        </w:rPr>
        <w:t xml:space="preserve">   A. 爱国奉献</w:t>
      </w:r>
    </w:p>
    <w:p>
      <w:r>
        <w:rPr>
          <w:color w:val="FF0000"/>
        </w:rPr>
        <w:t xml:space="preserve">   B. 明礼遵规</w:t>
      </w:r>
    </w:p>
    <w:p>
      <w:r>
        <w:rPr>
          <w:color w:val="FF0000"/>
        </w:rPr>
        <w:t xml:space="preserve">   C. 勤劳善良</w:t>
      </w:r>
    </w:p>
    <w:p>
      <w:r>
        <w:rPr>
          <w:color w:val="FF0000"/>
        </w:rPr>
        <w:t xml:space="preserve">   D. 宽厚正直</w:t>
      </w:r>
    </w:p>
    <w:p>
      <w:r>
        <w:t xml:space="preserve">   E. 仪表堂堂</w:t>
      </w:r>
    </w:p>
    <w:p>
      <w:r>
        <w:t>153. 在现实生活中，个人品德的作用主要表现为，个人品德（）</w:t>
      </w:r>
    </w:p>
    <w:p>
      <w:r>
        <w:rPr>
          <w:color w:val="FF0000"/>
        </w:rPr>
        <w:t xml:space="preserve">   A. 对道德和法律作用的发挥具有重要的推动作用</w:t>
      </w:r>
    </w:p>
    <w:p>
      <w:r>
        <w:t xml:space="preserve">   B. 是经济社会发展的核心动力</w:t>
      </w:r>
    </w:p>
    <w:p>
      <w:r>
        <w:rPr>
          <w:color w:val="FF0000"/>
        </w:rPr>
        <w:t xml:space="preserve">   C. 是个体人格完善的重要标志</w:t>
      </w:r>
    </w:p>
    <w:p>
      <w:r>
        <w:rPr>
          <w:color w:val="FF0000"/>
        </w:rPr>
        <w:t xml:space="preserve">   D. 是经济社会发展进程中重要的主体精神力量</w:t>
      </w:r>
    </w:p>
    <w:p>
      <w:r>
        <w:t xml:space="preserve">   E. 是家庭生活幸福的基础</w:t>
      </w:r>
    </w:p>
    <w:p>
      <w:r>
        <w:t>154. 个人加强道德修养，应借鉴历史上思想家们所提出的各种积极有效的道德修养方法，主要有（）</w:t>
      </w:r>
    </w:p>
    <w:p>
      <w:r>
        <w:rPr>
          <w:color w:val="FF0000"/>
        </w:rPr>
        <w:t xml:space="preserve">   A. 学思并重的方法</w:t>
      </w:r>
    </w:p>
    <w:p>
      <w:r>
        <w:rPr>
          <w:color w:val="FF0000"/>
        </w:rPr>
        <w:t xml:space="preserve">   B. 省察克治的方法</w:t>
      </w:r>
    </w:p>
    <w:p>
      <w:r>
        <w:rPr>
          <w:color w:val="FF0000"/>
        </w:rPr>
        <w:t xml:space="preserve">   C. 慎独自律的方法</w:t>
      </w:r>
    </w:p>
    <w:p>
      <w:r>
        <w:rPr>
          <w:color w:val="FF0000"/>
        </w:rPr>
        <w:t xml:space="preserve">   D. 知行合一的方法</w:t>
      </w:r>
    </w:p>
    <w:p>
      <w:r>
        <w:rPr>
          <w:color w:val="FF0000"/>
        </w:rPr>
        <w:t xml:space="preserve">   E. 积善成德的方法</w:t>
      </w:r>
    </w:p>
    <w:p>
      <w:r>
        <w:t>155. 志愿服务的精神是（ ）</w:t>
      </w:r>
    </w:p>
    <w:p>
      <w:r>
        <w:rPr>
          <w:color w:val="FF0000"/>
        </w:rPr>
        <w:t xml:space="preserve">   A. 奉献</w:t>
      </w:r>
    </w:p>
    <w:p>
      <w:r>
        <w:rPr>
          <w:color w:val="FF0000"/>
        </w:rPr>
        <w:t xml:space="preserve">   B. 友爱</w:t>
      </w:r>
    </w:p>
    <w:p>
      <w:r>
        <w:rPr>
          <w:color w:val="FF0000"/>
        </w:rPr>
        <w:t xml:space="preserve">   C. 互助</w:t>
      </w:r>
    </w:p>
    <w:p>
      <w:r>
        <w:rPr>
          <w:color w:val="FF0000"/>
        </w:rPr>
        <w:t xml:space="preserve">   D. 进步</w:t>
      </w:r>
    </w:p>
    <w:p>
      <w:r>
        <w:t xml:space="preserve">   E. 合作</w:t>
      </w:r>
    </w:p>
    <w:p>
      <w:r>
        <w:t>156. 下列属于中国特色社会主义法律体系的法律部门有()。</w:t>
      </w:r>
    </w:p>
    <w:p>
      <w:r>
        <w:rPr>
          <w:color w:val="FF0000"/>
        </w:rPr>
        <w:t xml:space="preserve">   A. 宪法</w:t>
      </w:r>
    </w:p>
    <w:p>
      <w:r>
        <w:t xml:space="preserve">   B. 法律</w:t>
      </w:r>
    </w:p>
    <w:p>
      <w:r>
        <w:rPr>
          <w:color w:val="FF0000"/>
        </w:rPr>
        <w:t xml:space="preserve">   C. 民商法</w:t>
      </w:r>
    </w:p>
    <w:p>
      <w:r>
        <w:rPr>
          <w:color w:val="FF0000"/>
        </w:rPr>
        <w:t xml:space="preserve">   D. 行政法</w:t>
      </w:r>
    </w:p>
    <w:p>
      <w:r>
        <w:rPr>
          <w:color w:val="FF0000"/>
        </w:rPr>
        <w:t xml:space="preserve">   E. 刑法</w:t>
      </w:r>
    </w:p>
    <w:p>
      <w:r>
        <w:t>157. 我国社会主义法律的本质特征有()。</w:t>
      </w:r>
    </w:p>
    <w:p>
      <w:r>
        <w:rPr>
          <w:color w:val="FF0000"/>
        </w:rPr>
        <w:t xml:space="preserve">   A. 体现了党的主张和人民意志的统一</w:t>
      </w:r>
    </w:p>
    <w:p>
      <w:r>
        <w:rPr>
          <w:color w:val="FF0000"/>
        </w:rPr>
        <w:t xml:space="preserve">   B. 具有科学性和先进性</w:t>
      </w:r>
    </w:p>
    <w:p>
      <w:r>
        <w:rPr>
          <w:color w:val="FF0000"/>
        </w:rPr>
        <w:t xml:space="preserve">   C. 是中国特色社会主义建设的重要保障</w:t>
      </w:r>
    </w:p>
    <w:p>
      <w:r>
        <w:t xml:space="preserve">   D. 具有人民性</w:t>
      </w:r>
    </w:p>
    <w:p>
      <w:r>
        <w:t xml:space="preserve">   E. 充分保障人民当家做主的权利</w:t>
      </w:r>
    </w:p>
    <w:p>
      <w:r>
        <w:t>158. 根据法律的有关规定，我国守法的主体包括()。</w:t>
      </w:r>
    </w:p>
    <w:p>
      <w:r>
        <w:rPr>
          <w:color w:val="FF0000"/>
        </w:rPr>
        <w:t xml:space="preserve">   A. 一切国家机关</w:t>
      </w:r>
    </w:p>
    <w:p>
      <w:r>
        <w:rPr>
          <w:color w:val="FF0000"/>
        </w:rPr>
        <w:t xml:space="preserve">   B. 中华人民共和国公民</w:t>
      </w:r>
    </w:p>
    <w:p>
      <w:r>
        <w:rPr>
          <w:color w:val="FF0000"/>
        </w:rPr>
        <w:t xml:space="preserve">   C. 中国共产党</w:t>
      </w:r>
    </w:p>
    <w:p>
      <w:r>
        <w:rPr>
          <w:color w:val="FF0000"/>
        </w:rPr>
        <w:t xml:space="preserve">   D. 社会组织</w:t>
      </w:r>
    </w:p>
    <w:p>
      <w:r>
        <w:t xml:space="preserve">   E. 在外国的外国人</w:t>
      </w:r>
    </w:p>
    <w:p>
      <w:r>
        <w:t>159. 人类社会的法的历史类型有()。</w:t>
      </w:r>
    </w:p>
    <w:p>
      <w:r>
        <w:rPr>
          <w:color w:val="FF0000"/>
        </w:rPr>
        <w:t xml:space="preserve">   A. 封建社会的法</w:t>
      </w:r>
    </w:p>
    <w:p>
      <w:r>
        <w:rPr>
          <w:color w:val="FF0000"/>
        </w:rPr>
        <w:t xml:space="preserve">   B. 奴隶社会的法</w:t>
      </w:r>
    </w:p>
    <w:p>
      <w:r>
        <w:rPr>
          <w:color w:val="FF0000"/>
        </w:rPr>
        <w:t xml:space="preserve">   C. 资本主义社会的法</w:t>
      </w:r>
    </w:p>
    <w:p>
      <w:r>
        <w:rPr>
          <w:color w:val="FF0000"/>
        </w:rPr>
        <w:t xml:space="preserve">   D. 社会主义社会的法</w:t>
      </w:r>
    </w:p>
    <w:p>
      <w:r>
        <w:t xml:space="preserve">   E. 原始社会的法</w:t>
      </w:r>
    </w:p>
    <w:p>
      <w:r>
        <w:t>160. 法律区别于其他社会规范的重要特征是()。</w:t>
      </w:r>
    </w:p>
    <w:p>
      <w:r>
        <w:t xml:space="preserve">   A. 法律具有规范性</w:t>
      </w:r>
    </w:p>
    <w:p>
      <w:r>
        <w:rPr>
          <w:color w:val="FF0000"/>
        </w:rPr>
        <w:t xml:space="preserve">   B. 由国家制定或认可</w:t>
      </w:r>
    </w:p>
    <w:p>
      <w:r>
        <w:rPr>
          <w:color w:val="FF0000"/>
        </w:rPr>
        <w:t xml:space="preserve">   C. 法律以国家强制力保证其实施</w:t>
      </w:r>
    </w:p>
    <w:p>
      <w:r>
        <w:t xml:space="preserve">   D. 法律对全社会具有普遍约束</w:t>
      </w:r>
    </w:p>
    <w:p>
      <w:r>
        <w:rPr>
          <w:color w:val="FF0000"/>
        </w:rPr>
        <w:t xml:space="preserve">   E. 法是统治阶级意志的体现</w:t>
      </w:r>
    </w:p>
    <w:p>
      <w:r>
        <w:t>161. 社会主义法律的运行方式包括()。</w:t>
      </w:r>
    </w:p>
    <w:p>
      <w:r>
        <w:t xml:space="preserve">   A. 法律的解释</w:t>
      </w:r>
    </w:p>
    <w:p>
      <w:r>
        <w:rPr>
          <w:color w:val="FF0000"/>
        </w:rPr>
        <w:t xml:space="preserve">   B. 法律的执行</w:t>
      </w:r>
    </w:p>
    <w:p>
      <w:r>
        <w:rPr>
          <w:color w:val="FF0000"/>
        </w:rPr>
        <w:t xml:space="preserve">   C. 法律的适用</w:t>
      </w:r>
    </w:p>
    <w:p>
      <w:r>
        <w:rPr>
          <w:color w:val="FF0000"/>
        </w:rPr>
        <w:t xml:space="preserve">   D. 法律的遵守</w:t>
      </w:r>
    </w:p>
    <w:p>
      <w:r>
        <w:rPr>
          <w:color w:val="FF0000"/>
        </w:rPr>
        <w:t xml:space="preserve">   E. 法律的制定</w:t>
      </w:r>
    </w:p>
    <w:p>
      <w:r>
        <w:t>162. 下列关于法的本质和特征的表述正确的有()。</w:t>
      </w:r>
    </w:p>
    <w:p>
      <w:r>
        <w:rPr>
          <w:color w:val="FF0000"/>
        </w:rPr>
        <w:t xml:space="preserve">   A. 法具有国家强制性</w:t>
      </w:r>
    </w:p>
    <w:p>
      <w:r>
        <w:rPr>
          <w:color w:val="FF0000"/>
        </w:rPr>
        <w:t xml:space="preserve">   B. 反映的是统治阶级的意志</w:t>
      </w:r>
    </w:p>
    <w:p>
      <w:r>
        <w:t xml:space="preserve">   C. 法反映了所有社会成员的意志</w:t>
      </w:r>
    </w:p>
    <w:p>
      <w:r>
        <w:rPr>
          <w:color w:val="FF0000"/>
        </w:rPr>
        <w:t xml:space="preserve">   D. 法的内容是由社会物质生活条件决定的</w:t>
      </w:r>
    </w:p>
    <w:p>
      <w:r>
        <w:t xml:space="preserve">   E. 法反映了部分社会成员的意志</w:t>
      </w:r>
    </w:p>
    <w:p>
      <w:r>
        <w:t>163. 坚持中国特色社会主义法治道路必须遵循的原则有()。</w:t>
      </w:r>
    </w:p>
    <w:p>
      <w:r>
        <w:rPr>
          <w:color w:val="FF0000"/>
        </w:rPr>
        <w:t xml:space="preserve">   A. 坚持中国共产党的领导</w:t>
      </w:r>
    </w:p>
    <w:p>
      <w:r>
        <w:rPr>
          <w:color w:val="FF0000"/>
        </w:rPr>
        <w:t xml:space="preserve">   B. 坚持人民主体地位</w:t>
      </w:r>
    </w:p>
    <w:p>
      <w:r>
        <w:rPr>
          <w:color w:val="FF0000"/>
        </w:rPr>
        <w:t xml:space="preserve">   C. 坚持法律面前人人平等</w:t>
      </w:r>
    </w:p>
    <w:p>
      <w:r>
        <w:rPr>
          <w:color w:val="FF0000"/>
        </w:rPr>
        <w:t xml:space="preserve">   D. 坚持依法治国与以德治国相结合</w:t>
      </w:r>
    </w:p>
    <w:p>
      <w:r>
        <w:t xml:space="preserve">   E. 坚持实事求是</w:t>
      </w:r>
    </w:p>
    <w:p>
      <w:r>
        <w:t>164. 下列选项中，关于法律权威的说法，正确的有()。</w:t>
      </w:r>
    </w:p>
    <w:p>
      <w:r>
        <w:rPr>
          <w:color w:val="FF0000"/>
        </w:rPr>
        <w:t xml:space="preserve">   A. 法律权威是指法律的不可违抗性</w:t>
      </w:r>
    </w:p>
    <w:p>
      <w:r>
        <w:rPr>
          <w:color w:val="FF0000"/>
        </w:rPr>
        <w:t xml:space="preserve">   B. 法律权威意味着社会主体的一切行为都要以法律为最高权威</w:t>
      </w:r>
    </w:p>
    <w:p>
      <w:r>
        <w:rPr>
          <w:color w:val="FF0000"/>
        </w:rPr>
        <w:t xml:space="preserve">   C. 法律权威的树立主要依靠法律的外在强制力和内在说服力</w:t>
      </w:r>
    </w:p>
    <w:p>
      <w:r>
        <w:t xml:space="preserve">   D. 法律外在强制力是法律权威的内在基础</w:t>
      </w:r>
    </w:p>
    <w:p>
      <w:r>
        <w:rPr>
          <w:color w:val="FF0000"/>
        </w:rPr>
        <w:t xml:space="preserve">   E. 法律内在说服力是法律权威的内在基础</w:t>
      </w:r>
    </w:p>
    <w:p>
      <w:r>
        <w:t>165. 下列选项中，关于保障法律的至上地位，说法正确的有()。</w:t>
      </w:r>
    </w:p>
    <w:p>
      <w:r>
        <w:rPr>
          <w:color w:val="FF0000"/>
        </w:rPr>
        <w:t xml:space="preserve">   A. 保障法律的至上地位，是执政党和国家机关的神圣使命</w:t>
      </w:r>
    </w:p>
    <w:p>
      <w:r>
        <w:t xml:space="preserve">   B. 法律权威的树立，只取决于法律本身的合理性</w:t>
      </w:r>
    </w:p>
    <w:p>
      <w:r>
        <w:rPr>
          <w:color w:val="FF0000"/>
        </w:rPr>
        <w:t xml:space="preserve">   C. 树立法律权威必须严格规范公正执法</w:t>
      </w:r>
    </w:p>
    <w:p>
      <w:r>
        <w:rPr>
          <w:color w:val="FF0000"/>
        </w:rPr>
        <w:t xml:space="preserve">   D. 司法机关是保障法律权威的重要机构</w:t>
      </w:r>
    </w:p>
    <w:p>
      <w:r>
        <w:rPr>
          <w:color w:val="FF0000"/>
        </w:rPr>
        <w:t xml:space="preserve">   E. 法律权威意味着社会主体的一切行为都要以法律为最高权威</w:t>
      </w:r>
    </w:p>
    <w:p>
      <w:r>
        <w:t>166. 下列选项中，关于法律义务说法正确的是()。</w:t>
      </w:r>
    </w:p>
    <w:p>
      <w:r>
        <w:rPr>
          <w:color w:val="FF0000"/>
        </w:rPr>
        <w:t xml:space="preserve">   A. 法律义务是历史的</w:t>
      </w:r>
    </w:p>
    <w:p>
      <w:r>
        <w:rPr>
          <w:color w:val="FF0000"/>
        </w:rPr>
        <w:t xml:space="preserve">   B. 法律义务源于现实需要</w:t>
      </w:r>
    </w:p>
    <w:p>
      <w:r>
        <w:rPr>
          <w:color w:val="FF0000"/>
        </w:rPr>
        <w:t xml:space="preserve">   C. 法律义务可能发生变化</w:t>
      </w:r>
    </w:p>
    <w:p>
      <w:r>
        <w:rPr>
          <w:color w:val="FF0000"/>
        </w:rPr>
        <w:t xml:space="preserve">   D. 法律义务必须依法设定</w:t>
      </w:r>
    </w:p>
    <w:p>
      <w:r>
        <w:t xml:space="preserve">   E. 法律义务与法律权利是相等的</w:t>
      </w:r>
    </w:p>
    <w:p>
      <w:r>
        <w:t>167. 以下属于我国现存独立的法律部门()。</w:t>
      </w:r>
    </w:p>
    <w:p>
      <w:r>
        <w:rPr>
          <w:color w:val="FF0000"/>
        </w:rPr>
        <w:t xml:space="preserve">   A. 宪法及宪法相关法</w:t>
      </w:r>
    </w:p>
    <w:p>
      <w:r>
        <w:rPr>
          <w:color w:val="FF0000"/>
        </w:rPr>
        <w:t xml:space="preserve">   B. 诉讼与非诉讼程序法</w:t>
      </w:r>
    </w:p>
    <w:p>
      <w:r>
        <w:rPr>
          <w:color w:val="FF0000"/>
        </w:rPr>
        <w:t xml:space="preserve">   C. 民法商法</w:t>
      </w:r>
    </w:p>
    <w:p>
      <w:r>
        <w:t xml:space="preserve">   D. 行政法规</w:t>
      </w:r>
    </w:p>
    <w:p>
      <w:r>
        <w:rPr>
          <w:color w:val="FF0000"/>
        </w:rPr>
        <w:t xml:space="preserve">   E. 刑法</w:t>
      </w:r>
    </w:p>
    <w:p>
      <w:r>
        <w:t>168. 全面依法治国的基本格局包括()。</w:t>
      </w:r>
    </w:p>
    <w:p>
      <w:r>
        <w:rPr>
          <w:color w:val="FF0000"/>
        </w:rPr>
        <w:t xml:space="preserve">   A. 科学立法</w:t>
      </w:r>
    </w:p>
    <w:p>
      <w:r>
        <w:rPr>
          <w:color w:val="FF0000"/>
        </w:rPr>
        <w:t xml:space="preserve">   B. 公正司法</w:t>
      </w:r>
    </w:p>
    <w:p>
      <w:r>
        <w:rPr>
          <w:color w:val="FF0000"/>
        </w:rPr>
        <w:t xml:space="preserve">   C. 严格执法</w:t>
      </w:r>
    </w:p>
    <w:p>
      <w:r>
        <w:rPr>
          <w:color w:val="FF0000"/>
        </w:rPr>
        <w:t xml:space="preserve">   D. 全民守法</w:t>
      </w:r>
    </w:p>
    <w:p>
      <w:r>
        <w:t xml:space="preserve">   E. 有法必依</w:t>
      </w:r>
    </w:p>
    <w:p>
      <w:r>
        <w:t>169. 树立社会主义法治观念，要()。</w:t>
      </w:r>
    </w:p>
    <w:p>
      <w:r>
        <w:rPr>
          <w:color w:val="FF0000"/>
        </w:rPr>
        <w:t xml:space="preserve">   A. 坚持走中国特色社会主义法治道路</w:t>
      </w:r>
    </w:p>
    <w:p>
      <w:r>
        <w:rPr>
          <w:color w:val="FF0000"/>
        </w:rPr>
        <w:t xml:space="preserve">   B. 坚持党的领导、人民当家作主与依法治国相统一</w:t>
      </w:r>
    </w:p>
    <w:p>
      <w:r>
        <w:t xml:space="preserve">   C. 只坚持依法治国，不需要以德治</w:t>
      </w:r>
    </w:p>
    <w:p>
      <w:r>
        <w:rPr>
          <w:color w:val="FF0000"/>
        </w:rPr>
        <w:t xml:space="preserve">   D. 加强宪法实施，落实依宪治国</w:t>
      </w:r>
    </w:p>
    <w:p>
      <w:r>
        <w:t xml:space="preserve">   E. 加强对公民的法制教育</w:t>
      </w:r>
    </w:p>
    <w:p>
      <w:r>
        <w:t>170. 下列选项中，关于宪法的基本原则，说法正确的有()。</w:t>
      </w:r>
    </w:p>
    <w:p>
      <w:r>
        <w:rPr>
          <w:color w:val="FF0000"/>
        </w:rPr>
        <w:t xml:space="preserve">   A. 党的领导是人民当家作主的根本保证</w:t>
      </w:r>
    </w:p>
    <w:p>
      <w:r>
        <w:rPr>
          <w:color w:val="FF0000"/>
        </w:rPr>
        <w:t xml:space="preserve">   B. 人民当家作主是社会主义民主政治的本质和核心</w:t>
      </w:r>
    </w:p>
    <w:p>
      <w:r>
        <w:rPr>
          <w:color w:val="FF0000"/>
        </w:rPr>
        <w:t xml:space="preserve">   C. 宪法确认和保护的公民权利是人权保障在国家根本法中的体现</w:t>
      </w:r>
    </w:p>
    <w:p>
      <w:r>
        <w:rPr>
          <w:color w:val="FF0000"/>
        </w:rPr>
        <w:t xml:space="preserve">   D. 依法治国首先是依宪治国</w:t>
      </w:r>
    </w:p>
    <w:p>
      <w:r>
        <w:t xml:space="preserve">   E. 宪法是国家的根本大法</w:t>
      </w:r>
    </w:p>
    <w:p>
      <w:r>
        <w:t>171. 社会主义法治思维的基本内容（）。</w:t>
      </w:r>
    </w:p>
    <w:p>
      <w:r>
        <w:rPr>
          <w:color w:val="FF0000"/>
        </w:rPr>
        <w:t xml:space="preserve">   A. 法律至上</w:t>
      </w:r>
    </w:p>
    <w:p>
      <w:r>
        <w:rPr>
          <w:color w:val="FF0000"/>
        </w:rPr>
        <w:t xml:space="preserve">   B. 权力制约</w:t>
      </w:r>
    </w:p>
    <w:p>
      <w:r>
        <w:rPr>
          <w:color w:val="FF0000"/>
        </w:rPr>
        <w:t xml:space="preserve">   C. 公平正义</w:t>
      </w:r>
    </w:p>
    <w:p>
      <w:r>
        <w:rPr>
          <w:color w:val="FF0000"/>
        </w:rPr>
        <w:t xml:space="preserve">   D. 权利保障</w:t>
      </w:r>
    </w:p>
    <w:p>
      <w:r>
        <w:t xml:space="preserve">   E. 人民至上</w:t>
      </w:r>
    </w:p>
    <w:p>
      <w:r>
        <w:t>172. 宪法的最高法律效力主要体现在()。</w:t>
      </w:r>
    </w:p>
    <w:p>
      <w:r>
        <w:rPr>
          <w:color w:val="FF0000"/>
        </w:rPr>
        <w:t xml:space="preserve">   A. 宪法是制定普通法的依据</w:t>
      </w:r>
    </w:p>
    <w:p>
      <w:r>
        <w:rPr>
          <w:color w:val="FF0000"/>
        </w:rPr>
        <w:t xml:space="preserve">   B. 宪法规定了国家生活中最根本最重要的方面</w:t>
      </w:r>
    </w:p>
    <w:p>
      <w:r>
        <w:rPr>
          <w:color w:val="FF0000"/>
        </w:rPr>
        <w:t xml:space="preserve">   C. 任何法律、法规都不得与宪法的原则和精神相违背</w:t>
      </w:r>
    </w:p>
    <w:p>
      <w:r>
        <w:rPr>
          <w:color w:val="FF0000"/>
        </w:rPr>
        <w:t xml:space="preserve">   D. 宪法是一切国家机关、社会团体和全体公民必须遵循的最高行为准则</w:t>
      </w:r>
    </w:p>
    <w:p>
      <w:r>
        <w:t xml:space="preserve">   E. 宪法是国家的根本大法</w:t>
      </w:r>
    </w:p>
    <w:p>
      <w:r>
        <w:t>173. 关于法律权利与法律义务的关系，下列说法中正确的是()。</w:t>
      </w:r>
    </w:p>
    <w:p>
      <w:r>
        <w:rPr>
          <w:color w:val="FF0000"/>
        </w:rPr>
        <w:t xml:space="preserve">   A. 两者互相依存、不可分割</w:t>
      </w:r>
    </w:p>
    <w:p>
      <w:r>
        <w:rPr>
          <w:color w:val="FF0000"/>
        </w:rPr>
        <w:t xml:space="preserve">   B. 两者是对立统一的</w:t>
      </w:r>
    </w:p>
    <w:p>
      <w:r>
        <w:rPr>
          <w:color w:val="FF0000"/>
        </w:rPr>
        <w:t xml:space="preserve">   C. 两者功能上具有互补性</w:t>
      </w:r>
    </w:p>
    <w:p>
      <w:r>
        <w:rPr>
          <w:color w:val="FF0000"/>
        </w:rPr>
        <w:t xml:space="preserve">   D. 两者对一个社会来说都是不可缺少的</w:t>
      </w:r>
    </w:p>
    <w:p>
      <w:r>
        <w:t xml:space="preserve">   E. 两者是相等的</w:t>
      </w:r>
    </w:p>
    <w:p>
      <w:r>
        <w:t>174. 在我国社会主义法律的运行环节中，把法律的权利和义务转化为现实的权利和义务，把法律规范转化为法律实践的法律运行环节有()。</w:t>
      </w:r>
    </w:p>
    <w:p>
      <w:r>
        <w:t xml:space="preserve">   A. 法律的制定</w:t>
      </w:r>
    </w:p>
    <w:p>
      <w:r>
        <w:rPr>
          <w:color w:val="FF0000"/>
        </w:rPr>
        <w:t xml:space="preserve">   B. 法律的遵守</w:t>
      </w:r>
    </w:p>
    <w:p>
      <w:r>
        <w:rPr>
          <w:color w:val="FF0000"/>
        </w:rPr>
        <w:t xml:space="preserve">   C. 法律的执行</w:t>
      </w:r>
    </w:p>
    <w:p>
      <w:r>
        <w:rPr>
          <w:color w:val="FF0000"/>
        </w:rPr>
        <w:t xml:space="preserve">   D. 法律的适用</w:t>
      </w:r>
    </w:p>
    <w:p>
      <w:r>
        <w:t xml:space="preserve">   E. 法律的实施</w:t>
      </w:r>
    </w:p>
    <w:p>
      <w:r>
        <w:t>175. 下列属于宪法法律规定的权利有()。</w:t>
      </w:r>
    </w:p>
    <w:p>
      <w:r>
        <w:rPr>
          <w:color w:val="FF0000"/>
        </w:rPr>
        <w:t xml:space="preserve">   A. 政治权利</w:t>
      </w:r>
    </w:p>
    <w:p>
      <w:r>
        <w:rPr>
          <w:color w:val="FF0000"/>
        </w:rPr>
        <w:t xml:space="preserve">   B. 人身权利</w:t>
      </w:r>
    </w:p>
    <w:p>
      <w:r>
        <w:rPr>
          <w:color w:val="FF0000"/>
        </w:rPr>
        <w:t xml:space="preserve">   C. 财产权利</w:t>
      </w:r>
    </w:p>
    <w:p>
      <w:r>
        <w:rPr>
          <w:color w:val="FF0000"/>
        </w:rPr>
        <w:t xml:space="preserve">   D. 社会经济权利</w:t>
      </w:r>
    </w:p>
    <w:p>
      <w:r>
        <w:rPr>
          <w:color w:val="FF0000"/>
        </w:rPr>
        <w:t xml:space="preserve">   E. 文化教育权利</w:t>
      </w:r>
    </w:p>
    <w:p>
      <w:r>
        <w:t>176. 加强宪法实施，要坚持()。</w:t>
      </w:r>
    </w:p>
    <w:p>
      <w:r>
        <w:t xml:space="preserve">   A. 依法执政</w:t>
      </w:r>
    </w:p>
    <w:p>
      <w:r>
        <w:rPr>
          <w:color w:val="FF0000"/>
        </w:rPr>
        <w:t xml:space="preserve">   B. 依宪执政</w:t>
      </w:r>
    </w:p>
    <w:p>
      <w:r>
        <w:rPr>
          <w:color w:val="FF0000"/>
        </w:rPr>
        <w:t xml:space="preserve">   C. 依法立法</w:t>
      </w:r>
    </w:p>
    <w:p>
      <w:r>
        <w:rPr>
          <w:color w:val="FF0000"/>
        </w:rPr>
        <w:t xml:space="preserve">   D. 严格执法</w:t>
      </w:r>
    </w:p>
    <w:p>
      <w:r>
        <w:t xml:space="preserve">   E. 公正司法</w:t>
      </w:r>
    </w:p>
    <w:p>
      <w:r>
        <w:t>177. 我国社会主义法律的运行过程包括()。</w:t>
      </w:r>
    </w:p>
    <w:p>
      <w:r>
        <w:rPr>
          <w:color w:val="FF0000"/>
        </w:rPr>
        <w:t xml:space="preserve">   A. 法律制定</w:t>
      </w:r>
    </w:p>
    <w:p>
      <w:r>
        <w:rPr>
          <w:color w:val="FF0000"/>
        </w:rPr>
        <w:t xml:space="preserve">   B. 法律适用</w:t>
      </w:r>
    </w:p>
    <w:p>
      <w:r>
        <w:rPr>
          <w:color w:val="FF0000"/>
        </w:rPr>
        <w:t xml:space="preserve">   C. 法律执行</w:t>
      </w:r>
    </w:p>
    <w:p>
      <w:r>
        <w:rPr>
          <w:color w:val="FF0000"/>
        </w:rPr>
        <w:t xml:space="preserve">   D. 法律遵守文化要求</w:t>
      </w:r>
    </w:p>
    <w:p>
      <w:r>
        <w:t xml:space="preserve">   E. 法律运行</w:t>
      </w:r>
    </w:p>
    <w:p>
      <w:r>
        <w:t>178. 法治思维的含义包括()。</w:t>
      </w:r>
    </w:p>
    <w:p>
      <w:r>
        <w:rPr>
          <w:color w:val="FF0000"/>
        </w:rPr>
        <w:t xml:space="preserve">   A. 以法治价值和法治精神为指导，是一种正当性思维</w:t>
      </w:r>
    </w:p>
    <w:p>
      <w:r>
        <w:rPr>
          <w:color w:val="FF0000"/>
        </w:rPr>
        <w:t xml:space="preserve">   B. 以法律原则和法律规则为依据指导人们的社会行为，是一种规范性思维</w:t>
      </w:r>
    </w:p>
    <w:p>
      <w:r>
        <w:rPr>
          <w:color w:val="FF0000"/>
        </w:rPr>
        <w:t xml:space="preserve">   C.  以法律手段与法律方法为依托分析问题，是一种逻辑思维</w:t>
      </w:r>
    </w:p>
    <w:p>
      <w:r>
        <w:rPr>
          <w:color w:val="FF0000"/>
        </w:rPr>
        <w:t xml:space="preserve">   D. 是一种符合规律、尊重事实的科学思维</w:t>
      </w:r>
    </w:p>
    <w:p>
      <w:r>
        <w:t xml:space="preserve">   E. 法治思维是一种高级法律意识。</w:t>
      </w:r>
    </w:p>
    <w:p>
      <w:r>
        <w:t>179. 法律义务具有历史性，下面情形中体现了法律的历史性的有()。</w:t>
      </w:r>
    </w:p>
    <w:p>
      <w:r>
        <w:rPr>
          <w:color w:val="FF0000"/>
        </w:rPr>
        <w:t xml:space="preserve">   A. 随着我国经济社会的发展，国家免除了农民缴纳土地税的义务</w:t>
      </w:r>
    </w:p>
    <w:p>
      <w:r>
        <w:rPr>
          <w:color w:val="FF0000"/>
        </w:rPr>
        <w:t xml:space="preserve">   B. 随着国民收入的提高，国家逐步调整个人所得税的起征标准，收入在起征点以下人群缴纳所得税的义务也随之被免除</w:t>
      </w:r>
    </w:p>
    <w:p>
      <w:r>
        <w:t xml:space="preserve">   C. 债务人欠债权人的钱财，由于债权人在法定的期限（3年）内没有行使索要的 权利，债务人原来承担的强制归还义务就转化为自愿归还义务</w:t>
      </w:r>
    </w:p>
    <w:p>
      <w:r>
        <w:t xml:space="preserve">   D. 一个人犯了罪，依法应当判处5年以下有期徒刑，由于在犯罪后司法机关因法定原因没有追究，那5年后他所承担的刑事责任依法就不应追究</w:t>
      </w:r>
    </w:p>
    <w:p>
      <w:r>
        <w:t xml:space="preserve">   E. 义务是与权利相对应的</w:t>
      </w:r>
    </w:p>
    <w:p>
      <w:r>
        <w:t>180. 下列行为中，()违背了权利行使的目的。</w:t>
      </w:r>
    </w:p>
    <w:p>
      <w:r>
        <w:rPr>
          <w:color w:val="FF0000"/>
        </w:rPr>
        <w:t xml:space="preserve">   A. 利用公民言论自由权作为打击不同意见、钳制思想自由的手段</w:t>
      </w:r>
    </w:p>
    <w:p>
      <w:r>
        <w:rPr>
          <w:color w:val="FF0000"/>
        </w:rPr>
        <w:t xml:space="preserve">   B. 利用公民宗教信仰自由宣传邪教和宗教迷信</w:t>
      </w:r>
    </w:p>
    <w:p>
      <w:r>
        <w:rPr>
          <w:color w:val="FF0000"/>
        </w:rPr>
        <w:t xml:space="preserve">   C. 行使自己权利而损害了国家、集体或他人的利益，超出了国家法律所许可和保障的范围与界限</w:t>
      </w:r>
    </w:p>
    <w:p>
      <w:r>
        <w:rPr>
          <w:color w:val="FF0000"/>
        </w:rPr>
        <w:t xml:space="preserve">   D. 行使权利而破坏公序良俗</w:t>
      </w:r>
    </w:p>
    <w:p>
      <w:r>
        <w:t xml:space="preserve">   E. 在法律许可范围内行使权利</w:t>
      </w:r>
    </w:p>
    <w:p>
      <w:r>
        <w:t>181. 培养法律思维方式的途径有()。</w:t>
      </w:r>
    </w:p>
    <w:p>
      <w:r>
        <w:rPr>
          <w:color w:val="FF0000"/>
        </w:rPr>
        <w:t xml:space="preserve">   A. 学习法律知识</w:t>
      </w:r>
    </w:p>
    <w:p>
      <w:r>
        <w:rPr>
          <w:color w:val="FF0000"/>
        </w:rPr>
        <w:t xml:space="preserve">   B. 掌握法律方法</w:t>
      </w:r>
    </w:p>
    <w:p>
      <w:r>
        <w:rPr>
          <w:color w:val="FF0000"/>
        </w:rPr>
        <w:t xml:space="preserve">   C. 参与法律实践</w:t>
      </w:r>
    </w:p>
    <w:p>
      <w:r>
        <w:t xml:space="preserve">   D. 经常与人交谈</w:t>
      </w:r>
    </w:p>
    <w:p>
      <w:r>
        <w:t xml:space="preserve">   E. 掌握法律漏洞</w:t>
      </w:r>
    </w:p>
    <w:p>
      <w:r>
        <w:t>182. 建设中国特色社会主义法治体系，就是要形成()。</w:t>
      </w:r>
    </w:p>
    <w:p>
      <w:r>
        <w:rPr>
          <w:color w:val="FF0000"/>
        </w:rPr>
        <w:t xml:space="preserve">   A. 完备的法律规范体系</w:t>
      </w:r>
    </w:p>
    <w:p>
      <w:r>
        <w:rPr>
          <w:color w:val="FF0000"/>
        </w:rPr>
        <w:t xml:space="preserve">   B. 高效的法治实施体系</w:t>
      </w:r>
    </w:p>
    <w:p>
      <w:r>
        <w:rPr>
          <w:color w:val="FF0000"/>
        </w:rPr>
        <w:t xml:space="preserve">   C. 严密的法治监督体系</w:t>
      </w:r>
    </w:p>
    <w:p>
      <w:r>
        <w:rPr>
          <w:color w:val="FF0000"/>
        </w:rPr>
        <w:t xml:space="preserve">   D. 有力的法治保障体系</w:t>
      </w:r>
    </w:p>
    <w:p>
      <w:r>
        <w:rPr>
          <w:color w:val="FF0000"/>
        </w:rPr>
        <w:t xml:space="preserve">   E. 完善的党内法规体系</w:t>
      </w:r>
    </w:p>
    <w:p>
      <w:r>
        <w:t>183. 以下各项中，关于法律的含义说法正确的是()。</w:t>
      </w:r>
    </w:p>
    <w:p>
      <w:r>
        <w:t xml:space="preserve">   A. 法律是最高统治者意志的体现</w:t>
      </w:r>
    </w:p>
    <w:p>
      <w:r>
        <w:rPr>
          <w:color w:val="FF0000"/>
        </w:rPr>
        <w:t xml:space="preserve">   B. 法律是统治阶级意志的体现</w:t>
      </w:r>
    </w:p>
    <w:p>
      <w:r>
        <w:rPr>
          <w:color w:val="FF0000"/>
        </w:rPr>
        <w:t xml:space="preserve">   C. 法律由一定的社会物质生活条件所决定</w:t>
      </w:r>
    </w:p>
    <w:p>
      <w:r>
        <w:t xml:space="preserve">   D. 法律是全体社会成员的共同意志</w:t>
      </w:r>
    </w:p>
    <w:p>
      <w:r>
        <w:t xml:space="preserve">   E. 法律是道德的底线</w:t>
      </w:r>
    </w:p>
    <w:p>
      <w:r>
        <w:t>184. 坚持走中国特色社会主义法治道路，()。</w:t>
      </w:r>
    </w:p>
    <w:p>
      <w:r>
        <w:rPr>
          <w:color w:val="FF0000"/>
        </w:rPr>
        <w:t xml:space="preserve">   A. 是历史的必然结论</w:t>
      </w:r>
    </w:p>
    <w:p>
      <w:r>
        <w:rPr>
          <w:color w:val="FF0000"/>
        </w:rPr>
        <w:t xml:space="preserve">   B. 是由我国社会主义国家性质所决定的</w:t>
      </w:r>
    </w:p>
    <w:p>
      <w:r>
        <w:rPr>
          <w:color w:val="FF0000"/>
        </w:rPr>
        <w:t xml:space="preserve">   C. 是立足 我国基本国情的必然选择</w:t>
      </w:r>
    </w:p>
    <w:p>
      <w:r>
        <w:t xml:space="preserve">   D. 是由国家的经济条件决定的</w:t>
      </w:r>
    </w:p>
    <w:p>
      <w:r>
        <w:t xml:space="preserve">   E. 是社会主义社会的必经之路</w:t>
      </w:r>
    </w:p>
    <w:p>
      <w:r>
        <w:t>185. 以下国家机关中，由人民代表大会产生，对它负责、受它监督的有()。</w:t>
      </w:r>
    </w:p>
    <w:p>
      <w:r>
        <w:rPr>
          <w:color w:val="FF0000"/>
        </w:rPr>
        <w:t xml:space="preserve">   A. 行政机关</w:t>
      </w:r>
    </w:p>
    <w:p>
      <w:r>
        <w:rPr>
          <w:color w:val="FF0000"/>
        </w:rPr>
        <w:t xml:space="preserve">   B. 监察机关</w:t>
      </w:r>
    </w:p>
    <w:p>
      <w:r>
        <w:rPr>
          <w:color w:val="FF0000"/>
        </w:rPr>
        <w:t xml:space="preserve">   C. 审判机关</w:t>
      </w:r>
    </w:p>
    <w:p>
      <w:r>
        <w:rPr>
          <w:color w:val="FF0000"/>
        </w:rPr>
        <w:t xml:space="preserve">   D. 检察机关</w:t>
      </w:r>
    </w:p>
    <w:p>
      <w:r>
        <w:t xml:space="preserve">   E. 派出所</w:t>
      </w:r>
    </w:p>
    <w:p>
      <w:r>
        <w:t>186. 全面依法治国,()。</w:t>
      </w:r>
    </w:p>
    <w:p>
      <w:r>
        <w:rPr>
          <w:color w:val="FF0000"/>
        </w:rPr>
        <w:t xml:space="preserve">   A. 科学立法是前提</w:t>
      </w:r>
    </w:p>
    <w:p>
      <w:r>
        <w:rPr>
          <w:color w:val="FF0000"/>
        </w:rPr>
        <w:t xml:space="preserve">   B. 严格执法是关键</w:t>
      </w:r>
    </w:p>
    <w:p>
      <w:r>
        <w:rPr>
          <w:color w:val="FF0000"/>
        </w:rPr>
        <w:t xml:space="preserve">   C. 公正司法是重点</w:t>
      </w:r>
    </w:p>
    <w:p>
      <w:r>
        <w:rPr>
          <w:color w:val="FF0000"/>
        </w:rPr>
        <w:t xml:space="preserve">   D. 全民守法是基础</w:t>
      </w:r>
    </w:p>
    <w:p>
      <w:r>
        <w:t xml:space="preserve">   E. 建设法治国家是目标</w:t>
      </w:r>
    </w:p>
    <w:p>
      <w:r>
        <w:t>187. 下列是对科学立法的表述的是()。</w:t>
      </w:r>
    </w:p>
    <w:p>
      <w:r>
        <w:rPr>
          <w:color w:val="FF0000"/>
        </w:rPr>
        <w:t xml:space="preserve">   A. 立善法于天下，则天下治；立善法于一国，则一国治</w:t>
      </w:r>
    </w:p>
    <w:p>
      <w:r>
        <w:t xml:space="preserve">   B. 天下之事，不难于立法，而难于法治必行</w:t>
      </w:r>
    </w:p>
    <w:p>
      <w:r>
        <w:t xml:space="preserve">   C. 理国要道，在于公平正直</w:t>
      </w:r>
    </w:p>
    <w:p>
      <w:r>
        <w:t xml:space="preserve">   D. 邦国虽有良法，要是人民不能全部遵循，仍然不能实现法治</w:t>
      </w:r>
    </w:p>
    <w:p>
      <w:r>
        <w:rPr>
          <w:color w:val="FF0000"/>
        </w:rPr>
        <w:t xml:space="preserve">   E. 法律是治国之重器，立法是法治的龙头环节</w:t>
      </w:r>
    </w:p>
    <w:p>
      <w:r>
        <w:t>188. 在我国，司法机关是指()。</w:t>
      </w:r>
    </w:p>
    <w:p>
      <w:r>
        <w:t xml:space="preserve">   A. 公安机关</w:t>
      </w:r>
    </w:p>
    <w:p>
      <w:r>
        <w:rPr>
          <w:color w:val="FF0000"/>
        </w:rPr>
        <w:t xml:space="preserve">   B. 检察机关</w:t>
      </w:r>
    </w:p>
    <w:p>
      <w:r>
        <w:rPr>
          <w:color w:val="FF0000"/>
        </w:rPr>
        <w:t xml:space="preserve">   C. 审判机关</w:t>
      </w:r>
    </w:p>
    <w:p>
      <w:r>
        <w:t xml:space="preserve">   D. 政府机关</w:t>
      </w:r>
    </w:p>
    <w:p>
      <w:r>
        <w:t xml:space="preserve">   E. 纪检委</w:t>
      </w:r>
    </w:p>
    <w:p>
      <w:r>
        <w:t>189. 我国行政执法的主体包括()。</w:t>
      </w:r>
    </w:p>
    <w:p>
      <w:r>
        <w:t xml:space="preserve">   A. 中国共产党</w:t>
      </w:r>
    </w:p>
    <w:p>
      <w:r>
        <w:rPr>
          <w:color w:val="FF0000"/>
        </w:rPr>
        <w:t xml:space="preserve">   B. 中央和地方各级政府</w:t>
      </w:r>
    </w:p>
    <w:p>
      <w:r>
        <w:rPr>
          <w:color w:val="FF0000"/>
        </w:rPr>
        <w:t xml:space="preserve">   C. 各级政府中享有执法权的下属行政机构</w:t>
      </w:r>
    </w:p>
    <w:p>
      <w:r>
        <w:t xml:space="preserve">   D. 公安局、检察院和法院</w:t>
      </w:r>
    </w:p>
    <w:p>
      <w:r>
        <w:t xml:space="preserve">   E. 中央军委</w:t>
      </w:r>
    </w:p>
    <w:p>
      <w:r>
        <w:t>190. 以下选项中属于我国宪法的基本原则的有()。</w:t>
      </w:r>
    </w:p>
    <w:p>
      <w:r>
        <w:rPr>
          <w:color w:val="FF0000"/>
        </w:rPr>
        <w:t xml:space="preserve">   A. 党的领导原则</w:t>
      </w:r>
    </w:p>
    <w:p>
      <w:r>
        <w:rPr>
          <w:color w:val="FF0000"/>
        </w:rPr>
        <w:t xml:space="preserve">   B. 人民主权原则</w:t>
      </w:r>
    </w:p>
    <w:p>
      <w:r>
        <w:rPr>
          <w:color w:val="FF0000"/>
        </w:rPr>
        <w:t xml:space="preserve">   C. 尊重和保障人权原则</w:t>
      </w:r>
    </w:p>
    <w:p>
      <w:r>
        <w:rPr>
          <w:color w:val="FF0000"/>
        </w:rPr>
        <w:t xml:space="preserve">   D. 社会主义法治原则</w:t>
      </w:r>
    </w:p>
    <w:p>
      <w:r>
        <w:rPr>
          <w:color w:val="FF0000"/>
        </w:rPr>
        <w:t xml:space="preserve">   E. 民主集中制原则</w:t>
      </w:r>
    </w:p>
    <w:p>
      <w:r>
        <w:t>191. 我国宪法确立的基本政治制度包括()。</w:t>
      </w:r>
    </w:p>
    <w:p>
      <w:r>
        <w:rPr>
          <w:color w:val="FF0000"/>
        </w:rPr>
        <w:t xml:space="preserve">   A. 中国共产党领导的多党合作和政治协商制度</w:t>
      </w:r>
    </w:p>
    <w:p>
      <w:r>
        <w:rPr>
          <w:color w:val="FF0000"/>
        </w:rPr>
        <w:t xml:space="preserve">   B. 民族区域自治制度</w:t>
      </w:r>
    </w:p>
    <w:p>
      <w:r>
        <w:rPr>
          <w:color w:val="FF0000"/>
        </w:rPr>
        <w:t xml:space="preserve">   C. 基层群众自治制度</w:t>
      </w:r>
    </w:p>
    <w:p>
      <w:r>
        <w:t xml:space="preserve">   D. 劳动群众集体所有制</w:t>
      </w:r>
    </w:p>
    <w:p>
      <w:r>
        <w:t xml:space="preserve">   E. 人民代表大会制度</w:t>
      </w:r>
    </w:p>
    <w:p>
      <w:r>
        <w:t>192. 全国人民代表大会常务委员会有权监督国务院、()的工作。</w:t>
      </w:r>
    </w:p>
    <w:p>
      <w:r>
        <w:rPr>
          <w:color w:val="FF0000"/>
        </w:rPr>
        <w:t xml:space="preserve">   A. 中央军事委员会</w:t>
      </w:r>
    </w:p>
    <w:p>
      <w:r>
        <w:rPr>
          <w:color w:val="FF0000"/>
        </w:rPr>
        <w:t xml:space="preserve">   B. 国家监察委员会</w:t>
      </w:r>
    </w:p>
    <w:p>
      <w:r>
        <w:rPr>
          <w:color w:val="FF0000"/>
        </w:rPr>
        <w:t xml:space="preserve">   C. 最高人民法院</w:t>
      </w:r>
    </w:p>
    <w:p>
      <w:r>
        <w:rPr>
          <w:color w:val="FF0000"/>
        </w:rPr>
        <w:t xml:space="preserve">   D. 最高人民检察院</w:t>
      </w:r>
    </w:p>
    <w:p>
      <w:r>
        <w:t xml:space="preserve">   E. 各级人民政府</w:t>
      </w:r>
    </w:p>
    <w:p>
      <w:r>
        <w:t>193. 全国人民代表大会常务委员会的组成人员不得担任()的职务。</w:t>
      </w:r>
    </w:p>
    <w:p>
      <w:r>
        <w:rPr>
          <w:color w:val="FF0000"/>
        </w:rPr>
        <w:t xml:space="preserve">   A. 国家行政机关</w:t>
      </w:r>
    </w:p>
    <w:p>
      <w:r>
        <w:rPr>
          <w:color w:val="FF0000"/>
        </w:rPr>
        <w:t xml:space="preserve">   B. 国家监察机关</w:t>
      </w:r>
    </w:p>
    <w:p>
      <w:r>
        <w:rPr>
          <w:color w:val="FF0000"/>
        </w:rPr>
        <w:t xml:space="preserve">   C. 国家审判机关</w:t>
      </w:r>
    </w:p>
    <w:p>
      <w:r>
        <w:rPr>
          <w:color w:val="FF0000"/>
        </w:rPr>
        <w:t xml:space="preserve">   D. 国家检察机关</w:t>
      </w:r>
    </w:p>
    <w:p>
      <w:r>
        <w:t xml:space="preserve">   E. 国有企业</w:t>
      </w:r>
    </w:p>
    <w:p>
      <w:r>
        <w:t>194. 关于法治思维，说法正确的有（）</w:t>
      </w:r>
    </w:p>
    <w:p>
      <w:r>
        <w:rPr>
          <w:color w:val="FF0000"/>
        </w:rPr>
        <w:t xml:space="preserve">   A. 法治思维是指以法治价值和法治精神为导向，运用法律原则、法律规则、法律方法思考和处理问题的思维模式</w:t>
      </w:r>
    </w:p>
    <w:p>
      <w:r>
        <w:t xml:space="preserve">   B. 法治思维将法律作为判断是非和处理事务的唯一标准</w:t>
      </w:r>
    </w:p>
    <w:p>
      <w:r>
        <w:rPr>
          <w:color w:val="FF0000"/>
        </w:rPr>
        <w:t xml:space="preserve">   C. 法治思维要求崇尚法治、尊重法律，善于运用法律手段协调关系和解决问题</w:t>
      </w:r>
    </w:p>
    <w:p>
      <w:r>
        <w:rPr>
          <w:color w:val="FF0000"/>
        </w:rPr>
        <w:t xml:space="preserve">   D. 法治思维是基于对法律的尊崇和对法治的信念判断是非、权衡利弊、解决问题的思维方式</w:t>
      </w:r>
    </w:p>
    <w:p>
      <w:r>
        <w:rPr>
          <w:color w:val="FF0000"/>
        </w:rPr>
        <w:t xml:space="preserve">   E. 对民而言，法治思维就是当自己的权利诉求和利益关系与法律发生冲突时，能够服从法律</w:t>
      </w:r>
    </w:p>
    <w:p>
      <w:r>
        <w:t>195. 国家()都由人民代表大会产生，对它负责，受它监督。</w:t>
      </w:r>
    </w:p>
    <w:p>
      <w:r>
        <w:rPr>
          <w:color w:val="FF0000"/>
        </w:rPr>
        <w:t xml:space="preserve">   A. 行政机关</w:t>
      </w:r>
    </w:p>
    <w:p>
      <w:r>
        <w:rPr>
          <w:color w:val="FF0000"/>
        </w:rPr>
        <w:t xml:space="preserve">   B. 监察机关</w:t>
      </w:r>
    </w:p>
    <w:p>
      <w:r>
        <w:rPr>
          <w:color w:val="FF0000"/>
        </w:rPr>
        <w:t xml:space="preserve">   C. 审判机关</w:t>
      </w:r>
    </w:p>
    <w:p>
      <w:r>
        <w:rPr>
          <w:color w:val="FF0000"/>
        </w:rPr>
        <w:t xml:space="preserve">   D. 检察机关</w:t>
      </w:r>
    </w:p>
    <w:p>
      <w:r>
        <w:t xml:space="preserve">   E. 军队</w:t>
      </w:r>
    </w:p>
    <w:p>
      <w:r>
        <w:t>196. 在长期的革命、建设、改革过程中，已经结成由中国共产党领导的，有各民主党派和各人民团体参加的，包括()的广泛的爱国统一战线，这个统一战线将继续巩固和发展。</w:t>
      </w:r>
    </w:p>
    <w:p>
      <w:r>
        <w:rPr>
          <w:color w:val="FF0000"/>
        </w:rPr>
        <w:t xml:space="preserve">   A. 全体社会主义劳动者</w:t>
      </w:r>
    </w:p>
    <w:p>
      <w:r>
        <w:rPr>
          <w:color w:val="FF0000"/>
        </w:rPr>
        <w:t xml:space="preserve">   B. 社会主义事业的建设者</w:t>
      </w:r>
    </w:p>
    <w:p>
      <w:r>
        <w:rPr>
          <w:color w:val="FF0000"/>
        </w:rPr>
        <w:t xml:space="preserve">   C. 拥护社会主义的爱国者</w:t>
      </w:r>
    </w:p>
    <w:p>
      <w:r>
        <w:rPr>
          <w:color w:val="FF0000"/>
        </w:rPr>
        <w:t xml:space="preserve">   D. 拥护祖国统一和致力于中华民族伟大复兴的爱国者</w:t>
      </w:r>
    </w:p>
    <w:p>
      <w:r>
        <w:t xml:space="preserve">   E. 拥护社会主义中国各国人民</w:t>
      </w:r>
    </w:p>
    <w:p>
      <w:r>
        <w:t>197. 关于法律权利，说法正确的有（）</w:t>
      </w:r>
    </w:p>
    <w:p>
      <w:r>
        <w:rPr>
          <w:color w:val="FF0000"/>
        </w:rPr>
        <w:t xml:space="preserve">   A. 法律权利是指由一定的社会物质生活条件所制约的行为自由</w:t>
      </w:r>
    </w:p>
    <w:p>
      <w:r>
        <w:rPr>
          <w:color w:val="FF0000"/>
        </w:rPr>
        <w:t xml:space="preserve">   B. 法律权利是法律所允许的权利人为了满足自己的利益而采取的、由其他人的法律义务所保障的法律手段</w:t>
      </w:r>
    </w:p>
    <w:p>
      <w:r>
        <w:rPr>
          <w:color w:val="FF0000"/>
        </w:rPr>
        <w:t xml:space="preserve">   C. 权利的产生、发展和实现，都必须以一定的社会经济条件为基础</w:t>
      </w:r>
    </w:p>
    <w:p>
      <w:r>
        <w:rPr>
          <w:color w:val="FF0000"/>
        </w:rPr>
        <w:t xml:space="preserve">   D. 法律权利必须依法行使，不能不择手段地行使</w:t>
      </w:r>
    </w:p>
    <w:p>
      <w:r>
        <w:t xml:space="preserve">   E. 法律权利具有法定的强制性</w:t>
      </w:r>
    </w:p>
    <w:p>
      <w:r>
        <w:t>198. 根据《宪法》规定，下列关于劳动权的说法正确的有()。</w:t>
      </w:r>
    </w:p>
    <w:p>
      <w:r>
        <w:rPr>
          <w:color w:val="FF0000"/>
        </w:rPr>
        <w:t xml:space="preserve">   A. 劳动是一切有劳动能力的公民的光荣职责</w:t>
      </w:r>
    </w:p>
    <w:p>
      <w:r>
        <w:rPr>
          <w:color w:val="FF0000"/>
        </w:rPr>
        <w:t xml:space="preserve">   B. 国有企业和城乡集体经济组织的劳动者都应当以国家主人翁的态度对待自己的劳动</w:t>
      </w:r>
    </w:p>
    <w:p>
      <w:r>
        <w:rPr>
          <w:color w:val="FF0000"/>
        </w:rPr>
        <w:t xml:space="preserve">   C. 国家提倡社会主义劳动竞赛，奖励劳动模范和先进工作者</w:t>
      </w:r>
    </w:p>
    <w:p>
      <w:r>
        <w:rPr>
          <w:color w:val="FF0000"/>
        </w:rPr>
        <w:t xml:space="preserve">   D. 国家提倡公民从事义务劳动</w:t>
      </w:r>
    </w:p>
    <w:p>
      <w:r>
        <w:t xml:space="preserve">   E. 劳动要成为人的精神需求</w:t>
      </w:r>
    </w:p>
    <w:p>
      <w:r>
        <w:t>199. 《宪法》明确规定，国家通过各种途径，()，并在发展生产的基础上，提高劳动报酬和福利待遇。</w:t>
      </w:r>
    </w:p>
    <w:p>
      <w:r>
        <w:rPr>
          <w:color w:val="FF0000"/>
        </w:rPr>
        <w:t xml:space="preserve">   A. 创造劳动就业条件</w:t>
      </w:r>
    </w:p>
    <w:p>
      <w:r>
        <w:t xml:space="preserve">   B. 提高劳动强度</w:t>
      </w:r>
    </w:p>
    <w:p>
      <w:r>
        <w:rPr>
          <w:color w:val="FF0000"/>
        </w:rPr>
        <w:t xml:space="preserve">   C. 加强劳动保护</w:t>
      </w:r>
    </w:p>
    <w:p>
      <w:r>
        <w:rPr>
          <w:color w:val="FF0000"/>
        </w:rPr>
        <w:t xml:space="preserve">   D. 改善劳动条件</w:t>
      </w:r>
    </w:p>
    <w:p>
      <w:r>
        <w:t xml:space="preserve">   E. 减轻劳动强度</w:t>
      </w:r>
    </w:p>
    <w:p>
      <w:r>
        <w:t>200. 公民对于任何国家机关和国家工作人员的违法失职行为，有向有关国家机关提出()的权利。</w:t>
      </w:r>
    </w:p>
    <w:p>
      <w:r>
        <w:t xml:space="preserve">   A. 上诉</w:t>
      </w:r>
    </w:p>
    <w:p>
      <w:r>
        <w:rPr>
          <w:color w:val="FF0000"/>
        </w:rPr>
        <w:t xml:space="preserve">   B. 申诉</w:t>
      </w:r>
    </w:p>
    <w:p>
      <w:r>
        <w:rPr>
          <w:color w:val="FF0000"/>
        </w:rPr>
        <w:t xml:space="preserve">   C. 控告</w:t>
      </w:r>
    </w:p>
    <w:p>
      <w:r>
        <w:rPr>
          <w:color w:val="FF0000"/>
        </w:rPr>
        <w:t xml:space="preserve">   D. 检举</w:t>
      </w:r>
    </w:p>
    <w:p>
      <w:r>
        <w:t xml:space="preserve">   E. 上访</w:t>
      </w:r>
    </w:p>
    <w:p>
      <w:r>
        <w:t>201. 法律义务具有的特点（）。</w:t>
      </w:r>
    </w:p>
    <w:p>
      <w:r>
        <w:rPr>
          <w:color w:val="FF0000"/>
        </w:rPr>
        <w:t xml:space="preserve">   A. 法律义务是历史的</w:t>
      </w:r>
    </w:p>
    <w:p>
      <w:r>
        <w:rPr>
          <w:color w:val="FF0000"/>
        </w:rPr>
        <w:t xml:space="preserve">   B. 法律义务源于现实需要</w:t>
      </w:r>
    </w:p>
    <w:p>
      <w:r>
        <w:rPr>
          <w:color w:val="FF0000"/>
        </w:rPr>
        <w:t xml:space="preserve">   C. 法律义务必须依法设定</w:t>
      </w:r>
    </w:p>
    <w:p>
      <w:r>
        <w:rPr>
          <w:color w:val="FF0000"/>
        </w:rPr>
        <w:t xml:space="preserve">   D. 法律义务可能发生变化</w:t>
      </w:r>
    </w:p>
    <w:p>
      <w:r>
        <w:t xml:space="preserve">   E. 法律义务可以行使，也可以放弃</w:t>
      </w:r>
    </w:p>
    <w:p>
      <w:r>
        <w:t>202. 公民的政治自由指的是中华人民共和国公民有()的自由。</w:t>
      </w:r>
    </w:p>
    <w:p>
      <w:r>
        <w:rPr>
          <w:color w:val="FF0000"/>
        </w:rPr>
        <w:t xml:space="preserve">   A. 言论</w:t>
      </w:r>
    </w:p>
    <w:p>
      <w:r>
        <w:rPr>
          <w:color w:val="FF0000"/>
        </w:rPr>
        <w:t xml:space="preserve">   B. 出版</w:t>
      </w:r>
    </w:p>
    <w:p>
      <w:r>
        <w:rPr>
          <w:color w:val="FF0000"/>
        </w:rPr>
        <w:t xml:space="preserve">   C. 集会</w:t>
      </w:r>
    </w:p>
    <w:p>
      <w:r>
        <w:rPr>
          <w:color w:val="FF0000"/>
        </w:rPr>
        <w:t xml:space="preserve">   D. 游行</w:t>
      </w:r>
    </w:p>
    <w:p>
      <w:r>
        <w:t xml:space="preserve">   E. 婚姻</w:t>
      </w:r>
    </w:p>
    <w:p>
      <w:r>
        <w:t>203. 根据我国《宪法》的规定，公民的基本政治权利主要包括()。</w:t>
      </w:r>
    </w:p>
    <w:p>
      <w:r>
        <w:t xml:space="preserve">   A. 参政权</w:t>
      </w:r>
    </w:p>
    <w:p>
      <w:r>
        <w:t xml:space="preserve">   B. 罢免权</w:t>
      </w:r>
    </w:p>
    <w:p>
      <w:r>
        <w:rPr>
          <w:color w:val="FF0000"/>
        </w:rPr>
        <w:t xml:space="preserve">   C. 选举权</w:t>
      </w:r>
    </w:p>
    <w:p>
      <w:r>
        <w:rPr>
          <w:color w:val="FF0000"/>
        </w:rPr>
        <w:t xml:space="preserve">   D. 被选举权</w:t>
      </w:r>
    </w:p>
    <w:p>
      <w:r>
        <w:t xml:space="preserve">   E. 立法权</w:t>
      </w:r>
    </w:p>
    <w:p>
      <w:r>
        <w:t>204. 下列属于人身权利的有()。</w:t>
      </w:r>
    </w:p>
    <w:p>
      <w:r>
        <w:rPr>
          <w:color w:val="FF0000"/>
        </w:rPr>
        <w:t xml:space="preserve">   A. 生命健康权</w:t>
      </w:r>
    </w:p>
    <w:p>
      <w:r>
        <w:rPr>
          <w:color w:val="FF0000"/>
        </w:rPr>
        <w:t xml:space="preserve">   B. 人身自由权</w:t>
      </w:r>
    </w:p>
    <w:p>
      <w:r>
        <w:rPr>
          <w:color w:val="FF0000"/>
        </w:rPr>
        <w:t xml:space="preserve">   C. 人格尊严权</w:t>
      </w:r>
    </w:p>
    <w:p>
      <w:r>
        <w:rPr>
          <w:color w:val="FF0000"/>
        </w:rPr>
        <w:t xml:space="preserve">   D. 住宅安全权</w:t>
      </w:r>
    </w:p>
    <w:p>
      <w:r>
        <w:rPr>
          <w:color w:val="FF0000"/>
        </w:rPr>
        <w:t xml:space="preserve">   E. 通信自由权</w:t>
      </w:r>
    </w:p>
    <w:p>
      <w:r>
        <w:t>205. 宪法保护公民的人身自由不受侵犯。因此对公民受逮捕进行了严格的规定，其法定程序为：经()，并由公安机关执行。</w:t>
      </w:r>
    </w:p>
    <w:p>
      <w:r>
        <w:rPr>
          <w:color w:val="FF0000"/>
        </w:rPr>
        <w:t xml:space="preserve">   A. 人民检察院批准</w:t>
      </w:r>
    </w:p>
    <w:p>
      <w:r>
        <w:rPr>
          <w:color w:val="FF0000"/>
        </w:rPr>
        <w:t xml:space="preserve">   B. 人民检察院决定</w:t>
      </w:r>
    </w:p>
    <w:p>
      <w:r>
        <w:t xml:space="preserve">   C. 人民法院批准</w:t>
      </w:r>
    </w:p>
    <w:p>
      <w:r>
        <w:rPr>
          <w:color w:val="FF0000"/>
        </w:rPr>
        <w:t xml:space="preserve">   D. 人民法院决定</w:t>
      </w:r>
    </w:p>
    <w:p>
      <w:r>
        <w:t xml:space="preserve">   E. 人民法院审核</w:t>
      </w:r>
    </w:p>
    <w:p>
      <w:r>
        <w:t>206. 权利公平包括以下含义：()。</w:t>
      </w:r>
    </w:p>
    <w:p>
      <w:r>
        <w:rPr>
          <w:color w:val="FF0000"/>
        </w:rPr>
        <w:t xml:space="preserve">   A. 权利主体平等，国家对每个权利主体“不偏袒”“非歧视”</w:t>
      </w:r>
    </w:p>
    <w:p>
      <w:r>
        <w:rPr>
          <w:color w:val="FF0000"/>
        </w:rPr>
        <w:t xml:space="preserve">   B. 享有的权利特别是基本权利平等</w:t>
      </w:r>
    </w:p>
    <w:p>
      <w:r>
        <w:rPr>
          <w:color w:val="FF0000"/>
        </w:rPr>
        <w:t xml:space="preserve">   C. 权利保护和权利救济平等</w:t>
      </w:r>
    </w:p>
    <w:p>
      <w:r>
        <w:t xml:space="preserve">   D.  社会的政治利益、经济利益和其他利益在全体社会成员之间合理、公平分配和占有</w:t>
      </w:r>
    </w:p>
    <w:p>
      <w:r>
        <w:t xml:space="preserve">   E. 平等行使权利，平等履行义务</w:t>
      </w:r>
    </w:p>
    <w:p>
      <w:r>
        <w:t>207. 法治思维的基本内容包括()。</w:t>
      </w:r>
    </w:p>
    <w:p>
      <w:r>
        <w:rPr>
          <w:color w:val="FF0000"/>
        </w:rPr>
        <w:t xml:space="preserve">   A. 法律至上</w:t>
      </w:r>
    </w:p>
    <w:p>
      <w:r>
        <w:rPr>
          <w:color w:val="FF0000"/>
        </w:rPr>
        <w:t xml:space="preserve">   B. 权力制约</w:t>
      </w:r>
    </w:p>
    <w:p>
      <w:r>
        <w:rPr>
          <w:color w:val="FF0000"/>
        </w:rPr>
        <w:t xml:space="preserve">   C. 公平正义</w:t>
      </w:r>
    </w:p>
    <w:p>
      <w:r>
        <w:rPr>
          <w:color w:val="FF0000"/>
        </w:rPr>
        <w:t xml:space="preserve">   D. 权利保障</w:t>
      </w:r>
    </w:p>
    <w:p>
      <w:r>
        <w:rPr>
          <w:color w:val="FF0000"/>
        </w:rPr>
        <w:t xml:space="preserve">   E. 程序正当</w:t>
      </w:r>
    </w:p>
    <w:p>
      <w:r>
        <w:t>208. 我国社会主义法律的运行包括()等环节。</w:t>
      </w:r>
    </w:p>
    <w:p>
      <w:r>
        <w:rPr>
          <w:color w:val="FF0000"/>
        </w:rPr>
        <w:t xml:space="preserve">   A. 法律制定</w:t>
      </w:r>
    </w:p>
    <w:p>
      <w:r>
        <w:rPr>
          <w:color w:val="FF0000"/>
        </w:rPr>
        <w:t xml:space="preserve">   B. 法律执行</w:t>
      </w:r>
    </w:p>
    <w:p>
      <w:r>
        <w:rPr>
          <w:color w:val="FF0000"/>
        </w:rPr>
        <w:t xml:space="preserve">   C. 法律适用</w:t>
      </w:r>
    </w:p>
    <w:p>
      <w:r>
        <w:rPr>
          <w:color w:val="FF0000"/>
        </w:rPr>
        <w:t xml:space="preserve">   D. 法律遵守</w:t>
      </w:r>
    </w:p>
    <w:p>
      <w:r>
        <w:t xml:space="preserve">   E. 法律实施</w:t>
      </w:r>
    </w:p>
    <w:p>
      <w:r>
        <w:t>209. 资本主义法律的基本特征主要体现为以下几个原则()。</w:t>
      </w:r>
    </w:p>
    <w:p>
      <w:r>
        <w:rPr>
          <w:color w:val="FF0000"/>
        </w:rPr>
        <w:t xml:space="preserve">   A. 与资本主义私有制相适应的私有财产神圣不可侵犯原则</w:t>
      </w:r>
    </w:p>
    <w:p>
      <w:r>
        <w:rPr>
          <w:color w:val="FF0000"/>
        </w:rPr>
        <w:t xml:space="preserve">   B. 与资本主义市场经济相适应的契约自由原则</w:t>
      </w:r>
    </w:p>
    <w:p>
      <w:r>
        <w:t xml:space="preserve">   C. 法律面前人人平等原则</w:t>
      </w:r>
    </w:p>
    <w:p>
      <w:r>
        <w:t xml:space="preserve">   D. 人权保障原则</w:t>
      </w:r>
    </w:p>
    <w:p>
      <w:r>
        <w:t xml:space="preserve">   E. 优先保护资产阶级利益</w:t>
      </w:r>
    </w:p>
    <w:p>
      <w:r>
        <w:t>210. 关于坚持依法治国，说法正确的是()。</w:t>
      </w:r>
    </w:p>
    <w:p>
      <w:r>
        <w:rPr>
          <w:color w:val="FF0000"/>
        </w:rPr>
        <w:t xml:space="preserve">   A. 是坚持和发展中国特色社会主义的本质要求和重要保障</w:t>
      </w:r>
    </w:p>
    <w:p>
      <w:r>
        <w:rPr>
          <w:color w:val="FF0000"/>
        </w:rPr>
        <w:t xml:space="preserve">   B. 是国家治理的一场深刻变革</w:t>
      </w:r>
    </w:p>
    <w:p>
      <w:r>
        <w:rPr>
          <w:color w:val="FF0000"/>
        </w:rPr>
        <w:t xml:space="preserve">   C. 必须坚持一习近平法治思想为指导</w:t>
      </w:r>
    </w:p>
    <w:p>
      <w:r>
        <w:rPr>
          <w:color w:val="FF0000"/>
        </w:rPr>
        <w:t xml:space="preserve">   D. 必须坚定不移走中国特色社会主义道路</w:t>
      </w:r>
    </w:p>
    <w:p>
      <w:r>
        <w:rPr>
          <w:color w:val="FF0000"/>
        </w:rPr>
        <w:t xml:space="preserve">   E. 为全面建设社会主义现代化国家、实现中华民族伟大复兴的中国梦提供有力法治保障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