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中华民族迎来了从站起来、富起来到强起来的伟大飞跃，实现中华民族伟大复兴进入了不可逆转的历史进程。</w:t>
      </w:r>
    </w:p>
    <w:p>
      <w:r>
        <w:rPr>
          <w:color w:val="FF0000"/>
        </w:rPr>
        <w:t xml:space="preserve">    对</w:t>
      </w:r>
    </w:p>
    <w:p>
      <w:r>
        <w:t xml:space="preserve">    错</w:t>
      </w:r>
    </w:p>
    <w:p>
      <w:r>
        <w:t>2. 习近平总书记在中国共产党第十九次全国代表大会上明确提出，“中国特色社会主义进入了新时代”。</w:t>
      </w:r>
    </w:p>
    <w:p>
      <w:r>
        <w:rPr>
          <w:color w:val="FF0000"/>
        </w:rPr>
        <w:t xml:space="preserve">    对</w:t>
      </w:r>
    </w:p>
    <w:p>
      <w:r>
        <w:t xml:space="preserve">    错</w:t>
      </w:r>
    </w:p>
    <w:p>
      <w:r>
        <w:t>3. 中国特色社会主义进入新时代，我国社会主要矛盾已经转化为人民日益增长的美好生活需要和不平衡不充分的发展之间的矛盾。</w:t>
      </w:r>
    </w:p>
    <w:p>
      <w:r>
        <w:rPr>
          <w:color w:val="FF0000"/>
        </w:rPr>
        <w:t xml:space="preserve">    对</w:t>
      </w:r>
    </w:p>
    <w:p>
      <w:r>
        <w:t xml:space="preserve">    错</w:t>
      </w:r>
    </w:p>
    <w:p>
      <w:r>
        <w:t>4. 坚持和发展中国特色社会主义，是新中国成立以来我们党全部理论和实践的鲜明主题。</w:t>
      </w:r>
    </w:p>
    <w:p>
      <w:r>
        <w:t xml:space="preserve">    对</w:t>
      </w:r>
    </w:p>
    <w:p>
      <w:r>
        <w:rPr>
          <w:color w:val="FF0000"/>
        </w:rPr>
        <w:t xml:space="preserve">    错</w:t>
      </w:r>
    </w:p>
    <w:p>
      <w:r>
        <w:t>5. 习近平新时代中国特色社会主义思想是当代中国马克思主义、二十一世纪马克思主义。</w:t>
      </w:r>
    </w:p>
    <w:p>
      <w:r>
        <w:rPr>
          <w:color w:val="FF0000"/>
        </w:rPr>
        <w:t xml:space="preserve">    对</w:t>
      </w:r>
    </w:p>
    <w:p>
      <w:r>
        <w:t xml:space="preserve">    错</w:t>
      </w:r>
    </w:p>
    <w:p>
      <w:r>
        <w:t>6. 党的十九大把习近平新时代中国特色社会主义思想确立为党必须长期坚持的指导思想并庄严地写入党章，实现了党的指导思想的与时俱进，这是一个历史性决策和历史性贡献。</w:t>
      </w:r>
    </w:p>
    <w:p>
      <w:r>
        <w:rPr>
          <w:color w:val="FF0000"/>
        </w:rPr>
        <w:t xml:space="preserve">    对</w:t>
      </w:r>
    </w:p>
    <w:p>
      <w:r>
        <w:t xml:space="preserve">    错</w:t>
      </w:r>
    </w:p>
    <w:p>
      <w:r>
        <w:t>7. 第十三届全国人民代表大会第一次会议通过的宪法修正案，郑重地把习近平新时代中国特色社会主义思想载入宪法。</w:t>
      </w:r>
    </w:p>
    <w:p>
      <w:r>
        <w:rPr>
          <w:color w:val="FF0000"/>
        </w:rPr>
        <w:t xml:space="preserve">    对</w:t>
      </w:r>
    </w:p>
    <w:p>
      <w:r>
        <w:t xml:space="preserve">    错</w:t>
      </w:r>
    </w:p>
    <w:p>
      <w:r>
        <w:t>8. 习近平新时代中国特色社会主义思想是马克思主义中国化最新成果。</w:t>
      </w:r>
    </w:p>
    <w:p>
      <w:r>
        <w:rPr>
          <w:color w:val="FF0000"/>
        </w:rPr>
        <w:t xml:space="preserve">    对</w:t>
      </w:r>
    </w:p>
    <w:p>
      <w:r>
        <w:t xml:space="preserve">    错</w:t>
      </w:r>
    </w:p>
    <w:p>
      <w:r>
        <w:t>9. 习近平总书记是习近平新时代中国特色社会主义思想的主要创立者。</w:t>
      </w:r>
    </w:p>
    <w:p>
      <w:r>
        <w:rPr>
          <w:color w:val="FF0000"/>
        </w:rPr>
        <w:t xml:space="preserve">    对</w:t>
      </w:r>
    </w:p>
    <w:p>
      <w:r>
        <w:t xml:space="preserve">    错</w:t>
      </w:r>
    </w:p>
    <w:p>
      <w:r>
        <w:t>10. 辩证唯物主义和历史唯物主义是马克思主义世界观和方法论，是指导共产党人不断前进的强大思想武器。</w:t>
      </w:r>
    </w:p>
    <w:p>
      <w:r>
        <w:rPr>
          <w:color w:val="FF0000"/>
        </w:rPr>
        <w:t xml:space="preserve">    对</w:t>
      </w:r>
    </w:p>
    <w:p>
      <w:r>
        <w:t xml:space="preserve">    错</w:t>
      </w:r>
    </w:p>
    <w:p>
      <w:r>
        <w:t>11. 坚持以科学理论引领、用科学理论武装，是马克思主义政党永葆先进性纯洁性的根本保证，也是我们党的政治优势。</w:t>
      </w:r>
    </w:p>
    <w:p>
      <w:r>
        <w:rPr>
          <w:color w:val="FF0000"/>
        </w:rPr>
        <w:t xml:space="preserve">    对</w:t>
      </w:r>
    </w:p>
    <w:p>
      <w:r>
        <w:t xml:space="preserve">    错</w:t>
      </w:r>
    </w:p>
    <w:p>
      <w:r>
        <w:t>12. 中国特色社会主义，既坚持了科学社会主义基本原则，又根据时代条件赋予其鲜明的中国特色。</w:t>
      </w:r>
    </w:p>
    <w:p>
      <w:r>
        <w:rPr>
          <w:color w:val="FF0000"/>
        </w:rPr>
        <w:t xml:space="preserve">    对</w:t>
      </w:r>
    </w:p>
    <w:p>
      <w:r>
        <w:t xml:space="preserve">    错</w:t>
      </w:r>
    </w:p>
    <w:p>
      <w:r>
        <w:t>13. “四个自信”是指道路自信、理论自信、制度自信、意识自信。</w:t>
      </w:r>
    </w:p>
    <w:p>
      <w:r>
        <w:t xml:space="preserve">    对</w:t>
      </w:r>
    </w:p>
    <w:p>
      <w:r>
        <w:rPr>
          <w:color w:val="FF0000"/>
        </w:rPr>
        <w:t xml:space="preserve">    错</w:t>
      </w:r>
    </w:p>
    <w:p>
      <w:r>
        <w:t>14. 党的十九届四中全会从20个方面概括了我国国家制度和国家治理体系的显著优势。</w:t>
      </w:r>
    </w:p>
    <w:p>
      <w:r>
        <w:t xml:space="preserve">    对</w:t>
      </w:r>
    </w:p>
    <w:p>
      <w:r>
        <w:rPr>
          <w:color w:val="FF0000"/>
        </w:rPr>
        <w:t xml:space="preserve">    错</w:t>
      </w:r>
    </w:p>
    <w:p>
      <w:r>
        <w:t>15. 实现伟大梦想，必须建设伟大工程。这个伟大工程，就是我们正在深入推进的党的建设新的伟大工程。</w:t>
      </w:r>
    </w:p>
    <w:p>
      <w:r>
        <w:rPr>
          <w:color w:val="FF0000"/>
        </w:rPr>
        <w:t xml:space="preserve">    对</w:t>
      </w:r>
    </w:p>
    <w:p>
      <w:r>
        <w:t xml:space="preserve">    错</w:t>
      </w:r>
    </w:p>
    <w:p>
      <w:r>
        <w:t>16. 实现伟大梦想，必须推进伟大事业。这一伟大事业，就是坚持和发展中国特色社会主义。</w:t>
      </w:r>
    </w:p>
    <w:p>
      <w:r>
        <w:rPr>
          <w:color w:val="FF0000"/>
        </w:rPr>
        <w:t xml:space="preserve">    对</w:t>
      </w:r>
    </w:p>
    <w:p>
      <w:r>
        <w:t xml:space="preserve">    错</w:t>
      </w:r>
    </w:p>
    <w:p>
      <w:r>
        <w:t>17. 我国社会主要矛盾的变化，没有改变我们对我国社会主义所处历史阶段的判断，我国仍处于并将长期处于社会主义初级阶段的基本国情没有变，我国是世界最大发展中国家的国际地位没有变。</w:t>
      </w:r>
    </w:p>
    <w:p>
      <w:r>
        <w:rPr>
          <w:color w:val="FF0000"/>
        </w:rPr>
        <w:t xml:space="preserve">    对</w:t>
      </w:r>
    </w:p>
    <w:p>
      <w:r>
        <w:t xml:space="preserve">    错</w:t>
      </w:r>
    </w:p>
    <w:p>
      <w:r>
        <w:t>18. 习近平新时代中国特色社会主义思想是对马克思列宁主义、毛泽东思想、邓小平理论、“三个代表”重要思想、科学发展观的忠实传承和创新发展。</w:t>
      </w:r>
    </w:p>
    <w:p>
      <w:r>
        <w:rPr>
          <w:color w:val="FF0000"/>
        </w:rPr>
        <w:t xml:space="preserve">    对</w:t>
      </w:r>
    </w:p>
    <w:p>
      <w:r>
        <w:t xml:space="preserve">    错</w:t>
      </w:r>
    </w:p>
    <w:p>
      <w:r>
        <w:t>19. 深入学习贯彻习近平新时代中国特色社会主义思想，要抓好领导干部这个“关键少数”。</w:t>
      </w:r>
    </w:p>
    <w:p>
      <w:r>
        <w:rPr>
          <w:color w:val="FF0000"/>
        </w:rPr>
        <w:t xml:space="preserve">    对</w:t>
      </w:r>
    </w:p>
    <w:p>
      <w:r>
        <w:t xml:space="preserve">    错</w:t>
      </w:r>
    </w:p>
    <w:p>
      <w:r>
        <w:t>20. 坚持用习近平新时代中国特色社会主义思想武装头脑，根本目的在于指导实践、推动工作。</w:t>
      </w:r>
    </w:p>
    <w:p>
      <w:r>
        <w:rPr>
          <w:color w:val="FF0000"/>
        </w:rPr>
        <w:t xml:space="preserve">    对</w:t>
      </w:r>
    </w:p>
    <w:p>
      <w:r>
        <w:t xml:space="preserve">    错</w:t>
      </w:r>
    </w:p>
    <w:p>
      <w:r>
        <w:t>21. 实践告诉我们，中国共产党为什么能，中国特色社会主义为什么好，归根到底是马克思主义行，是中国化时代化的马克思主义行。</w:t>
      </w:r>
    </w:p>
    <w:p>
      <w:r>
        <w:rPr>
          <w:color w:val="FF0000"/>
        </w:rPr>
        <w:t xml:space="preserve">    对</w:t>
      </w:r>
    </w:p>
    <w:p>
      <w:r>
        <w:t xml:space="preserve">    错</w:t>
      </w:r>
    </w:p>
    <w:p>
      <w:r>
        <w:t>22. 中国共产党第二十次全国代表大会，是在全党全国各族人民迈上全面建设社会主义现代化国家新征程、向第二个百年奋斗目标进军的关键时刻召开的一次十分重要的大会。</w:t>
      </w:r>
    </w:p>
    <w:p>
      <w:r>
        <w:rPr>
          <w:color w:val="FF0000"/>
        </w:rPr>
        <w:t xml:space="preserve">    对</w:t>
      </w:r>
    </w:p>
    <w:p>
      <w:r>
        <w:t xml:space="preserve">    错</w:t>
      </w:r>
    </w:p>
    <w:p>
      <w:r>
        <w:t>23. 青年是祖国的未来、民族的希望，也是党的未来和希望。</w:t>
      </w:r>
    </w:p>
    <w:p>
      <w:r>
        <w:rPr>
          <w:color w:val="FF0000"/>
        </w:rPr>
        <w:t xml:space="preserve">    对</w:t>
      </w:r>
    </w:p>
    <w:p>
      <w:r>
        <w:t xml:space="preserve">    错</w:t>
      </w:r>
    </w:p>
    <w:p>
      <w:r>
        <w:t>24. 立足新时代新征程，中国青年的奋斗目标和前行方向归结到一点，就是坚定不移听党话、跟党走，努力成长为堪当民族复兴重任的时代新人。</w:t>
      </w:r>
    </w:p>
    <w:p>
      <w:r>
        <w:rPr>
          <w:color w:val="FF0000"/>
        </w:rPr>
        <w:t xml:space="preserve">    对</w:t>
      </w:r>
    </w:p>
    <w:p>
      <w:r>
        <w:t xml:space="preserve">    错</w:t>
      </w:r>
    </w:p>
    <w:p>
      <w:r>
        <w:t>25. 中国青年始终是实现中华民族伟大复兴的先锋力量。</w:t>
      </w:r>
    </w:p>
    <w:p>
      <w:r>
        <w:rPr>
          <w:color w:val="FF0000"/>
        </w:rPr>
        <w:t xml:space="preserve">    对</w:t>
      </w:r>
    </w:p>
    <w:p>
      <w:r>
        <w:t xml:space="preserve">    错</w:t>
      </w:r>
    </w:p>
    <w:p>
      <w:r>
        <w:t>26. 当代青年是接过历史接力棒的主力军，是实现第二个百年奋斗目标的骨干和栋梁。</w:t>
      </w:r>
    </w:p>
    <w:p>
      <w:r>
        <w:rPr>
          <w:color w:val="FF0000"/>
        </w:rPr>
        <w:t xml:space="preserve">    对</w:t>
      </w:r>
    </w:p>
    <w:p>
      <w:r>
        <w:t xml:space="preserve">    错</w:t>
      </w:r>
    </w:p>
    <w:p>
      <w:r>
        <w:t>27. 人生最重要的志向应该同祖国和人民联系在一起，这是人们各种具体志向的底盘，也是人生的脊梁。</w:t>
      </w:r>
    </w:p>
    <w:p>
      <w:r>
        <w:rPr>
          <w:color w:val="FF0000"/>
        </w:rPr>
        <w:t xml:space="preserve">    对</w:t>
      </w:r>
    </w:p>
    <w:p>
      <w:r>
        <w:t xml:space="preserve">    错</w:t>
      </w:r>
    </w:p>
    <w:p>
      <w:r>
        <w:t>28. 青年的理想信念关乎国家未来。青年理想远大、信念坚定，是一个国家、一个民族无坚不摧的前进动力。</w:t>
      </w:r>
    </w:p>
    <w:p>
      <w:r>
        <w:rPr>
          <w:color w:val="FF0000"/>
        </w:rPr>
        <w:t xml:space="preserve">    对</w:t>
      </w:r>
    </w:p>
    <w:p>
      <w:r>
        <w:t xml:space="preserve">    错</w:t>
      </w:r>
    </w:p>
    <w:p>
      <w:r>
        <w:t>29. 对新时代中国青年来说，热爱祖国是立身之本、成才之基。</w:t>
      </w:r>
    </w:p>
    <w:p>
      <w:r>
        <w:rPr>
          <w:color w:val="FF0000"/>
        </w:rPr>
        <w:t xml:space="preserve">    对</w:t>
      </w:r>
    </w:p>
    <w:p>
      <w:r>
        <w:t xml:space="preserve">    错</w:t>
      </w:r>
    </w:p>
    <w:p>
      <w:r>
        <w:t>30. 青年处在价值观形成和确立的时期，抓好这一时期的价值观养成十分重要。</w:t>
      </w:r>
    </w:p>
    <w:p>
      <w:r>
        <w:rPr>
          <w:color w:val="FF0000"/>
        </w:rPr>
        <w:t xml:space="preserve">    对</w:t>
      </w:r>
    </w:p>
    <w:p>
      <w:r>
        <w:t xml:space="preserve">    错</w:t>
      </w:r>
    </w:p>
    <w:p>
      <w:r>
        <w:t>31. 新时代的中国青年，生逢其时、重任在肩，施展才干的舞台无比广阔，实现梦想的前景无比光明。</w:t>
      </w:r>
    </w:p>
    <w:p>
      <w:r>
        <w:rPr>
          <w:color w:val="FF0000"/>
        </w:rPr>
        <w:t xml:space="preserve">    对</w:t>
      </w:r>
    </w:p>
    <w:p>
      <w:r>
        <w:t xml:space="preserve">    错</w:t>
      </w:r>
    </w:p>
    <w:p>
      <w:r>
        <w:t>32. 培育和践行社会主义核心价值观说到底是人的思想建设、灵魂建设，聚焦的是造就具有正确世界观人生观价值观的社会主义建设者。</w:t>
      </w:r>
    </w:p>
    <w:p>
      <w:r>
        <w:rPr>
          <w:color w:val="FF0000"/>
        </w:rPr>
        <w:t xml:space="preserve">    对</w:t>
      </w:r>
    </w:p>
    <w:p>
      <w:r>
        <w:t xml:space="preserve">    错</w:t>
      </w:r>
    </w:p>
    <w:p>
      <w:r>
        <w:t>33. 培养什么样人的问题是社会主义核心价值观建设的根本问题。</w:t>
      </w:r>
    </w:p>
    <w:p>
      <w:r>
        <w:rPr>
          <w:color w:val="FF0000"/>
        </w:rPr>
        <w:t xml:space="preserve">    对</w:t>
      </w:r>
    </w:p>
    <w:p>
      <w:r>
        <w:t xml:space="preserve">    错</w:t>
      </w:r>
    </w:p>
    <w:p>
      <w:r>
        <w:t>34. 时代新人之“新”，特别体现在有自信、尊道德、讲奉献、重实干、求进取。</w:t>
      </w:r>
    </w:p>
    <w:p>
      <w:r>
        <w:rPr>
          <w:color w:val="FF0000"/>
        </w:rPr>
        <w:t xml:space="preserve">    对</w:t>
      </w:r>
    </w:p>
    <w:p>
      <w:r>
        <w:t xml:space="preserve">    错</w:t>
      </w:r>
    </w:p>
    <w:p>
      <w:r>
        <w:t>35. 青年兴则国家兴，青年强则国家强。</w:t>
      </w:r>
    </w:p>
    <w:p>
      <w:r>
        <w:rPr>
          <w:color w:val="FF0000"/>
        </w:rPr>
        <w:t xml:space="preserve">    对</w:t>
      </w:r>
    </w:p>
    <w:p>
      <w:r>
        <w:t xml:space="preserve">    错</w:t>
      </w:r>
    </w:p>
    <w:p>
      <w:r>
        <w:t>36. 青年一代有理想、有本领、有担当，国家就有前途，民族就有希望。</w:t>
      </w:r>
    </w:p>
    <w:p>
      <w:r>
        <w:rPr>
          <w:color w:val="FF0000"/>
        </w:rPr>
        <w:t xml:space="preserve">    对</w:t>
      </w:r>
    </w:p>
    <w:p>
      <w:r>
        <w:t xml:space="preserve">    错</w:t>
      </w:r>
    </w:p>
    <w:p>
      <w:r>
        <w:t>37. 青年是社会中最有活力，最易接受新思想、新观念，是推动社会发展的主力军。</w:t>
      </w:r>
    </w:p>
    <w:p>
      <w:r>
        <w:rPr>
          <w:color w:val="FF0000"/>
        </w:rPr>
        <w:t xml:space="preserve">    对</w:t>
      </w:r>
    </w:p>
    <w:p>
      <w:r>
        <w:t xml:space="preserve">    错</w:t>
      </w:r>
    </w:p>
    <w:p>
      <w:r>
        <w:t>38. 奋斗是青春最亮丽的底色。</w:t>
      </w:r>
    </w:p>
    <w:p>
      <w:r>
        <w:rPr>
          <w:color w:val="FF0000"/>
        </w:rPr>
        <w:t xml:space="preserve">    对</w:t>
      </w:r>
    </w:p>
    <w:p>
      <w:r>
        <w:t xml:space="preserve">    错</w:t>
      </w:r>
    </w:p>
    <w:p>
      <w:r>
        <w:t>39. 当代中国青年生逢其时，施展才干的舞台无比广阔，实现梦想的前景无比光明。</w:t>
      </w:r>
    </w:p>
    <w:p>
      <w:r>
        <w:rPr>
          <w:color w:val="FF0000"/>
        </w:rPr>
        <w:t xml:space="preserve">    对</w:t>
      </w:r>
    </w:p>
    <w:p>
      <w:r>
        <w:t xml:space="preserve">    错</w:t>
      </w:r>
    </w:p>
    <w:p>
      <w:r>
        <w:t>40. 广大青年要坚定不移听党话、跟党走，怀抱梦想又脚踏实地，敢想敢为又善作善成，立志做有理想、敢担当、能吃苦、肯奋斗的新时代好青年。</w:t>
      </w:r>
    </w:p>
    <w:p>
      <w:r>
        <w:rPr>
          <w:color w:val="FF0000"/>
        </w:rPr>
        <w:t xml:space="preserve">    对</w:t>
      </w:r>
    </w:p>
    <w:p>
      <w:r>
        <w:t xml:space="preserve">    错</w:t>
      </w:r>
    </w:p>
    <w:p>
      <w:r>
        <w:t>41. 全面建设社会主义现代化国家，必须有一支政治过硬、适应新时代要求、具备领导现代化建设能力的干部队伍。</w:t>
      </w:r>
    </w:p>
    <w:p>
      <w:r>
        <w:rPr>
          <w:color w:val="FF0000"/>
        </w:rPr>
        <w:t xml:space="preserve">    对</w:t>
      </w:r>
    </w:p>
    <w:p>
      <w:r>
        <w:t xml:space="preserve">    错</w:t>
      </w:r>
    </w:p>
    <w:p>
      <w:r>
        <w:t>42. 全面建设社会主义现代化国家、全面推进中华民族伟大复兴，关键在党。</w:t>
      </w:r>
    </w:p>
    <w:p>
      <w:r>
        <w:rPr>
          <w:color w:val="FF0000"/>
        </w:rPr>
        <w:t xml:space="preserve">    对</w:t>
      </w:r>
    </w:p>
    <w:p>
      <w:r>
        <w:t xml:space="preserve">    错</w:t>
      </w:r>
    </w:p>
    <w:p>
      <w:r>
        <w:t>43. 实现中华民族伟大复兴，就是中华民族近代以来最伟大的梦想。</w:t>
      </w:r>
    </w:p>
    <w:p>
      <w:r>
        <w:rPr>
          <w:color w:val="FF0000"/>
        </w:rPr>
        <w:t xml:space="preserve">    对</w:t>
      </w:r>
    </w:p>
    <w:p>
      <w:r>
        <w:t xml:space="preserve">    错</w:t>
      </w:r>
    </w:p>
    <w:p>
      <w:r>
        <w:t>44. 中国产生了共产党，这是开天辟地的大事变。</w:t>
      </w:r>
    </w:p>
    <w:p>
      <w:r>
        <w:rPr>
          <w:color w:val="FF0000"/>
        </w:rPr>
        <w:t xml:space="preserve">    对</w:t>
      </w:r>
    </w:p>
    <w:p>
      <w:r>
        <w:t xml:space="preserve">    错</w:t>
      </w:r>
    </w:p>
    <w:p>
      <w:r>
        <w:t>45. 中国共产党团结带领中国人民进行的一切奋斗、一切牺牲、一切创造，归结起来就是一个主题：实现中华民族伟大复兴。</w:t>
      </w:r>
    </w:p>
    <w:p>
      <w:r>
        <w:rPr>
          <w:color w:val="FF0000"/>
        </w:rPr>
        <w:t xml:space="preserve">    对</w:t>
      </w:r>
    </w:p>
    <w:p>
      <w:r>
        <w:t xml:space="preserve">    错</w:t>
      </w:r>
    </w:p>
    <w:p>
      <w:r>
        <w:t>46. “中国梦”的本质是国家富强、民族振兴、人民幸福。</w:t>
      </w:r>
    </w:p>
    <w:p>
      <w:r>
        <w:rPr>
          <w:color w:val="FF0000"/>
        </w:rPr>
        <w:t xml:space="preserve">    对</w:t>
      </w:r>
    </w:p>
    <w:p>
      <w:r>
        <w:t xml:space="preserve">    错</w:t>
      </w:r>
    </w:p>
    <w:p>
      <w:r>
        <w:t>47. 领导干部是中国梦的主体，是中国梦的创造者和享有者。</w:t>
      </w:r>
    </w:p>
    <w:p>
      <w:r>
        <w:t xml:space="preserve">    对</w:t>
      </w:r>
    </w:p>
    <w:p>
      <w:r>
        <w:rPr>
          <w:color w:val="FF0000"/>
        </w:rPr>
        <w:t xml:space="preserve">    错</w:t>
      </w:r>
    </w:p>
    <w:p>
      <w:r>
        <w:t>48. 当前，实现中华民族伟大复兴进入了不可逆转的历史进程。</w:t>
      </w:r>
    </w:p>
    <w:p>
      <w:r>
        <w:rPr>
          <w:color w:val="FF0000"/>
        </w:rPr>
        <w:t xml:space="preserve">    对</w:t>
      </w:r>
    </w:p>
    <w:p>
      <w:r>
        <w:t xml:space="preserve">    错</w:t>
      </w:r>
    </w:p>
    <w:p>
      <w:r>
        <w:t>49. 中国精神是指以爱国主义为核心的民族精神和以改革创新为核心的时代精神。</w:t>
      </w:r>
    </w:p>
    <w:p>
      <w:r>
        <w:rPr>
          <w:color w:val="FF0000"/>
        </w:rPr>
        <w:t xml:space="preserve">    对</w:t>
      </w:r>
    </w:p>
    <w:p>
      <w:r>
        <w:t xml:space="preserve">    错</w:t>
      </w:r>
    </w:p>
    <w:p>
      <w:r>
        <w:t>50. 道路问题是关系党的事业兴衰成败第一位的问题，道路就是党的生命。</w:t>
      </w:r>
    </w:p>
    <w:p>
      <w:r>
        <w:rPr>
          <w:color w:val="FF0000"/>
        </w:rPr>
        <w:t xml:space="preserve">    对</w:t>
      </w:r>
    </w:p>
    <w:p>
      <w:r>
        <w:t xml:space="preserve">    错</w:t>
      </w:r>
    </w:p>
    <w:p>
      <w:r>
        <w:t>51. 改革开放前后两个历史时期之间是彼此割裂的，是根本对立的。</w:t>
      </w:r>
    </w:p>
    <w:p>
      <w:r>
        <w:t xml:space="preserve">    对</w:t>
      </w:r>
    </w:p>
    <w:p>
      <w:r>
        <w:rPr>
          <w:color w:val="FF0000"/>
        </w:rPr>
        <w:t xml:space="preserve">    错</w:t>
      </w:r>
    </w:p>
    <w:p>
      <w:r>
        <w:t>52. 不能用改革开放后的历史时期否定改革开放前的历史时期，也不能用改革开放前的历史时期否定改革开放后的历史时期。</w:t>
      </w:r>
    </w:p>
    <w:p>
      <w:r>
        <w:rPr>
          <w:color w:val="FF0000"/>
        </w:rPr>
        <w:t xml:space="preserve">    对</w:t>
      </w:r>
    </w:p>
    <w:p>
      <w:r>
        <w:t xml:space="preserve">    错</w:t>
      </w:r>
    </w:p>
    <w:p>
      <w:r>
        <w:t>53. 改革开放前后两个历史时期本质上都是我们党领导人民进行社会主义建设的实践探索。</w:t>
      </w:r>
    </w:p>
    <w:p>
      <w:r>
        <w:rPr>
          <w:color w:val="FF0000"/>
        </w:rPr>
        <w:t xml:space="preserve">    对</w:t>
      </w:r>
    </w:p>
    <w:p>
      <w:r>
        <w:t xml:space="preserve">    错</w:t>
      </w:r>
    </w:p>
    <w:p>
      <w:r>
        <w:t>54. 近些年来，国内外有些舆论提出中国现在搞的究竟还是不是社会主义的疑问，有人说是“资本社会主义”，还有人干脆说是“国家资本主义” “新官僚资本主义”。这些都是完全正确的。</w:t>
      </w:r>
    </w:p>
    <w:p>
      <w:r>
        <w:t xml:space="preserve">    对</w:t>
      </w:r>
    </w:p>
    <w:p>
      <w:r>
        <w:rPr>
          <w:color w:val="FF0000"/>
        </w:rPr>
        <w:t xml:space="preserve">    错</w:t>
      </w:r>
    </w:p>
    <w:p>
      <w:r>
        <w:t>55. 历史和现实都告诉我们，只有社会主义才能救中国，只有中国特色社会主义才能发展中国。</w:t>
      </w:r>
    </w:p>
    <w:p>
      <w:r>
        <w:rPr>
          <w:color w:val="FF0000"/>
        </w:rPr>
        <w:t xml:space="preserve">    对</w:t>
      </w:r>
    </w:p>
    <w:p>
      <w:r>
        <w:t xml:space="preserve">    错</w:t>
      </w:r>
    </w:p>
    <w:p>
      <w:r>
        <w:t>56. 全面建成小康社会，是“两个一百年”奋斗目标的第一个百年奋斗目标，是我们党向人民、向历史作出的庄严承诺。</w:t>
      </w:r>
    </w:p>
    <w:p>
      <w:r>
        <w:rPr>
          <w:color w:val="FF0000"/>
        </w:rPr>
        <w:t xml:space="preserve">    对</w:t>
      </w:r>
    </w:p>
    <w:p>
      <w:r>
        <w:t xml:space="preserve">    错</w:t>
      </w:r>
    </w:p>
    <w:p>
      <w:r>
        <w:t>57. 中国式现代化是一个“并联式”的现代化，是工业化、信息化、城镇化、农业现代化叠加发展的现代化。</w:t>
      </w:r>
    </w:p>
    <w:p>
      <w:r>
        <w:rPr>
          <w:color w:val="FF0000"/>
        </w:rPr>
        <w:t xml:space="preserve">    对</w:t>
      </w:r>
    </w:p>
    <w:p>
      <w:r>
        <w:t xml:space="preserve">    错</w:t>
      </w:r>
    </w:p>
    <w:p>
      <w:r>
        <w:t>58. 中国式现代化是中国共产党领导的社会主义现代化。</w:t>
      </w:r>
    </w:p>
    <w:p>
      <w:r>
        <w:rPr>
          <w:color w:val="FF0000"/>
        </w:rPr>
        <w:t xml:space="preserve">    对</w:t>
      </w:r>
    </w:p>
    <w:p>
      <w:r>
        <w:t xml:space="preserve">    错</w:t>
      </w:r>
    </w:p>
    <w:p>
      <w:r>
        <w:t>59. 共同富裕是资本主义的本质要求，是中国式现代化的重要特征。</w:t>
      </w:r>
    </w:p>
    <w:p>
      <w:r>
        <w:t xml:space="preserve">    对</w:t>
      </w:r>
    </w:p>
    <w:p>
      <w:r>
        <w:rPr>
          <w:color w:val="FF0000"/>
        </w:rPr>
        <w:t xml:space="preserve">    错</w:t>
      </w:r>
    </w:p>
    <w:p>
      <w:r>
        <w:t>60. 打赢脱贫攻坚战，是中华民族历史上光耀千秋、彪炳史册的伟业，谱写了人类反贫困历史新篇章。</w:t>
      </w:r>
    </w:p>
    <w:p>
      <w:r>
        <w:rPr>
          <w:color w:val="FF0000"/>
        </w:rPr>
        <w:t xml:space="preserve">    对</w:t>
      </w:r>
    </w:p>
    <w:p>
      <w:r>
        <w:t xml:space="preserve">    错</w:t>
      </w:r>
    </w:p>
    <w:p>
      <w:r>
        <w:t>61. 中国式现代化是社会主义现代化，是独具特色、有别于资本主义的现代化。</w:t>
      </w:r>
    </w:p>
    <w:p>
      <w:r>
        <w:rPr>
          <w:color w:val="FF0000"/>
        </w:rPr>
        <w:t xml:space="preserve">    对</w:t>
      </w:r>
    </w:p>
    <w:p>
      <w:r>
        <w:t xml:space="preserve">    错</w:t>
      </w:r>
    </w:p>
    <w:p>
      <w:r>
        <w:t>62. 西方资本主义现代化是建立在对外殖民血腥掠夺、对内残酷剥削人民的原始积累基础上的。</w:t>
      </w:r>
    </w:p>
    <w:p>
      <w:r>
        <w:rPr>
          <w:color w:val="FF0000"/>
        </w:rPr>
        <w:t xml:space="preserve">    对</w:t>
      </w:r>
    </w:p>
    <w:p>
      <w:r>
        <w:t xml:space="preserve">    错</w:t>
      </w:r>
    </w:p>
    <w:p>
      <w:r>
        <w:t>63. 在当今中国，党政军民学，东西南北中，党是领导一切的，是最高的政治领导力量。</w:t>
      </w:r>
    </w:p>
    <w:p>
      <w:r>
        <w:rPr>
          <w:color w:val="FF0000"/>
        </w:rPr>
        <w:t xml:space="preserve">    对</w:t>
      </w:r>
    </w:p>
    <w:p>
      <w:r>
        <w:t xml:space="preserve">    错</w:t>
      </w:r>
    </w:p>
    <w:p>
      <w:r>
        <w:t>64. 党是最高政治领导力量，主要体现在引领政治方向、统领政治体系、决断重大事项、领导社会治理等方面。</w:t>
      </w:r>
    </w:p>
    <w:p>
      <w:r>
        <w:rPr>
          <w:color w:val="FF0000"/>
        </w:rPr>
        <w:t xml:space="preserve">    对</w:t>
      </w:r>
    </w:p>
    <w:p>
      <w:r>
        <w:t xml:space="preserve">    错</w:t>
      </w:r>
    </w:p>
    <w:p>
      <w:r>
        <w:t>65. 请示报告制度是我们党的一项重要制度，它充分体现了党是政治体系的统领者。</w:t>
      </w:r>
    </w:p>
    <w:p>
      <w:r>
        <w:rPr>
          <w:color w:val="FF0000"/>
        </w:rPr>
        <w:t xml:space="preserve">    对</w:t>
      </w:r>
    </w:p>
    <w:p>
      <w:r>
        <w:t xml:space="preserve">    错</w:t>
      </w:r>
    </w:p>
    <w:p>
      <w:r>
        <w:t>66. 中国共产党的领导是中国特色社会主义最本质的特征。</w:t>
      </w:r>
    </w:p>
    <w:p>
      <w:r>
        <w:rPr>
          <w:color w:val="FF0000"/>
        </w:rPr>
        <w:t xml:space="preserve">    对</w:t>
      </w:r>
    </w:p>
    <w:p>
      <w:r>
        <w:t xml:space="preserve">    错</w:t>
      </w:r>
    </w:p>
    <w:p>
      <w:r>
        <w:t>67. 中国共产党领导是中国特色社会主义制度的最大优势。</w:t>
      </w:r>
    </w:p>
    <w:p>
      <w:r>
        <w:rPr>
          <w:color w:val="FF0000"/>
        </w:rPr>
        <w:t xml:space="preserve">    对</w:t>
      </w:r>
    </w:p>
    <w:p>
      <w:r>
        <w:t xml:space="preserve">    错</w:t>
      </w:r>
    </w:p>
    <w:p>
      <w:r>
        <w:t>68. 坚持党的全面领导与过去党的一元化领导相同。</w:t>
      </w:r>
    </w:p>
    <w:p>
      <w:r>
        <w:t xml:space="preserve">    对</w:t>
      </w:r>
    </w:p>
    <w:p>
      <w:r>
        <w:rPr>
          <w:color w:val="FF0000"/>
        </w:rPr>
        <w:t xml:space="preserve">    错</w:t>
      </w:r>
    </w:p>
    <w:p>
      <w:r>
        <w:t>69. 党的领导制度是我国的根本领导制度。</w:t>
      </w:r>
    </w:p>
    <w:p>
      <w:r>
        <w:rPr>
          <w:color w:val="FF0000"/>
        </w:rPr>
        <w:t xml:space="preserve">    对</w:t>
      </w:r>
    </w:p>
    <w:p>
      <w:r>
        <w:t xml:space="preserve">    错</w:t>
      </w:r>
    </w:p>
    <w:p>
      <w:r>
        <w:t>70. “四个意识”是指政治意识、自信意识、核心意识、看齐意识。</w:t>
      </w:r>
    </w:p>
    <w:p>
      <w:r>
        <w:t xml:space="preserve">    对</w:t>
      </w:r>
    </w:p>
    <w:p>
      <w:r>
        <w:rPr>
          <w:color w:val="FF0000"/>
        </w:rPr>
        <w:t xml:space="preserve">    错</w:t>
      </w:r>
    </w:p>
    <w:p>
      <w:r>
        <w:t>71. “两个维护”是指坚决维护习近平总书记党中央的核心、全党的核心地位，坚决维护党中央权威和集中统一领导。</w:t>
      </w:r>
    </w:p>
    <w:p>
      <w:r>
        <w:rPr>
          <w:color w:val="FF0000"/>
        </w:rPr>
        <w:t xml:space="preserve">    对</w:t>
      </w:r>
    </w:p>
    <w:p>
      <w:r>
        <w:t xml:space="preserve">    错</w:t>
      </w:r>
    </w:p>
    <w:p>
      <w:r>
        <w:t>72. 确立和维护无产阶级政党的领导核心，不是马克思主义建党学说的观点。</w:t>
      </w:r>
    </w:p>
    <w:p>
      <w:r>
        <w:t xml:space="preserve">    对</w:t>
      </w:r>
    </w:p>
    <w:p>
      <w:r>
        <w:rPr>
          <w:color w:val="FF0000"/>
        </w:rPr>
        <w:t xml:space="preserve">    错</w:t>
      </w:r>
    </w:p>
    <w:p>
      <w:r>
        <w:t>73. 维护党中央权威和集中统一领导同坚持民主集中制是自相矛盾的。</w:t>
      </w:r>
    </w:p>
    <w:p>
      <w:r>
        <w:t xml:space="preserve">    对</w:t>
      </w:r>
    </w:p>
    <w:p>
      <w:r>
        <w:rPr>
          <w:color w:val="FF0000"/>
        </w:rPr>
        <w:t xml:space="preserve">    错</w:t>
      </w:r>
    </w:p>
    <w:p>
      <w:r>
        <w:t>74. 民主集中制包括民主和集中两个方面，两者互为条件、相辅相成、缺一不可。</w:t>
      </w:r>
    </w:p>
    <w:p>
      <w:r>
        <w:rPr>
          <w:color w:val="FF0000"/>
        </w:rPr>
        <w:t xml:space="preserve">    对</w:t>
      </w:r>
    </w:p>
    <w:p>
      <w:r>
        <w:t xml:space="preserve">    错</w:t>
      </w:r>
    </w:p>
    <w:p>
      <w:r>
        <w:t>75. 中国共产党领导是中国特色社会主义最本质的特征，这一重大论断已经写入党章、载入宪法。</w:t>
      </w:r>
    </w:p>
    <w:p>
      <w:r>
        <w:rPr>
          <w:color w:val="FF0000"/>
        </w:rPr>
        <w:t xml:space="preserve">    对</w:t>
      </w:r>
    </w:p>
    <w:p>
      <w:r>
        <w:t xml:space="preserve">    错</w:t>
      </w:r>
    </w:p>
    <w:p>
      <w:r>
        <w:t>76. 党的领导是做好党和国家各项工作的根本保证。</w:t>
      </w:r>
    </w:p>
    <w:p>
      <w:r>
        <w:rPr>
          <w:color w:val="FF0000"/>
        </w:rPr>
        <w:t xml:space="preserve">    对</w:t>
      </w:r>
    </w:p>
    <w:p>
      <w:r>
        <w:t xml:space="preserve">    错</w:t>
      </w:r>
    </w:p>
    <w:p>
      <w:r>
        <w:t>77. 中国共产党的领导地位不是自封的，是由党的性质决定的，是历史和人民选择的，是由我国宪法明文规定的。</w:t>
      </w:r>
    </w:p>
    <w:p>
      <w:r>
        <w:rPr>
          <w:color w:val="FF0000"/>
        </w:rPr>
        <w:t xml:space="preserve">    对</w:t>
      </w:r>
    </w:p>
    <w:p>
      <w:r>
        <w:t xml:space="preserve">    错</w:t>
      </w:r>
    </w:p>
    <w:p>
      <w:r>
        <w:t>78. 在中国，党是领导一切的，意味着党的领导必须是全面的、系统的、整体的。</w:t>
      </w:r>
    </w:p>
    <w:p>
      <w:r>
        <w:rPr>
          <w:color w:val="FF0000"/>
        </w:rPr>
        <w:t xml:space="preserve">    对</w:t>
      </w:r>
    </w:p>
    <w:p>
      <w:r>
        <w:t xml:space="preserve">    错</w:t>
      </w:r>
    </w:p>
    <w:p>
      <w:r>
        <w:t>79. 把党的领导制度作为我国的根本领导制度，彰显了我们党的高度制度自觉、制度自信。</w:t>
      </w:r>
    </w:p>
    <w:p>
      <w:r>
        <w:rPr>
          <w:color w:val="FF0000"/>
        </w:rPr>
        <w:t xml:space="preserve">    对</w:t>
      </w:r>
    </w:p>
    <w:p>
      <w:r>
        <w:t xml:space="preserve">    错</w:t>
      </w:r>
    </w:p>
    <w:p>
      <w:r>
        <w:t>80. 维护党中央权威和集中统一领导，是推进全面从严治党、提高党的创造力凝聚力战斗力的客观要求。</w:t>
      </w:r>
    </w:p>
    <w:p>
      <w:r>
        <w:rPr>
          <w:color w:val="FF0000"/>
        </w:rPr>
        <w:t xml:space="preserve">    对</w:t>
      </w:r>
    </w:p>
    <w:p>
      <w:r>
        <w:t xml:space="preserve">    错</w:t>
      </w:r>
    </w:p>
    <w:p>
      <w:r>
        <w:t>81. 维护党中央权威和集中统一领导，是我国革命、建设、改革的重要经验。</w:t>
      </w:r>
    </w:p>
    <w:p>
      <w:r>
        <w:rPr>
          <w:color w:val="FF0000"/>
        </w:rPr>
        <w:t xml:space="preserve">    对</w:t>
      </w:r>
    </w:p>
    <w:p>
      <w:r>
        <w:t xml:space="preserve">    错</w:t>
      </w:r>
    </w:p>
    <w:p>
      <w:r>
        <w:t>82. 民主集中制是我们党的根本组织原则和领导制度。</w:t>
      </w:r>
    </w:p>
    <w:p>
      <w:r>
        <w:rPr>
          <w:color w:val="FF0000"/>
        </w:rPr>
        <w:t xml:space="preserve">    对</w:t>
      </w:r>
    </w:p>
    <w:p>
      <w:r>
        <w:t xml:space="preserve">    错</w:t>
      </w:r>
    </w:p>
    <w:p>
      <w:r>
        <w:t>83. 人民是历史的创造者，是决定党和国家前途命运的根本力量。</w:t>
      </w:r>
    </w:p>
    <w:p>
      <w:r>
        <w:rPr>
          <w:color w:val="FF0000"/>
        </w:rPr>
        <w:t xml:space="preserve">    对</w:t>
      </w:r>
    </w:p>
    <w:p>
      <w:r>
        <w:t xml:space="preserve">    错</w:t>
      </w:r>
    </w:p>
    <w:p>
      <w:r>
        <w:t>84. 群众路线始终是党的生命线和根本工作路线，是我们党永葆青春活力和战斗力的重要传家宝。</w:t>
      </w:r>
    </w:p>
    <w:p>
      <w:r>
        <w:rPr>
          <w:color w:val="FF0000"/>
        </w:rPr>
        <w:t xml:space="preserve">    对</w:t>
      </w:r>
    </w:p>
    <w:p>
      <w:r>
        <w:t xml:space="preserve">    错</w:t>
      </w:r>
    </w:p>
    <w:p>
      <w:r>
        <w:t>85. “江山就是人民、人民就是江山。”深刻揭示了人民与政权之间的辩证关系，闪耀着历史唯物主义的真理光芒，充分说明我国国体政体的人民性。</w:t>
      </w:r>
    </w:p>
    <w:p>
      <w:r>
        <w:rPr>
          <w:color w:val="FF0000"/>
        </w:rPr>
        <w:t xml:space="preserve">    对</w:t>
      </w:r>
    </w:p>
    <w:p>
      <w:r>
        <w:t xml:space="preserve">    错</w:t>
      </w:r>
    </w:p>
    <w:p>
      <w:r>
        <w:t>86. 人民立场是中国共产党的根本政治立场，是马克思主义政党区别于其他政党的显著标志。</w:t>
      </w:r>
    </w:p>
    <w:p>
      <w:r>
        <w:rPr>
          <w:color w:val="FF0000"/>
        </w:rPr>
        <w:t xml:space="preserve">    对</w:t>
      </w:r>
    </w:p>
    <w:p>
      <w:r>
        <w:t xml:space="preserve">    错</w:t>
      </w:r>
    </w:p>
    <w:p>
      <w:r>
        <w:t>87. 社会保障体系是人民生活的安全网和社会运行的稳定器。</w:t>
      </w:r>
    </w:p>
    <w:p>
      <w:r>
        <w:rPr>
          <w:color w:val="FF0000"/>
        </w:rPr>
        <w:t xml:space="preserve">    对</w:t>
      </w:r>
    </w:p>
    <w:p>
      <w:r>
        <w:t xml:space="preserve">    错</w:t>
      </w:r>
    </w:p>
    <w:p>
      <w:r>
        <w:t>88. 党性寓于人民性之中，没有脱离人民性的党性，也没有脱离党性的人民性。</w:t>
      </w:r>
    </w:p>
    <w:p>
      <w:r>
        <w:rPr>
          <w:color w:val="FF0000"/>
        </w:rPr>
        <w:t xml:space="preserve">    对</w:t>
      </w:r>
    </w:p>
    <w:p>
      <w:r>
        <w:t xml:space="preserve">    错</w:t>
      </w:r>
    </w:p>
    <w:p>
      <w:r>
        <w:t>89. 共同富裕是中国特色社会主义的本质要求，是中国式现代化的重要特征。</w:t>
      </w:r>
    </w:p>
    <w:p>
      <w:r>
        <w:rPr>
          <w:color w:val="FF0000"/>
        </w:rPr>
        <w:t xml:space="preserve">    对</w:t>
      </w:r>
    </w:p>
    <w:p>
      <w:r>
        <w:t xml:space="preserve">    错</w:t>
      </w:r>
    </w:p>
    <w:p>
      <w:r>
        <w:t>90. 共同富裕是一个短期目标可以一蹴而就。</w:t>
      </w:r>
    </w:p>
    <w:p>
      <w:r>
        <w:t xml:space="preserve">    对</w:t>
      </w:r>
    </w:p>
    <w:p>
      <w:r>
        <w:rPr>
          <w:color w:val="FF0000"/>
        </w:rPr>
        <w:t xml:space="preserve">    错</w:t>
      </w:r>
    </w:p>
    <w:p>
      <w:r>
        <w:t>91. 历史唯物主义英雄史观认为，历史是由少数英雄人物创造的，历史演进取决于他们的意志、品格和才能，人民大众则是一群“无知的群氓”，是英雄人物的“盲目追随者”。</w:t>
      </w:r>
    </w:p>
    <w:p>
      <w:r>
        <w:rPr>
          <w:color w:val="FF0000"/>
        </w:rPr>
        <w:t xml:space="preserve">    对</w:t>
      </w:r>
    </w:p>
    <w:p>
      <w:r>
        <w:t xml:space="preserve">    错</w:t>
      </w:r>
    </w:p>
    <w:p>
      <w:r>
        <w:t>92. 满足人民对美好生活的向往，关键要靠发展。</w:t>
      </w:r>
    </w:p>
    <w:p>
      <w:r>
        <w:rPr>
          <w:color w:val="FF0000"/>
        </w:rPr>
        <w:t xml:space="preserve">    对</w:t>
      </w:r>
    </w:p>
    <w:p>
      <w:r>
        <w:t xml:space="preserve">    错</w:t>
      </w:r>
    </w:p>
    <w:p>
      <w:r>
        <w:t>93. 人民群众既是物质财富的创造者，也是精神财富的创造者，更是社会变革的决定性力量。</w:t>
      </w:r>
    </w:p>
    <w:p>
      <w:r>
        <w:rPr>
          <w:color w:val="FF0000"/>
        </w:rPr>
        <w:t xml:space="preserve">    对</w:t>
      </w:r>
    </w:p>
    <w:p>
      <w:r>
        <w:t xml:space="preserve">    错</w:t>
      </w:r>
    </w:p>
    <w:p>
      <w:r>
        <w:t>94. 是否尊重人民的主体地位，是否承认人民群众创造历史的主体作用，是区别唯物史观和唯心史观的根本标志。</w:t>
      </w:r>
    </w:p>
    <w:p>
      <w:r>
        <w:rPr>
          <w:color w:val="FF0000"/>
        </w:rPr>
        <w:t xml:space="preserve">    对</w:t>
      </w:r>
    </w:p>
    <w:p>
      <w:r>
        <w:t xml:space="preserve">    错</w:t>
      </w:r>
    </w:p>
    <w:p>
      <w:r>
        <w:t>95. 为人民谋幸福，是中国共产党人的初心。</w:t>
      </w:r>
    </w:p>
    <w:p>
      <w:r>
        <w:rPr>
          <w:color w:val="FF0000"/>
        </w:rPr>
        <w:t xml:space="preserve">    对</w:t>
      </w:r>
    </w:p>
    <w:p>
      <w:r>
        <w:t xml:space="preserve">    错</w:t>
      </w:r>
    </w:p>
    <w:p>
      <w:r>
        <w:t>96. 党的群众路线，就是一切为了群众，一切依靠群众，从群众中来，到群众中去。</w:t>
      </w:r>
    </w:p>
    <w:p>
      <w:r>
        <w:rPr>
          <w:color w:val="FF0000"/>
        </w:rPr>
        <w:t xml:space="preserve">    对</w:t>
      </w:r>
    </w:p>
    <w:p>
      <w:r>
        <w:t xml:space="preserve">    错</w:t>
      </w:r>
    </w:p>
    <w:p>
      <w:r>
        <w:t>97. 把人民对美好生活的向往作为奋斗目标，就要坚持以人民为中心的工作导向。</w:t>
      </w:r>
    </w:p>
    <w:p>
      <w:r>
        <w:rPr>
          <w:color w:val="FF0000"/>
        </w:rPr>
        <w:t xml:space="preserve">    对</w:t>
      </w:r>
    </w:p>
    <w:p>
      <w:r>
        <w:t xml:space="preserve">    错</w:t>
      </w:r>
    </w:p>
    <w:p>
      <w:r>
        <w:t>98. 改革发展搞得成功不成功，最终的判断标准是人民是不是共同享受到了改革发展成果。</w:t>
      </w:r>
    </w:p>
    <w:p>
      <w:r>
        <w:rPr>
          <w:color w:val="FF0000"/>
        </w:rPr>
        <w:t xml:space="preserve">    对</w:t>
      </w:r>
    </w:p>
    <w:p>
      <w:r>
        <w:t xml:space="preserve">    错</w:t>
      </w:r>
    </w:p>
    <w:p>
      <w:r>
        <w:t>99. 社会主义之所以区别于资本主义，一个重要方面就在于其深刻批判资本主义的两极分化和经济社会的巨大不平等，强调坚持以人民为中心。</w:t>
      </w:r>
    </w:p>
    <w:p>
      <w:r>
        <w:rPr>
          <w:color w:val="FF0000"/>
        </w:rPr>
        <w:t xml:space="preserve">    对</w:t>
      </w:r>
    </w:p>
    <w:p>
      <w:r>
        <w:t xml:space="preserve">    错</w:t>
      </w:r>
    </w:p>
    <w:p>
      <w:r>
        <w:t>100. 中国共产党是马克思主义政党，是中国工人阶级的先锋队，也是中国人民和中华民族的先锋队。</w:t>
      </w:r>
    </w:p>
    <w:p>
      <w:r>
        <w:rPr>
          <w:color w:val="FF0000"/>
        </w:rPr>
        <w:t xml:space="preserve">    对</w:t>
      </w:r>
    </w:p>
    <w:p>
      <w:r>
        <w:t xml:space="preserve">    错</w:t>
      </w:r>
    </w:p>
    <w:p>
      <w:r>
        <w:t>101. 人的全面发展既是共产主义的基本原则，也是中国特色社会主义的价值目标。</w:t>
      </w:r>
    </w:p>
    <w:p>
      <w:r>
        <w:rPr>
          <w:color w:val="FF0000"/>
        </w:rPr>
        <w:t xml:space="preserve">    对</w:t>
      </w:r>
    </w:p>
    <w:p>
      <w:r>
        <w:t xml:space="preserve">    错</w:t>
      </w:r>
    </w:p>
    <w:p>
      <w:r>
        <w:t>102. 马克思主义认为，人的全面发展就是人的最根本、最本质东西的发展。</w:t>
      </w:r>
    </w:p>
    <w:p>
      <w:r>
        <w:rPr>
          <w:color w:val="FF0000"/>
        </w:rPr>
        <w:t xml:space="preserve">    对</w:t>
      </w:r>
    </w:p>
    <w:p>
      <w:r>
        <w:t xml:space="preserve">    错</w:t>
      </w:r>
    </w:p>
    <w:p>
      <w:r>
        <w:t>103. 改革开放是决定当代中国前途命运的关键一招。</w:t>
      </w:r>
    </w:p>
    <w:p>
      <w:r>
        <w:rPr>
          <w:color w:val="FF0000"/>
        </w:rPr>
        <w:t xml:space="preserve">    对</w:t>
      </w:r>
    </w:p>
    <w:p>
      <w:r>
        <w:t xml:space="preserve">    错</w:t>
      </w:r>
    </w:p>
    <w:p>
      <w:r>
        <w:t>104. 党的十八届四中全会对全面深化改革作出顶层设计和全面部署，提出了全面深化改革的总目标。</w:t>
      </w:r>
    </w:p>
    <w:p>
      <w:r>
        <w:t xml:space="preserve">    对</w:t>
      </w:r>
    </w:p>
    <w:p>
      <w:r>
        <w:rPr>
          <w:color w:val="FF0000"/>
        </w:rPr>
        <w:t xml:space="preserve">    错</w:t>
      </w:r>
    </w:p>
    <w:p>
      <w:r>
        <w:t>105. 党的十一届三中全会是划时代的，开启了改革开放和社会主义现代化建设历史新时期。</w:t>
      </w:r>
    </w:p>
    <w:p>
      <w:r>
        <w:rPr>
          <w:color w:val="FF0000"/>
        </w:rPr>
        <w:t xml:space="preserve">    对</w:t>
      </w:r>
    </w:p>
    <w:p>
      <w:r>
        <w:t xml:space="preserve">    错</w:t>
      </w:r>
    </w:p>
    <w:p>
      <w:r>
        <w:t>106. 党的十八届三中全会也是划时代的，开启了全面深化改革、系统整体设计推进改革的新时代。</w:t>
      </w:r>
    </w:p>
    <w:p>
      <w:r>
        <w:rPr>
          <w:color w:val="FF0000"/>
        </w:rPr>
        <w:t xml:space="preserve">    对</w:t>
      </w:r>
    </w:p>
    <w:p>
      <w:r>
        <w:t xml:space="preserve">    错</w:t>
      </w:r>
    </w:p>
    <w:p>
      <w:r>
        <w:t>107. 党的十八届三中全会首次提出了全面深化改革总目标——完善和发展中国特色社会主义制度、推进国家治理体系和治理能力现代化。</w:t>
      </w:r>
    </w:p>
    <w:p>
      <w:r>
        <w:rPr>
          <w:color w:val="FF0000"/>
        </w:rPr>
        <w:t xml:space="preserve">    对</w:t>
      </w:r>
    </w:p>
    <w:p>
      <w:r>
        <w:t xml:space="preserve">    错</w:t>
      </w:r>
    </w:p>
    <w:p>
      <w:r>
        <w:t>108. 早在改革开放初期，邓小平同志就明确指出，改革必须坚持社会主义方向，没有社会主义这个前提，改革开放就会走向资本主义。</w:t>
      </w:r>
    </w:p>
    <w:p>
      <w:r>
        <w:rPr>
          <w:color w:val="FF0000"/>
        </w:rPr>
        <w:t xml:space="preserve">    对</w:t>
      </w:r>
    </w:p>
    <w:p>
      <w:r>
        <w:t xml:space="preserve">    错</w:t>
      </w:r>
    </w:p>
    <w:p>
      <w:r>
        <w:t>109. 全面深化改革要始终站稳人民立场，坚持以人民为中心的改革价值取向。</w:t>
      </w:r>
    </w:p>
    <w:p>
      <w:r>
        <w:rPr>
          <w:color w:val="FF0000"/>
        </w:rPr>
        <w:t xml:space="preserve">    对</w:t>
      </w:r>
    </w:p>
    <w:p>
      <w:r>
        <w:t xml:space="preserve">    错</w:t>
      </w:r>
    </w:p>
    <w:p>
      <w:r>
        <w:t>110. 全面深化改革不必坚持党的集中统一领导。</w:t>
      </w:r>
    </w:p>
    <w:p>
      <w:r>
        <w:t xml:space="preserve">    对</w:t>
      </w:r>
    </w:p>
    <w:p>
      <w:r>
        <w:rPr>
          <w:color w:val="FF0000"/>
        </w:rPr>
        <w:t xml:space="preserve">    错</w:t>
      </w:r>
    </w:p>
    <w:p>
      <w:r>
        <w:t>111. 全面深化改革涉及面广，重大改革举措可能牵一发而动全身，必须慎之又慎，不能随便“翻烧饼”。</w:t>
      </w:r>
    </w:p>
    <w:p>
      <w:r>
        <w:rPr>
          <w:color w:val="FF0000"/>
        </w:rPr>
        <w:t xml:space="preserve">    对</w:t>
      </w:r>
    </w:p>
    <w:p>
      <w:r>
        <w:t xml:space="preserve">    错</w:t>
      </w:r>
    </w:p>
    <w:p>
      <w:r>
        <w:t>112. 改革开放是前无古人的崭新事业，必须坚持正确的方法论，在不断实践探索中推进。</w:t>
      </w:r>
    </w:p>
    <w:p>
      <w:r>
        <w:rPr>
          <w:color w:val="FF0000"/>
        </w:rPr>
        <w:t xml:space="preserve">    对</w:t>
      </w:r>
    </w:p>
    <w:p>
      <w:r>
        <w:t xml:space="preserve">    错</w:t>
      </w:r>
    </w:p>
    <w:p>
      <w:r>
        <w:t>113. 全面深化改革必须以促进社会公平正义、增进人民福祉为出发点和落脚点。</w:t>
      </w:r>
    </w:p>
    <w:p>
      <w:r>
        <w:rPr>
          <w:color w:val="FF0000"/>
        </w:rPr>
        <w:t xml:space="preserve">    对</w:t>
      </w:r>
    </w:p>
    <w:p>
      <w:r>
        <w:t xml:space="preserve">    错</w:t>
      </w:r>
    </w:p>
    <w:p>
      <w:r>
        <w:t>114. 我国改革开放40多年的历程证明，摸着石头过河是富有中国特色、符合中国国情的改革方法。</w:t>
      </w:r>
    </w:p>
    <w:p>
      <w:r>
        <w:rPr>
          <w:color w:val="FF0000"/>
        </w:rPr>
        <w:t xml:space="preserve">    对</w:t>
      </w:r>
    </w:p>
    <w:p>
      <w:r>
        <w:t xml:space="preserve">    错</w:t>
      </w:r>
    </w:p>
    <w:p>
      <w:r>
        <w:t>115. 全面深化改革是在中国特色社会主义道路上不断前进。</w:t>
      </w:r>
    </w:p>
    <w:p>
      <w:r>
        <w:rPr>
          <w:color w:val="FF0000"/>
        </w:rPr>
        <w:t xml:space="preserve">    对</w:t>
      </w:r>
    </w:p>
    <w:p>
      <w:r>
        <w:t xml:space="preserve">    错</w:t>
      </w:r>
    </w:p>
    <w:p>
      <w:r>
        <w:t>116. 将改革进行到底，比认识更重要的是决心，比方法更关键的是担当。</w:t>
      </w:r>
    </w:p>
    <w:p>
      <w:r>
        <w:rPr>
          <w:color w:val="FF0000"/>
        </w:rPr>
        <w:t xml:space="preserve">    对</w:t>
      </w:r>
    </w:p>
    <w:p>
      <w:r>
        <w:t xml:space="preserve">    错</w:t>
      </w:r>
    </w:p>
    <w:p>
      <w:r>
        <w:t>117. 改革由问题倒逼而产生，又在不断解决问题中得以深化。旧的问题解决了，新的问题又会产生，因而改革既不可能一蹴而就，也不可能一劳永逸。</w:t>
      </w:r>
    </w:p>
    <w:p>
      <w:r>
        <w:rPr>
          <w:color w:val="FF0000"/>
        </w:rPr>
        <w:t xml:space="preserve">    对</w:t>
      </w:r>
    </w:p>
    <w:p>
      <w:r>
        <w:t xml:space="preserve">    错</w:t>
      </w:r>
    </w:p>
    <w:p>
      <w:r>
        <w:t>118. 目前，我国发展不平衡不充分问题仍然突出，重点领域关键环节改革任务仍然艰巨，创新能力不适应高质量发展等。</w:t>
      </w:r>
    </w:p>
    <w:p>
      <w:r>
        <w:rPr>
          <w:color w:val="FF0000"/>
        </w:rPr>
        <w:t xml:space="preserve">    对</w:t>
      </w:r>
    </w:p>
    <w:p>
      <w:r>
        <w:t xml:space="preserve">    错</w:t>
      </w:r>
    </w:p>
    <w:p>
      <w:r>
        <w:t>119. 经济发展是一个螺旋式上升的过程，上升不是线性的，量积累到一定阶段，必须转向质的提升，我国经济发展要遵循这一规律。</w:t>
      </w:r>
    </w:p>
    <w:p>
      <w:r>
        <w:rPr>
          <w:color w:val="FF0000"/>
        </w:rPr>
        <w:t xml:space="preserve">    对</w:t>
      </w:r>
    </w:p>
    <w:p>
      <w:r>
        <w:t xml:space="preserve">    错</w:t>
      </w:r>
    </w:p>
    <w:p>
      <w:r>
        <w:t>120. 供给侧结构性改革的内涵是增强供给侧结构对需求变化的适应性、灵活性，不断让新的需求催生新的供给，让新的供给创造新的需求，在相互推动中实现经济发展。</w:t>
      </w:r>
    </w:p>
    <w:p>
      <w:r>
        <w:rPr>
          <w:color w:val="FF0000"/>
        </w:rPr>
        <w:t xml:space="preserve">    对</w:t>
      </w:r>
    </w:p>
    <w:p>
      <w:r>
        <w:t xml:space="preserve">    错</w:t>
      </w:r>
    </w:p>
    <w:p>
      <w:r>
        <w:t>121. 供给侧结构性改革的目的是使我国供给能力更好满足广大人民日益增长的美好生活需要，从而实现社会主义生产目的。</w:t>
      </w:r>
    </w:p>
    <w:p>
      <w:r>
        <w:rPr>
          <w:color w:val="FF0000"/>
        </w:rPr>
        <w:t xml:space="preserve">    对</w:t>
      </w:r>
    </w:p>
    <w:p>
      <w:r>
        <w:t xml:space="preserve">    错</w:t>
      </w:r>
    </w:p>
    <w:p>
      <w:r>
        <w:t>122. 供给侧结构性改革是西方“供给学派”的翻版。</w:t>
      </w:r>
    </w:p>
    <w:p>
      <w:r>
        <w:t xml:space="preserve">    对</w:t>
      </w:r>
    </w:p>
    <w:p>
      <w:r>
        <w:rPr>
          <w:color w:val="FF0000"/>
        </w:rPr>
        <w:t xml:space="preserve">    错</w:t>
      </w:r>
    </w:p>
    <w:p>
      <w:r>
        <w:t>123. 现代化经济体系是由社会经济活动各个环节、各个层面、各个领域的相互关系和内在联系构成的一个有机整体。</w:t>
      </w:r>
    </w:p>
    <w:p>
      <w:r>
        <w:rPr>
          <w:color w:val="FF0000"/>
        </w:rPr>
        <w:t xml:space="preserve">    对</w:t>
      </w:r>
    </w:p>
    <w:p>
      <w:r>
        <w:t xml:space="preserve">    错</w:t>
      </w:r>
    </w:p>
    <w:p>
      <w:r>
        <w:t>124. 脱贫攻坚取得胜利后，要全面推进乡村振兴，这是“三农”工作重心的历史性转移。</w:t>
      </w:r>
    </w:p>
    <w:p>
      <w:r>
        <w:rPr>
          <w:color w:val="FF0000"/>
        </w:rPr>
        <w:t xml:space="preserve">    对</w:t>
      </w:r>
    </w:p>
    <w:p>
      <w:r>
        <w:t xml:space="preserve">    错</w:t>
      </w:r>
    </w:p>
    <w:p>
      <w:r>
        <w:t>125. 党的十九届四中全会将公有制为主体、多种所有制经济共同发展，按劳分配为主体、多种分配方式并存，社会主义市场经济体制等作为社会主义基本经济制度。</w:t>
      </w:r>
    </w:p>
    <w:p>
      <w:r>
        <w:rPr>
          <w:color w:val="FF0000"/>
        </w:rPr>
        <w:t xml:space="preserve">    对</w:t>
      </w:r>
    </w:p>
    <w:p>
      <w:r>
        <w:t xml:space="preserve">    错</w:t>
      </w:r>
    </w:p>
    <w:p>
      <w:r>
        <w:t>126. 党的十九届四中全会第一次从所有制结构、分配制度、资源配置方式等方面阐述了我国基本经济制度的内涵，把我们党对社会主义基本经济制度的认识提高到一个新境界。</w:t>
      </w:r>
    </w:p>
    <w:p>
      <w:r>
        <w:rPr>
          <w:color w:val="FF0000"/>
        </w:rPr>
        <w:t xml:space="preserve">    对</w:t>
      </w:r>
    </w:p>
    <w:p>
      <w:r>
        <w:t xml:space="preserve">    错</w:t>
      </w:r>
    </w:p>
    <w:p>
      <w:r>
        <w:t>127. 私有企业是中国特色社会主义的重要物质基础和政治基础，关系公有制主体地位的巩固，关系我们党的执政地位和执政能力，关系我国社会主义制度。</w:t>
      </w:r>
    </w:p>
    <w:p>
      <w:r>
        <w:t xml:space="preserve">    对</w:t>
      </w:r>
    </w:p>
    <w:p>
      <w:r>
        <w:rPr>
          <w:color w:val="FF0000"/>
        </w:rPr>
        <w:t xml:space="preserve">    错</w:t>
      </w:r>
    </w:p>
    <w:p>
      <w:r>
        <w:t>128. 完善社会主义市场经济体制的核心问题是处理好政府和市场关系。</w:t>
      </w:r>
    </w:p>
    <w:p>
      <w:r>
        <w:rPr>
          <w:color w:val="FF0000"/>
        </w:rPr>
        <w:t xml:space="preserve">    对</w:t>
      </w:r>
    </w:p>
    <w:p>
      <w:r>
        <w:t xml:space="preserve">    错</w:t>
      </w:r>
    </w:p>
    <w:p>
      <w:r>
        <w:t>129. 政府决定资源配置是市场经济的一般规律。</w:t>
      </w:r>
    </w:p>
    <w:p>
      <w:r>
        <w:t xml:space="preserve">    对</w:t>
      </w:r>
    </w:p>
    <w:p>
      <w:r>
        <w:rPr>
          <w:color w:val="FF0000"/>
        </w:rPr>
        <w:t xml:space="preserve">    错</w:t>
      </w:r>
    </w:p>
    <w:p>
      <w:r>
        <w:t>130. 市场经济本质上就是市场决定资源配置的经济。</w:t>
      </w:r>
    </w:p>
    <w:p>
      <w:r>
        <w:rPr>
          <w:color w:val="FF0000"/>
        </w:rPr>
        <w:t xml:space="preserve">    对</w:t>
      </w:r>
    </w:p>
    <w:p>
      <w:r>
        <w:t xml:space="preserve">    错</w:t>
      </w:r>
    </w:p>
    <w:p>
      <w:r>
        <w:t>131. 发展必须是科学发展，必须坚定不移贯彻创新、协调、绿色、开放、共享的发展理念。</w:t>
      </w:r>
    </w:p>
    <w:p>
      <w:r>
        <w:rPr>
          <w:color w:val="FF0000"/>
        </w:rPr>
        <w:t xml:space="preserve">    对</w:t>
      </w:r>
    </w:p>
    <w:p>
      <w:r>
        <w:t xml:space="preserve">    错</w:t>
      </w:r>
    </w:p>
    <w:p>
      <w:r>
        <w:t>132. 市场在资源配置中起决定性作用，并不是起全部作用。</w:t>
      </w:r>
    </w:p>
    <w:p>
      <w:r>
        <w:rPr>
          <w:color w:val="FF0000"/>
        </w:rPr>
        <w:t xml:space="preserve">    对</w:t>
      </w:r>
    </w:p>
    <w:p>
      <w:r>
        <w:t xml:space="preserve">    错</w:t>
      </w:r>
    </w:p>
    <w:p>
      <w:r>
        <w:t>133. 使市场在资源配置中起决定性作用和更好发挥政府作用，二者是有机统一的，不是相互否定的。</w:t>
      </w:r>
    </w:p>
    <w:p>
      <w:r>
        <w:rPr>
          <w:color w:val="FF0000"/>
        </w:rPr>
        <w:t xml:space="preserve">    对</w:t>
      </w:r>
    </w:p>
    <w:p>
      <w:r>
        <w:t xml:space="preserve">    错</w:t>
      </w:r>
    </w:p>
    <w:p>
      <w:r>
        <w:t>134. 高质量发展，就是能够很好满足人民日益增长的美好生活需要的发展，是体现新发展理念的发展。</w:t>
      </w:r>
    </w:p>
    <w:p>
      <w:r>
        <w:rPr>
          <w:color w:val="FF0000"/>
        </w:rPr>
        <w:t xml:space="preserve">    对</w:t>
      </w:r>
    </w:p>
    <w:p>
      <w:r>
        <w:t xml:space="preserve">    错</w:t>
      </w:r>
    </w:p>
    <w:p>
      <w:r>
        <w:t>135. 在我国，私有经济是公有制经济的重要组成部分，控制国民经济命脉，对经济发展起主导作用。</w:t>
      </w:r>
    </w:p>
    <w:p>
      <w:r>
        <w:t xml:space="preserve">    对</w:t>
      </w:r>
    </w:p>
    <w:p>
      <w:r>
        <w:rPr>
          <w:color w:val="FF0000"/>
        </w:rPr>
        <w:t xml:space="preserve">    错</w:t>
      </w:r>
    </w:p>
    <w:p>
      <w:r>
        <w:t>136. 民营经济是非公有制经济的主要经济组织形式，是社会主义市场经济发展的重要成果，也是推动社会主义市场经济发展的重要力量。</w:t>
      </w:r>
    </w:p>
    <w:p>
      <w:r>
        <w:rPr>
          <w:color w:val="FF0000"/>
        </w:rPr>
        <w:t xml:space="preserve">    对</w:t>
      </w:r>
    </w:p>
    <w:p>
      <w:r>
        <w:t xml:space="preserve">    错</w:t>
      </w:r>
    </w:p>
    <w:p>
      <w:r>
        <w:t>137. 非公有制经济包括国有经济和集体经济，还包括混合所有制经济中的国有成分和集体成分。</w:t>
      </w:r>
    </w:p>
    <w:p>
      <w:r>
        <w:t xml:space="preserve">    对</w:t>
      </w:r>
    </w:p>
    <w:p>
      <w:r>
        <w:rPr>
          <w:color w:val="FF0000"/>
        </w:rPr>
        <w:t xml:space="preserve">    错</w:t>
      </w:r>
    </w:p>
    <w:p>
      <w:r>
        <w:t>138. 2013年，习近平总书记提出“一带一路”倡议，备受国际社会关注，沿线国家广泛响应。</w:t>
      </w:r>
    </w:p>
    <w:p>
      <w:r>
        <w:rPr>
          <w:color w:val="FF0000"/>
        </w:rPr>
        <w:t xml:space="preserve">    对</w:t>
      </w:r>
    </w:p>
    <w:p>
      <w:r>
        <w:t xml:space="preserve">    错</w:t>
      </w:r>
    </w:p>
    <w:p>
      <w:r>
        <w:t>139. 经济全球化是不可逆转的历史潮流，尽管会出现一些“回头浪”，会遇到很多险滩暗礁，但大江大河奔腾向前的势头是谁也阻挡不了的。</w:t>
      </w:r>
    </w:p>
    <w:p>
      <w:r>
        <w:rPr>
          <w:color w:val="FF0000"/>
        </w:rPr>
        <w:t xml:space="preserve">    对</w:t>
      </w:r>
    </w:p>
    <w:p>
      <w:r>
        <w:t xml:space="preserve">    错</w:t>
      </w:r>
    </w:p>
    <w:p>
      <w:r>
        <w:t>140. 公有制经济包括个体经济、私营经济、港澳台投资经济、外商投资经济以及混合所有制经济中的非国有成分和非集体成分。</w:t>
      </w:r>
    </w:p>
    <w:p>
      <w:r>
        <w:t xml:space="preserve">    对</w:t>
      </w:r>
    </w:p>
    <w:p>
      <w:r>
        <w:rPr>
          <w:color w:val="FF0000"/>
        </w:rPr>
        <w:t xml:space="preserve">    错</w:t>
      </w:r>
    </w:p>
    <w:p>
      <w:r>
        <w:t>141. 推动形成主体功能明显、优势互补、高质量发展的区域经济布局，关键在实施好区域协调发展战略。</w:t>
      </w:r>
    </w:p>
    <w:p>
      <w:r>
        <w:rPr>
          <w:color w:val="FF0000"/>
        </w:rPr>
        <w:t xml:space="preserve">    对</w:t>
      </w:r>
    </w:p>
    <w:p>
      <w:r>
        <w:t xml:space="preserve">    错</w:t>
      </w:r>
    </w:p>
    <w:p>
      <w:r>
        <w:t>142. 历史大势浩浩荡荡，经济全球化不可逆转，融入世界经济是历史大方向。</w:t>
      </w:r>
    </w:p>
    <w:p>
      <w:r>
        <w:rPr>
          <w:color w:val="FF0000"/>
        </w:rPr>
        <w:t xml:space="preserve">    对</w:t>
      </w:r>
    </w:p>
    <w:p>
      <w:r>
        <w:t xml:space="preserve">    错</w:t>
      </w:r>
    </w:p>
    <w:p>
      <w:r>
        <w:t>143. 供给侧结构性改革的方式，主要是从增加有效制度供给、增加有效技术供给、增加高质量产品方面着力。</w:t>
      </w:r>
    </w:p>
    <w:p>
      <w:r>
        <w:rPr>
          <w:color w:val="FF0000"/>
        </w:rPr>
        <w:t xml:space="preserve">    对</w:t>
      </w:r>
    </w:p>
    <w:p>
      <w:r>
        <w:t xml:space="preserve">    错</w:t>
      </w:r>
    </w:p>
    <w:p>
      <w:r>
        <w:t>144. 深入实施人才强国战略，有助于提升我国在重大科学问题和关键核心技术上的攻关能力，把握好人才这一战略资源，在全球竞争中掌握主动权。</w:t>
      </w:r>
    </w:p>
    <w:p>
      <w:r>
        <w:t xml:space="preserve">    对</w:t>
      </w:r>
    </w:p>
    <w:p>
      <w:r>
        <w:rPr>
          <w:color w:val="FF0000"/>
        </w:rPr>
        <w:t xml:space="preserve">    错</w:t>
      </w:r>
    </w:p>
    <w:p>
      <w:r>
        <w:t>145. 教育发达——科技进步——经济振兴是一个相辅相成、循序递进的统一过程，其基础在于经济。</w:t>
      </w:r>
    </w:p>
    <w:p>
      <w:r>
        <w:t xml:space="preserve">    对</w:t>
      </w:r>
    </w:p>
    <w:p>
      <w:r>
        <w:rPr>
          <w:color w:val="FF0000"/>
        </w:rPr>
        <w:t xml:space="preserve">    错</w:t>
      </w:r>
    </w:p>
    <w:p>
      <w:r>
        <w:t>146. 党的二十大报告强调：“要坚持教育优先发展、科技自立自强、人才引领驱动，加快建设教育强国、科技强国、人才强国。”其中，教育优先发展重在夯实人力资源深度开发基础，构筑中国式现代化“蓄水池”。</w:t>
      </w:r>
    </w:p>
    <w:p>
      <w:r>
        <w:rPr>
          <w:color w:val="FF0000"/>
        </w:rPr>
        <w:t xml:space="preserve">    对</w:t>
      </w:r>
    </w:p>
    <w:p>
      <w:r>
        <w:t xml:space="preserve">    错</w:t>
      </w:r>
    </w:p>
    <w:p>
      <w:r>
        <w:t>147. 教育现代化是提升我国国民的综合素质的重要路径。</w:t>
      </w:r>
    </w:p>
    <w:p>
      <w:r>
        <w:rPr>
          <w:color w:val="FF0000"/>
        </w:rPr>
        <w:t xml:space="preserve">    对</w:t>
      </w:r>
    </w:p>
    <w:p>
      <w:r>
        <w:t xml:space="preserve">    错</w:t>
      </w:r>
    </w:p>
    <w:p>
      <w:r>
        <w:t>148. 推进教育现代化的总体目标是：到2020年，全面实现“十三五”发展目标；到2035年，总体实现教育现代化，迈入教育强国行列。</w:t>
      </w:r>
    </w:p>
    <w:p>
      <w:r>
        <w:rPr>
          <w:color w:val="FF0000"/>
        </w:rPr>
        <w:t xml:space="preserve">    对</w:t>
      </w:r>
    </w:p>
    <w:p>
      <w:r>
        <w:t xml:space="preserve">    错</w:t>
      </w:r>
    </w:p>
    <w:p>
      <w:r>
        <w:t>149. 建设人才强国是中华民族伟大复兴的基础工程。</w:t>
      </w:r>
    </w:p>
    <w:p>
      <w:r>
        <w:t xml:space="preserve">    对</w:t>
      </w:r>
    </w:p>
    <w:p>
      <w:r>
        <w:rPr>
          <w:color w:val="FF0000"/>
        </w:rPr>
        <w:t xml:space="preserve">    错</w:t>
      </w:r>
    </w:p>
    <w:p>
      <w:r>
        <w:t>150. 人才培养是育人和育才相统一的过程。</w:t>
      </w:r>
    </w:p>
    <w:p>
      <w:r>
        <w:rPr>
          <w:color w:val="FF0000"/>
        </w:rPr>
        <w:t xml:space="preserve">    对</w:t>
      </w:r>
    </w:p>
    <w:p>
      <w:r>
        <w:t xml:space="preserve">    错</w:t>
      </w:r>
    </w:p>
    <w:p>
      <w:r>
        <w:t>151. 实施创新驱动发展战略，科技自立自强是关键环节。</w:t>
      </w:r>
    </w:p>
    <w:p>
      <w:r>
        <w:t xml:space="preserve">    对</w:t>
      </w:r>
    </w:p>
    <w:p>
      <w:r>
        <w:rPr>
          <w:color w:val="FF0000"/>
        </w:rPr>
        <w:t xml:space="preserve">    错</w:t>
      </w:r>
    </w:p>
    <w:p>
      <w:r>
        <w:t>152. 中国共产党领导是中国特色科技创新事业不断前进的根本政治保证。</w:t>
      </w:r>
    </w:p>
    <w:p>
      <w:r>
        <w:rPr>
          <w:color w:val="FF0000"/>
        </w:rPr>
        <w:t xml:space="preserve">    对</w:t>
      </w:r>
    </w:p>
    <w:p>
      <w:r>
        <w:t xml:space="preserve">    错</w:t>
      </w:r>
    </w:p>
    <w:p>
      <w:r>
        <w:t>153. 历史经验表明，那些抓住科技革命机遇走向现代化的国家，都是经济基础雄厚的国家。</w:t>
      </w:r>
    </w:p>
    <w:p>
      <w:r>
        <w:t xml:space="preserve">    对</w:t>
      </w:r>
    </w:p>
    <w:p>
      <w:r>
        <w:rPr>
          <w:color w:val="FF0000"/>
        </w:rPr>
        <w:t xml:space="preserve">    错</w:t>
      </w:r>
    </w:p>
    <w:p>
      <w:r>
        <w:t>154. 自主创新是中华民族自立于世界民族之林的奋斗基点。</w:t>
      </w:r>
    </w:p>
    <w:p>
      <w:r>
        <w:t xml:space="preserve">    对</w:t>
      </w:r>
    </w:p>
    <w:p>
      <w:r>
        <w:rPr>
          <w:color w:val="FF0000"/>
        </w:rPr>
        <w:t xml:space="preserve">    错</w:t>
      </w:r>
    </w:p>
    <w:p>
      <w:r>
        <w:t>155. 当今世界，谁牵住了科技创新这个“牛鼻子”，谁走好了科技创新这步先手棋，谁就能占领先机、赢得优势。</w:t>
      </w:r>
    </w:p>
    <w:p>
      <w:r>
        <w:rPr>
          <w:color w:val="FF0000"/>
        </w:rPr>
        <w:t xml:space="preserve">    对</w:t>
      </w:r>
    </w:p>
    <w:p>
      <w:r>
        <w:t xml:space="preserve">    错</w:t>
      </w:r>
    </w:p>
    <w:p>
      <w:r>
        <w:t>156. 坚持党管人才原则，必须深化人才发展体制机制改革，这是做好人才工作的根本保证。</w:t>
      </w:r>
    </w:p>
    <w:p>
      <w:r>
        <w:t xml:space="preserve">    对</w:t>
      </w:r>
    </w:p>
    <w:p>
      <w:r>
        <w:rPr>
          <w:color w:val="FF0000"/>
        </w:rPr>
        <w:t xml:space="preserve">    错</w:t>
      </w:r>
    </w:p>
    <w:p>
      <w:r>
        <w:t>157. 坚持党管人才原则，必须聚天下英才而用之，这是做好人才工作的重点任务。</w:t>
      </w:r>
    </w:p>
    <w:p>
      <w:r>
        <w:t xml:space="preserve">    对</w:t>
      </w:r>
    </w:p>
    <w:p>
      <w:r>
        <w:rPr>
          <w:color w:val="FF0000"/>
        </w:rPr>
        <w:t xml:space="preserve">    错</w:t>
      </w:r>
    </w:p>
    <w:p>
      <w:r>
        <w:t>158. 加快建设世界人才中心和创新高地，必须聚天下英才而用之。</w:t>
      </w:r>
    </w:p>
    <w:p>
      <w:r>
        <w:t xml:space="preserve">    对</w:t>
      </w:r>
    </w:p>
    <w:p>
      <w:r>
        <w:rPr>
          <w:color w:val="FF0000"/>
        </w:rPr>
        <w:t xml:space="preserve">    错</w:t>
      </w:r>
    </w:p>
    <w:p>
      <w:r>
        <w:t>159. 战略科学家是科学帅才，是国家战略人才力量中的“关键少数”。</w:t>
      </w:r>
    </w:p>
    <w:p>
      <w:r>
        <w:rPr>
          <w:color w:val="FF0000"/>
        </w:rPr>
        <w:t xml:space="preserve">    对</w:t>
      </w:r>
    </w:p>
    <w:p>
      <w:r>
        <w:t xml:space="preserve">    错</w:t>
      </w:r>
    </w:p>
    <w:p>
      <w:r>
        <w:t>160. 培养造就大批德才兼备的高素质人才，是国家和民族长远发展大计。</w:t>
      </w:r>
    </w:p>
    <w:p>
      <w:r>
        <w:rPr>
          <w:color w:val="FF0000"/>
        </w:rPr>
        <w:t xml:space="preserve">    对</w:t>
      </w:r>
    </w:p>
    <w:p>
      <w:r>
        <w:t xml:space="preserve">    错</w:t>
      </w:r>
    </w:p>
    <w:p>
      <w:r>
        <w:t>161. 全球科技革命发展的主要特征是从“技术”到“科学”的转化。</w:t>
      </w:r>
    </w:p>
    <w:p>
      <w:r>
        <w:t xml:space="preserve">    对</w:t>
      </w:r>
    </w:p>
    <w:p>
      <w:r>
        <w:rPr>
          <w:color w:val="FF0000"/>
        </w:rPr>
        <w:t xml:space="preserve">    错</w:t>
      </w:r>
    </w:p>
    <w:p>
      <w:r>
        <w:t>162. 教育是创新的根基，是创新的核心要素。</w:t>
      </w:r>
    </w:p>
    <w:p>
      <w:r>
        <w:t xml:space="preserve">    对</w:t>
      </w:r>
    </w:p>
    <w:p>
      <w:r>
        <w:rPr>
          <w:color w:val="FF0000"/>
        </w:rPr>
        <w:t xml:space="preserve">    错</w:t>
      </w:r>
    </w:p>
    <w:p>
      <w:r>
        <w:t>163. 教育是全面建设社会主义现代化国家的基础性、先导性力量。</w:t>
      </w:r>
    </w:p>
    <w:p>
      <w:r>
        <w:rPr>
          <w:color w:val="FF0000"/>
        </w:rPr>
        <w:t xml:space="preserve">    对</w:t>
      </w:r>
    </w:p>
    <w:p>
      <w:r>
        <w:t xml:space="preserve">    错</w:t>
      </w:r>
    </w:p>
    <w:p>
      <w:r>
        <w:t>164. 人心是最大的政治，统一战线是凝聚人心、汇聚力量的强大法宝。</w:t>
      </w:r>
    </w:p>
    <w:p>
      <w:r>
        <w:rPr>
          <w:color w:val="FF0000"/>
        </w:rPr>
        <w:t xml:space="preserve">    对</w:t>
      </w:r>
    </w:p>
    <w:p>
      <w:r>
        <w:t xml:space="preserve">    错</w:t>
      </w:r>
    </w:p>
    <w:p>
      <w:r>
        <w:t>165. 资产阶级的阶级本质决定其民主是真正的民主，是资产阶级维护其统治的工具。</w:t>
      </w:r>
    </w:p>
    <w:p>
      <w:r>
        <w:t xml:space="preserve">    对</w:t>
      </w:r>
    </w:p>
    <w:p>
      <w:r>
        <w:rPr>
          <w:color w:val="FF0000"/>
        </w:rPr>
        <w:t xml:space="preserve">    错</w:t>
      </w:r>
    </w:p>
    <w:p>
      <w:r>
        <w:t>166. 资本主义民主政治在实现人的政治权利平等和政治解放方面也存在着很大局限性。</w:t>
      </w:r>
    </w:p>
    <w:p>
      <w:r>
        <w:rPr>
          <w:color w:val="FF0000"/>
        </w:rPr>
        <w:t xml:space="preserve">    对</w:t>
      </w:r>
    </w:p>
    <w:p>
      <w:r>
        <w:t xml:space="preserve">    错</w:t>
      </w:r>
    </w:p>
    <w:p>
      <w:r>
        <w:t>167. 资本主义民主在人类历史上第一次实现多数人对少数人的统治，它不同于以往的一切少数剥削阶级占统治地位的国家的民主。</w:t>
      </w:r>
    </w:p>
    <w:p>
      <w:r>
        <w:t xml:space="preserve">    对</w:t>
      </w:r>
    </w:p>
    <w:p>
      <w:r>
        <w:rPr>
          <w:color w:val="FF0000"/>
        </w:rPr>
        <w:t xml:space="preserve">    错</w:t>
      </w:r>
    </w:p>
    <w:p>
      <w:r>
        <w:t>168. 人民当家作主是社会主义民主政治的本质和核心。</w:t>
      </w:r>
    </w:p>
    <w:p>
      <w:r>
        <w:rPr>
          <w:color w:val="FF0000"/>
        </w:rPr>
        <w:t xml:space="preserve">    对</w:t>
      </w:r>
    </w:p>
    <w:p>
      <w:r>
        <w:t xml:space="preserve">    错</w:t>
      </w:r>
    </w:p>
    <w:p>
      <w:r>
        <w:t>169. 我国的国体是工人阶级领导的、以工农联盟为基础的人民民主专政的社会主义国家。</w:t>
      </w:r>
    </w:p>
    <w:p>
      <w:r>
        <w:rPr>
          <w:color w:val="FF0000"/>
        </w:rPr>
        <w:t xml:space="preserve">    对</w:t>
      </w:r>
    </w:p>
    <w:p>
      <w:r>
        <w:t xml:space="preserve">    错</w:t>
      </w:r>
    </w:p>
    <w:p>
      <w:r>
        <w:t>170. 我国的国体是人民代表大会制度。</w:t>
      </w:r>
    </w:p>
    <w:p>
      <w:r>
        <w:t xml:space="preserve">    对</w:t>
      </w:r>
    </w:p>
    <w:p>
      <w:r>
        <w:rPr>
          <w:color w:val="FF0000"/>
        </w:rPr>
        <w:t xml:space="preserve">    错</w:t>
      </w:r>
    </w:p>
    <w:p>
      <w:r>
        <w:t>171. 我国全过程人民民主实现了过程民主和成果民主、程序民主和实质民主、直接民主和间接民主、人民民主和国家意志相统一。</w:t>
      </w:r>
    </w:p>
    <w:p>
      <w:r>
        <w:rPr>
          <w:color w:val="FF0000"/>
        </w:rPr>
        <w:t xml:space="preserve">    对</w:t>
      </w:r>
    </w:p>
    <w:p>
      <w:r>
        <w:t xml:space="preserve">    错</w:t>
      </w:r>
    </w:p>
    <w:p>
      <w:r>
        <w:t>172. 中国共产党的领导，是中国发展全过程人民民主的根本保证。</w:t>
      </w:r>
    </w:p>
    <w:p>
      <w:r>
        <w:rPr>
          <w:color w:val="FF0000"/>
        </w:rPr>
        <w:t xml:space="preserve">    对</w:t>
      </w:r>
    </w:p>
    <w:p>
      <w:r>
        <w:t xml:space="preserve">    错</w:t>
      </w:r>
    </w:p>
    <w:p>
      <w:r>
        <w:t>173. 党和国家在作出重大决定和决策之前，都要广泛征求和听取各方面意见，最大限度吸纳民意、汇集民智、凝聚民力。</w:t>
      </w:r>
    </w:p>
    <w:p>
      <w:r>
        <w:rPr>
          <w:color w:val="FF0000"/>
        </w:rPr>
        <w:t xml:space="preserve">    对</w:t>
      </w:r>
    </w:p>
    <w:p>
      <w:r>
        <w:t xml:space="preserve">    错</w:t>
      </w:r>
    </w:p>
    <w:p>
      <w:r>
        <w:t>174. 中国民主的高质量，促进了国家治理的高效能，提升了国家治理体系和治理能力现代化水平。</w:t>
      </w:r>
    </w:p>
    <w:p>
      <w:r>
        <w:rPr>
          <w:color w:val="FF0000"/>
        </w:rPr>
        <w:t xml:space="preserve">    对</w:t>
      </w:r>
    </w:p>
    <w:p>
      <w:r>
        <w:t xml:space="preserve">    错</w:t>
      </w:r>
    </w:p>
    <w:p>
      <w:r>
        <w:t>175. 党的领导是人民当家作主和依法治国的根本保证。</w:t>
      </w:r>
    </w:p>
    <w:p>
      <w:r>
        <w:rPr>
          <w:color w:val="FF0000"/>
        </w:rPr>
        <w:t xml:space="preserve">    对</w:t>
      </w:r>
    </w:p>
    <w:p>
      <w:r>
        <w:t xml:space="preserve">    错</w:t>
      </w:r>
    </w:p>
    <w:p>
      <w:r>
        <w:t>176. 人民当家作主是社会主义民主政治的本质特征。</w:t>
      </w:r>
    </w:p>
    <w:p>
      <w:r>
        <w:rPr>
          <w:color w:val="FF0000"/>
        </w:rPr>
        <w:t xml:space="preserve">    对</w:t>
      </w:r>
    </w:p>
    <w:p>
      <w:r>
        <w:t xml:space="preserve">    错</w:t>
      </w:r>
    </w:p>
    <w:p>
      <w:r>
        <w:t>177. 依法治国是党领导人民治理国家的基本方式。</w:t>
      </w:r>
    </w:p>
    <w:p>
      <w:r>
        <w:rPr>
          <w:color w:val="FF0000"/>
        </w:rPr>
        <w:t xml:space="preserve">    对</w:t>
      </w:r>
    </w:p>
    <w:p>
      <w:r>
        <w:t xml:space="preserve">    错</w:t>
      </w:r>
    </w:p>
    <w:p>
      <w:r>
        <w:t>178. 只有扎根本国土壤、汲取充沛养分的制度，才最可靠、也最管用。</w:t>
      </w:r>
    </w:p>
    <w:p>
      <w:r>
        <w:rPr>
          <w:color w:val="FF0000"/>
        </w:rPr>
        <w:t xml:space="preserve">    对</w:t>
      </w:r>
    </w:p>
    <w:p>
      <w:r>
        <w:t xml:space="preserve">    错</w:t>
      </w:r>
    </w:p>
    <w:p>
      <w:r>
        <w:t>179. 要发挥人民政协作为协商民主重要渠道和专门协商机构作用，把协商民主贯穿履行职能全过程。</w:t>
      </w:r>
    </w:p>
    <w:p>
      <w:r>
        <w:rPr>
          <w:color w:val="FF0000"/>
        </w:rPr>
        <w:t xml:space="preserve">    对</w:t>
      </w:r>
    </w:p>
    <w:p>
      <w:r>
        <w:t xml:space="preserve">    错</w:t>
      </w:r>
    </w:p>
    <w:p>
      <w:r>
        <w:t>180. 在我国，人民通过选举、投票行使权利和人民内部各方面在重大决策之前进行充分协商，是中国社会主义民主的两种重要形式。</w:t>
      </w:r>
    </w:p>
    <w:p>
      <w:r>
        <w:rPr>
          <w:color w:val="FF0000"/>
        </w:rPr>
        <w:t xml:space="preserve">    对</w:t>
      </w:r>
    </w:p>
    <w:p>
      <w:r>
        <w:t xml:space="preserve">    错</w:t>
      </w:r>
    </w:p>
    <w:p>
      <w:r>
        <w:t>181. 当前，我国已经形成了政党协商、人大协商、政府协商、政协协商、人民团体协商、基层协商以及社会组织协商等程序合理、环节完整的协商民主体系。</w:t>
      </w:r>
    </w:p>
    <w:p>
      <w:r>
        <w:rPr>
          <w:color w:val="FF0000"/>
        </w:rPr>
        <w:t xml:space="preserve">    对</w:t>
      </w:r>
    </w:p>
    <w:p>
      <w:r>
        <w:t xml:space="preserve">    错</w:t>
      </w:r>
    </w:p>
    <w:p>
      <w:r>
        <w:t>182. 人民代表大会制度，是坚持党的领导、人民当家作主、依法治国有机统一的根本政治制度。</w:t>
      </w:r>
    </w:p>
    <w:p>
      <w:r>
        <w:rPr>
          <w:color w:val="FF0000"/>
        </w:rPr>
        <w:t xml:space="preserve">    对</w:t>
      </w:r>
    </w:p>
    <w:p>
      <w:r>
        <w:t xml:space="preserve">    错</w:t>
      </w:r>
    </w:p>
    <w:p>
      <w:r>
        <w:t>183. 我国人民依法实行民主选举、民主协商、民主决策、民主管理、民主监督，这五个环节扩大了人民有序政治参与，集中反映了全过程民主的具体形式。</w:t>
      </w:r>
    </w:p>
    <w:p>
      <w:r>
        <w:rPr>
          <w:color w:val="FF0000"/>
        </w:rPr>
        <w:t xml:space="preserve">    对</w:t>
      </w:r>
    </w:p>
    <w:p>
      <w:r>
        <w:t xml:space="preserve">    错</w:t>
      </w:r>
    </w:p>
    <w:p>
      <w:r>
        <w:t>184. 基层民主是全过程人民民主的重要体现。</w:t>
      </w:r>
    </w:p>
    <w:p>
      <w:r>
        <w:rPr>
          <w:color w:val="FF0000"/>
        </w:rPr>
        <w:t xml:space="preserve">    对</w:t>
      </w:r>
    </w:p>
    <w:p>
      <w:r>
        <w:t xml:space="preserve">    错</w:t>
      </w:r>
    </w:p>
    <w:p>
      <w:r>
        <w:t>185. 法治兴则国家兴，法治衰则国家乱。什么时候重视法治、法治昌明，什么时候就国泰民安；什么时候忽视法治、法治松弛，什么时候就国乱民怨。</w:t>
      </w:r>
    </w:p>
    <w:p>
      <w:r>
        <w:rPr>
          <w:color w:val="FF0000"/>
        </w:rPr>
        <w:t xml:space="preserve">    对</w:t>
      </w:r>
    </w:p>
    <w:p>
      <w:r>
        <w:t xml:space="preserve">    错</w:t>
      </w:r>
    </w:p>
    <w:p>
      <w:r>
        <w:t>186. 用明确的法律规范来调节社会生活、维护社会秩序，是古今中外的通用手段，应有效发挥法治固根本、稳预期、利长远的保障作用。</w:t>
      </w:r>
    </w:p>
    <w:p>
      <w:r>
        <w:rPr>
          <w:color w:val="FF0000"/>
        </w:rPr>
        <w:t xml:space="preserve">    对</w:t>
      </w:r>
    </w:p>
    <w:p>
      <w:r>
        <w:t xml:space="preserve">    错</w:t>
      </w:r>
    </w:p>
    <w:p>
      <w:r>
        <w:t>187. 德治是经验的总结、规律的反映、社会的共识，是制度之治最基本最稳定最可靠的保障。</w:t>
      </w:r>
    </w:p>
    <w:p>
      <w:r>
        <w:t xml:space="preserve">    对</w:t>
      </w:r>
    </w:p>
    <w:p>
      <w:r>
        <w:rPr>
          <w:color w:val="FF0000"/>
        </w:rPr>
        <w:t xml:space="preserve">    错</w:t>
      </w:r>
    </w:p>
    <w:p>
      <w:r>
        <w:t>188. 古巴比伦国王汉谟拉比统一全国法令，制定人类历史上第一部成文法《汉谟拉比法典》，推动古巴比伦王国进入上古两河流域的全盛时代。</w:t>
      </w:r>
    </w:p>
    <w:p>
      <w:r>
        <w:rPr>
          <w:color w:val="FF0000"/>
        </w:rPr>
        <w:t xml:space="preserve">    对</w:t>
      </w:r>
    </w:p>
    <w:p>
      <w:r>
        <w:t xml:space="preserve">    错</w:t>
      </w:r>
    </w:p>
    <w:p>
      <w:r>
        <w:t>189. 党的十八届四中全会通过的《中共中央关于全面推进依法治国若干重大问题的决定》，提出全面依法治国的总目标是建设中国特色社会主义法治体系、建设社会主义法治国家。</w:t>
      </w:r>
    </w:p>
    <w:p>
      <w:r>
        <w:rPr>
          <w:color w:val="FF0000"/>
        </w:rPr>
        <w:t xml:space="preserve">    对</w:t>
      </w:r>
    </w:p>
    <w:p>
      <w:r>
        <w:t xml:space="preserve">    错</w:t>
      </w:r>
    </w:p>
    <w:p>
      <w:r>
        <w:t>190. 全面推进依法治国涉及很多方面，在实际工作中必须有一个总揽全局、牵引各方的总抓手，这个总抓手就是建设中国特色社会主义法治国家。</w:t>
      </w:r>
    </w:p>
    <w:p>
      <w:r>
        <w:t xml:space="preserve">    对</w:t>
      </w:r>
    </w:p>
    <w:p>
      <w:r>
        <w:rPr>
          <w:color w:val="FF0000"/>
        </w:rPr>
        <w:t xml:space="preserve">    错</w:t>
      </w:r>
    </w:p>
    <w:p>
      <w:r>
        <w:t>191. 法律的生命力在于实施，法律的权威也在于实施。</w:t>
      </w:r>
    </w:p>
    <w:p>
      <w:r>
        <w:rPr>
          <w:color w:val="FF0000"/>
        </w:rPr>
        <w:t xml:space="preserve">    对</w:t>
      </w:r>
    </w:p>
    <w:p>
      <w:r>
        <w:t xml:space="preserve">    错</w:t>
      </w:r>
    </w:p>
    <w:p>
      <w:r>
        <w:t>192. 中央全面依法治国委员会极大加强了党对全面依法治国的集中统一领导，有效统筹推进了全面依法治国工作。</w:t>
      </w:r>
    </w:p>
    <w:p>
      <w:r>
        <w:rPr>
          <w:color w:val="FF0000"/>
        </w:rPr>
        <w:t xml:space="preserve">    对</w:t>
      </w:r>
    </w:p>
    <w:p>
      <w:r>
        <w:t xml:space="preserve">    错</w:t>
      </w:r>
    </w:p>
    <w:p>
      <w:r>
        <w:t>193. 党内法规既是全面从严治党的重要依据，也是全面依法治国的有力保障。</w:t>
      </w:r>
    </w:p>
    <w:p>
      <w:r>
        <w:rPr>
          <w:color w:val="FF0000"/>
        </w:rPr>
        <w:t xml:space="preserve">    对</w:t>
      </w:r>
    </w:p>
    <w:p>
      <w:r>
        <w:t xml:space="preserve">    错</w:t>
      </w:r>
    </w:p>
    <w:p>
      <w:r>
        <w:t>194. 在中国“党大还是法大”是一个真命题。</w:t>
      </w:r>
    </w:p>
    <w:p>
      <w:r>
        <w:t xml:space="preserve">    对</w:t>
      </w:r>
    </w:p>
    <w:p>
      <w:r>
        <w:rPr>
          <w:color w:val="FF0000"/>
        </w:rPr>
        <w:t xml:space="preserve">    错</w:t>
      </w:r>
    </w:p>
    <w:p>
      <w:r>
        <w:t>195. 每个党政组织、每个领导干部必须服从和遵守宪法法律，不能把党的领导作为个人以言代法、以权压法、徇私枉法的挡箭牌。</w:t>
      </w:r>
    </w:p>
    <w:p>
      <w:r>
        <w:rPr>
          <w:color w:val="FF0000"/>
        </w:rPr>
        <w:t xml:space="preserve">    对</w:t>
      </w:r>
    </w:p>
    <w:p>
      <w:r>
        <w:t xml:space="preserve">    错</w:t>
      </w:r>
    </w:p>
    <w:p>
      <w:r>
        <w:t>196. “权大还是法大”是个伪命题。</w:t>
      </w:r>
    </w:p>
    <w:p>
      <w:r>
        <w:t xml:space="preserve">    对</w:t>
      </w:r>
    </w:p>
    <w:p>
      <w:r>
        <w:rPr>
          <w:color w:val="FF0000"/>
        </w:rPr>
        <w:t xml:space="preserve">    错</w:t>
      </w:r>
    </w:p>
    <w:p>
      <w:r>
        <w:t>197. 人民群众是全面依法治国的重要组织者、推动者、实践者。</w:t>
      </w:r>
    </w:p>
    <w:p>
      <w:r>
        <w:t xml:space="preserve">    对</w:t>
      </w:r>
    </w:p>
    <w:p>
      <w:r>
        <w:rPr>
          <w:color w:val="FF0000"/>
        </w:rPr>
        <w:t xml:space="preserve">    错</w:t>
      </w:r>
    </w:p>
    <w:p>
      <w:r>
        <w:t>198. 法制是法律制度的简称，属于制度的范畴。</w:t>
      </w:r>
    </w:p>
    <w:p>
      <w:r>
        <w:rPr>
          <w:color w:val="FF0000"/>
        </w:rPr>
        <w:t xml:space="preserve">    对</w:t>
      </w:r>
    </w:p>
    <w:p>
      <w:r>
        <w:t xml:space="preserve">    错</w:t>
      </w:r>
    </w:p>
    <w:p>
      <w:r>
        <w:t>199. 法治是法律统治的简称，是一种治国原则和方法，是相对于“人治”而言的。</w:t>
      </w:r>
    </w:p>
    <w:p>
      <w:r>
        <w:rPr>
          <w:color w:val="FF0000"/>
        </w:rPr>
        <w:t xml:space="preserve">    对</w:t>
      </w:r>
    </w:p>
    <w:p>
      <w:r>
        <w:t xml:space="preserve">    错</w:t>
      </w:r>
    </w:p>
    <w:p>
      <w:r>
        <w:t>200. 公正司法是维护社会公平正义的最后一道防线。</w:t>
      </w:r>
    </w:p>
    <w:p>
      <w:r>
        <w:rPr>
          <w:color w:val="FF0000"/>
        </w:rPr>
        <w:t xml:space="preserve">    对</w:t>
      </w:r>
    </w:p>
    <w:p>
      <w:r>
        <w:t xml:space="preserve">    错</w:t>
      </w:r>
    </w:p>
    <w:p>
      <w:r>
        <w:t>201. 人民群众每一次求告无门、每一次经历冤假错案，损害的都不仅仅是他们的合法权益，更是法治的尊严、社会的公平正义。</w:t>
      </w:r>
    </w:p>
    <w:p>
      <w:r>
        <w:rPr>
          <w:color w:val="FF0000"/>
        </w:rPr>
        <w:t xml:space="preserve">    对</w:t>
      </w:r>
    </w:p>
    <w:p>
      <w:r>
        <w:t xml:space="preserve">    错</w:t>
      </w:r>
    </w:p>
    <w:p>
      <w:r>
        <w:t>202. 习近平总书记指出：“所谓公正司法，就是受到侵害的权利一定会得到保护和救济，违法犯罪活动一定要受到制裁和惩罚。”</w:t>
      </w:r>
    </w:p>
    <w:p>
      <w:r>
        <w:rPr>
          <w:color w:val="FF0000"/>
        </w:rPr>
        <w:t xml:space="preserve">    对</w:t>
      </w:r>
    </w:p>
    <w:p>
      <w:r>
        <w:t xml:space="preserve">    错</w:t>
      </w:r>
    </w:p>
    <w:p>
      <w:r>
        <w:t>203. 我们坚持的依宪治国、依宪执政，与西方所谓的“宪政”本质上是相同的。</w:t>
      </w:r>
    </w:p>
    <w:p>
      <w:r>
        <w:t xml:space="preserve">    对</w:t>
      </w:r>
    </w:p>
    <w:p>
      <w:r>
        <w:rPr>
          <w:color w:val="FF0000"/>
        </w:rPr>
        <w:t xml:space="preserve">    错</w:t>
      </w:r>
    </w:p>
    <w:p>
      <w:r>
        <w:t>204. 中国共产党领导是我国宪法最显著的特征，也是我国宪法得到全面贯彻实施的根本保证。</w:t>
      </w:r>
    </w:p>
    <w:p>
      <w:r>
        <w:rPr>
          <w:color w:val="FF0000"/>
        </w:rPr>
        <w:t xml:space="preserve">    对</w:t>
      </w:r>
    </w:p>
    <w:p>
      <w:r>
        <w:t xml:space="preserve">    错</w:t>
      </w:r>
    </w:p>
    <w:p>
      <w:r>
        <w:t>205. 文化自信是更基础、更广泛、更深厚的自信，是一个国家、一个民族发展中最基本、最深沉、最持久的力量。</w:t>
      </w:r>
    </w:p>
    <w:p>
      <w:r>
        <w:rPr>
          <w:color w:val="FF0000"/>
        </w:rPr>
        <w:t xml:space="preserve">    对</w:t>
      </w:r>
    </w:p>
    <w:p>
      <w:r>
        <w:t xml:space="preserve">    错</w:t>
      </w:r>
    </w:p>
    <w:p>
      <w:r>
        <w:t>206. 中国特色社会主义文化积淀着中华民族最深层的精神追求，代表着中华民族独特的精神标识，是中国人民胜利前行的强大精神力量。</w:t>
      </w:r>
    </w:p>
    <w:p>
      <w:r>
        <w:rPr>
          <w:color w:val="FF0000"/>
        </w:rPr>
        <w:t xml:space="preserve">    对</w:t>
      </w:r>
    </w:p>
    <w:p>
      <w:r>
        <w:t xml:space="preserve">    错</w:t>
      </w:r>
    </w:p>
    <w:p>
      <w:r>
        <w:t>207. 一个国家、一个民族的强盛，总是以文化兴盛为支撑的，中华民族伟大复兴需要以中华文化发展繁荣为条件。</w:t>
      </w:r>
    </w:p>
    <w:p>
      <w:r>
        <w:rPr>
          <w:color w:val="FF0000"/>
        </w:rPr>
        <w:t xml:space="preserve">    对</w:t>
      </w:r>
    </w:p>
    <w:p>
      <w:r>
        <w:t xml:space="preserve">    错</w:t>
      </w:r>
    </w:p>
    <w:p>
      <w:r>
        <w:t>208. 党的领导是担负文化使命、实现中华民族伟大复兴的根本保证。</w:t>
      </w:r>
    </w:p>
    <w:p>
      <w:r>
        <w:rPr>
          <w:color w:val="FF0000"/>
        </w:rPr>
        <w:t xml:space="preserve">    对</w:t>
      </w:r>
    </w:p>
    <w:p>
      <w:r>
        <w:t xml:space="preserve">    错</w:t>
      </w:r>
    </w:p>
    <w:p>
      <w:r>
        <w:t>209. 共同富裕是少数人的富裕，是人民群众物质生活和精神生活都富裕。</w:t>
      </w:r>
    </w:p>
    <w:p>
      <w:r>
        <w:t xml:space="preserve">    对</w:t>
      </w:r>
    </w:p>
    <w:p>
      <w:r>
        <w:rPr>
          <w:color w:val="FF0000"/>
        </w:rPr>
        <w:t xml:space="preserve">    错</w:t>
      </w:r>
    </w:p>
    <w:p>
      <w:r>
        <w:t>210. 任何时候任何情况下，我们都不能忽视思想的力量、忽视意识形态的作用。</w:t>
      </w:r>
    </w:p>
    <w:p>
      <w:r>
        <w:rPr>
          <w:color w:val="FF0000"/>
        </w:rPr>
        <w:t xml:space="preserve">    对</w:t>
      </w:r>
    </w:p>
    <w:p>
      <w:r>
        <w:t xml:space="preserve">    错</w:t>
      </w:r>
    </w:p>
    <w:p>
      <w:r>
        <w:t>211. 必须高举马克思主义、中国特色社会主义伟大旗帜，巩固马克思主义在意识形态领域的指导地位。</w:t>
      </w:r>
    </w:p>
    <w:p>
      <w:r>
        <w:rPr>
          <w:color w:val="FF0000"/>
        </w:rPr>
        <w:t xml:space="preserve">    对</w:t>
      </w:r>
    </w:p>
    <w:p>
      <w:r>
        <w:t xml:space="preserve">    错</w:t>
      </w:r>
    </w:p>
    <w:p>
      <w:r>
        <w:t>212. 马克思主义是科学的理论、人民的理论、实践的理论、不断发展的开放的理论。</w:t>
      </w:r>
    </w:p>
    <w:p>
      <w:r>
        <w:rPr>
          <w:color w:val="FF0000"/>
        </w:rPr>
        <w:t xml:space="preserve">    对</w:t>
      </w:r>
    </w:p>
    <w:p>
      <w:r>
        <w:t xml:space="preserve">    错</w:t>
      </w:r>
    </w:p>
    <w:p>
      <w:r>
        <w:t>213. 坚持马克思主义在意识形态领域指导地位这一根本制度，必须坚定不移，任何时候任何情况下都不能有丝毫动摇。</w:t>
      </w:r>
    </w:p>
    <w:p>
      <w:r>
        <w:rPr>
          <w:color w:val="FF0000"/>
        </w:rPr>
        <w:t xml:space="preserve">    对</w:t>
      </w:r>
    </w:p>
    <w:p>
      <w:r>
        <w:t xml:space="preserve">    错</w:t>
      </w:r>
    </w:p>
    <w:p>
      <w:r>
        <w:t>214. 主流媒体主导作用受到巨大冲击，网络容易成为负面舆情发酵、错误思想传播的策源地和放大器，大大增加了舆论引导和内容管理的难度。</w:t>
      </w:r>
    </w:p>
    <w:p>
      <w:r>
        <w:rPr>
          <w:color w:val="FF0000"/>
        </w:rPr>
        <w:t xml:space="preserve">    对</w:t>
      </w:r>
    </w:p>
    <w:p>
      <w:r>
        <w:t xml:space="preserve">    错</w:t>
      </w:r>
    </w:p>
    <w:p>
      <w:r>
        <w:t>215. 没有网络安全就没有国家安全；过不了互联网这一关，就过不了长期执政这一关。</w:t>
      </w:r>
    </w:p>
    <w:p>
      <w:r>
        <w:rPr>
          <w:color w:val="FF0000"/>
        </w:rPr>
        <w:t xml:space="preserve">    对</w:t>
      </w:r>
    </w:p>
    <w:p>
      <w:r>
        <w:t xml:space="preserve">    错</w:t>
      </w:r>
    </w:p>
    <w:p>
      <w:r>
        <w:t>216. .网络空间天朗气清、生态良好，符合人民利益。做强网上正面宣传，旗帜鲜明坚持正确政治方向、舆论导向、价值取向。</w:t>
      </w:r>
    </w:p>
    <w:p>
      <w:r>
        <w:rPr>
          <w:color w:val="FF0000"/>
        </w:rPr>
        <w:t xml:space="preserve">    对</w:t>
      </w:r>
    </w:p>
    <w:p>
      <w:r>
        <w:t xml:space="preserve">    错</w:t>
      </w:r>
    </w:p>
    <w:p>
      <w:r>
        <w:t>217. 中华优秀传统文化是中华文明的智慧结晶和精华所在，是中华民族的根和魂，是我们在世界文化激荡中站稳脚跟的根基。</w:t>
      </w:r>
    </w:p>
    <w:p>
      <w:r>
        <w:rPr>
          <w:color w:val="FF0000"/>
        </w:rPr>
        <w:t xml:space="preserve">    对</w:t>
      </w:r>
    </w:p>
    <w:p>
      <w:r>
        <w:t xml:space="preserve">    错</w:t>
      </w:r>
    </w:p>
    <w:p>
      <w:r>
        <w:t>218. 提高国家文化软实力，关系“两个一百年”奋斗目标和中华民族伟大复兴中国梦的实现。</w:t>
      </w:r>
    </w:p>
    <w:p>
      <w:r>
        <w:rPr>
          <w:color w:val="FF0000"/>
        </w:rPr>
        <w:t xml:space="preserve">    对</w:t>
      </w:r>
    </w:p>
    <w:p>
      <w:r>
        <w:t xml:space="preserve">    错</w:t>
      </w:r>
    </w:p>
    <w:p>
      <w:r>
        <w:t>219. 文化软实力集中体现了一个国家基于文化而具有的凝聚力和生命力，以及由此产生的吸引力和影响力。</w:t>
      </w:r>
    </w:p>
    <w:p>
      <w:r>
        <w:rPr>
          <w:color w:val="FF0000"/>
        </w:rPr>
        <w:t xml:space="preserve">    对</w:t>
      </w:r>
    </w:p>
    <w:p>
      <w:r>
        <w:t xml:space="preserve">    错</w:t>
      </w:r>
    </w:p>
    <w:p>
      <w:r>
        <w:t>220. 落后就要挨打，贫穷就要挨饿，失语就要挨骂。</w:t>
      </w:r>
    </w:p>
    <w:p>
      <w:r>
        <w:rPr>
          <w:color w:val="FF0000"/>
        </w:rPr>
        <w:t xml:space="preserve">    对</w:t>
      </w:r>
    </w:p>
    <w:p>
      <w:r>
        <w:t xml:space="preserve">    错</w:t>
      </w:r>
    </w:p>
    <w:p>
      <w:r>
        <w:t>221. 在5000多年的发展进程中，中国人民培育、继承、发展了以改革创新为核心的伟大民族精神，为中国发展和人类文明进步提供了强大持久的精神动力。</w:t>
      </w:r>
    </w:p>
    <w:p>
      <w:r>
        <w:t xml:space="preserve">    对</w:t>
      </w:r>
    </w:p>
    <w:p>
      <w:r>
        <w:rPr>
          <w:color w:val="FF0000"/>
        </w:rPr>
        <w:t xml:space="preserve">    错</w:t>
      </w:r>
    </w:p>
    <w:p>
      <w:r>
        <w:t>222. 在人类发展的每一个重大历史关头，文艺都能发时代之先声、开社会之先风、启智慧之先河，成为时代变迁和社会变革的先导。</w:t>
      </w:r>
    </w:p>
    <w:p>
      <w:r>
        <w:rPr>
          <w:color w:val="FF0000"/>
        </w:rPr>
        <w:t xml:space="preserve">    对</w:t>
      </w:r>
    </w:p>
    <w:p>
      <w:r>
        <w:t xml:space="preserve">    错</w:t>
      </w:r>
    </w:p>
    <w:p>
      <w:r>
        <w:t>223. .文艺是时代前进的号角，最能代表一个时代的风貌，最能引领一个时代的风气。</w:t>
      </w:r>
    </w:p>
    <w:p>
      <w:r>
        <w:rPr>
          <w:color w:val="FF0000"/>
        </w:rPr>
        <w:t xml:space="preserve">    对</w:t>
      </w:r>
    </w:p>
    <w:p>
      <w:r>
        <w:t xml:space="preserve">    错</w:t>
      </w:r>
    </w:p>
    <w:p>
      <w:r>
        <w:t>224. 人民是文艺创作的源头活水，一旦离开人民，文艺就会变成无根的浮萍、无病的呻吟、无魂的躯壳。</w:t>
      </w:r>
    </w:p>
    <w:p>
      <w:r>
        <w:rPr>
          <w:color w:val="FF0000"/>
        </w:rPr>
        <w:t xml:space="preserve">    对</w:t>
      </w:r>
    </w:p>
    <w:p>
      <w:r>
        <w:t xml:space="preserve">    错</w:t>
      </w:r>
    </w:p>
    <w:p>
      <w:r>
        <w:t>225. 文化事业和文化产业构成国家文化工作的一体两翼。</w:t>
      </w:r>
    </w:p>
    <w:p>
      <w:r>
        <w:rPr>
          <w:color w:val="FF0000"/>
        </w:rPr>
        <w:t xml:space="preserve">    对</w:t>
      </w:r>
    </w:p>
    <w:p>
      <w:r>
        <w:t xml:space="preserve">    错</w:t>
      </w:r>
    </w:p>
    <w:p>
      <w:r>
        <w:t>226. 为什么人的问题，是繁荣发展社会主义文艺的根本问题和原则问题。</w:t>
      </w:r>
    </w:p>
    <w:p>
      <w:r>
        <w:rPr>
          <w:color w:val="FF0000"/>
        </w:rPr>
        <w:t xml:space="preserve">    对</w:t>
      </w:r>
    </w:p>
    <w:p>
      <w:r>
        <w:t xml:space="preserve">    错</w:t>
      </w:r>
    </w:p>
    <w:p>
      <w:r>
        <w:t>227. 坚持以马克思主义为指导，是当代中国哲学社会科学区别于其他哲学社会科学的根本标志。</w:t>
      </w:r>
    </w:p>
    <w:p>
      <w:r>
        <w:rPr>
          <w:color w:val="FF0000"/>
        </w:rPr>
        <w:t xml:space="preserve">    对</w:t>
      </w:r>
    </w:p>
    <w:p>
      <w:r>
        <w:t xml:space="preserve">    错</w:t>
      </w:r>
    </w:p>
    <w:p>
      <w:r>
        <w:t>228. 文学是人们认识世界、改造世界的重要工具，是推动历史发展和社会进步的重要力量。</w:t>
      </w:r>
    </w:p>
    <w:p>
      <w:r>
        <w:t xml:space="preserve">    对</w:t>
      </w:r>
    </w:p>
    <w:p>
      <w:r>
        <w:rPr>
          <w:color w:val="FF0000"/>
        </w:rPr>
        <w:t xml:space="preserve">    错</w:t>
      </w:r>
    </w:p>
    <w:p>
      <w:r>
        <w:t>229. 社会主义文艺，从本质上讲，就是人民的文艺。</w:t>
      </w:r>
    </w:p>
    <w:p>
      <w:r>
        <w:rPr>
          <w:color w:val="FF0000"/>
        </w:rPr>
        <w:t xml:space="preserve">    对</w:t>
      </w:r>
    </w:p>
    <w:p>
      <w:r>
        <w:t xml:space="preserve">    错</w:t>
      </w:r>
    </w:p>
    <w:p>
      <w:r>
        <w:t>230. 民生是广大人民群众最关心最直接最现实的利益问题，民生工作离老百姓最近，同老百姓生活最密切。</w:t>
      </w:r>
    </w:p>
    <w:p>
      <w:r>
        <w:rPr>
          <w:color w:val="FF0000"/>
        </w:rPr>
        <w:t xml:space="preserve">    对</w:t>
      </w:r>
    </w:p>
    <w:p>
      <w:r>
        <w:t xml:space="preserve">    错</w:t>
      </w:r>
    </w:p>
    <w:p>
      <w:r>
        <w:t>231. 抓民生也是抓发展，做好经济社会发展工作，民生是“指南针”。</w:t>
      </w:r>
    </w:p>
    <w:p>
      <w:r>
        <w:rPr>
          <w:color w:val="FF0000"/>
        </w:rPr>
        <w:t xml:space="preserve">    对</w:t>
      </w:r>
    </w:p>
    <w:p>
      <w:r>
        <w:t xml:space="preserve">    错</w:t>
      </w:r>
    </w:p>
    <w:p>
      <w:r>
        <w:t>232. 党的十八大明确了“坚持在发展中保障和改善民生”是新时代坚持和发展中国特色社会主义的基本方略之一。</w:t>
      </w:r>
    </w:p>
    <w:p>
      <w:r>
        <w:t xml:space="preserve">    对</w:t>
      </w:r>
    </w:p>
    <w:p>
      <w:r>
        <w:rPr>
          <w:color w:val="FF0000"/>
        </w:rPr>
        <w:t xml:space="preserve">    错</w:t>
      </w:r>
    </w:p>
    <w:p>
      <w:r>
        <w:t>233. 就业是最大的民生工程、民心工程、根基工程，是社会稳定的重要保障。</w:t>
      </w:r>
    </w:p>
    <w:p>
      <w:r>
        <w:rPr>
          <w:color w:val="FF0000"/>
        </w:rPr>
        <w:t xml:space="preserve">    对</w:t>
      </w:r>
    </w:p>
    <w:p>
      <w:r>
        <w:t xml:space="preserve">    错</w:t>
      </w:r>
    </w:p>
    <w:p>
      <w:r>
        <w:t>234. 保障和改善民生的重要原则是既要尽力而为，又要量力而行。</w:t>
      </w:r>
    </w:p>
    <w:p>
      <w:r>
        <w:rPr>
          <w:color w:val="FF0000"/>
        </w:rPr>
        <w:t xml:space="preserve">    对</w:t>
      </w:r>
    </w:p>
    <w:p>
      <w:r>
        <w:t xml:space="preserve">    错</w:t>
      </w:r>
    </w:p>
    <w:p>
      <w:r>
        <w:t>235. 为民造福是立党为公、执政为民的本质要求。</w:t>
      </w:r>
    </w:p>
    <w:p>
      <w:r>
        <w:rPr>
          <w:color w:val="FF0000"/>
        </w:rPr>
        <w:t xml:space="preserve">    对</w:t>
      </w:r>
    </w:p>
    <w:p>
      <w:r>
        <w:t xml:space="preserve">    错</w:t>
      </w:r>
    </w:p>
    <w:p>
      <w:r>
        <w:t>236. 当前，随着社会主要矛盾的变化，民生建设的总体水平离人民群众的心理期待和现实需求还有差距，民生领域还存在不少短板。</w:t>
      </w:r>
    </w:p>
    <w:p>
      <w:r>
        <w:rPr>
          <w:color w:val="FF0000"/>
        </w:rPr>
        <w:t xml:space="preserve">    对</w:t>
      </w:r>
    </w:p>
    <w:p>
      <w:r>
        <w:t xml:space="preserve">    错</w:t>
      </w:r>
    </w:p>
    <w:p>
      <w:r>
        <w:t>237. 平安是老百姓解决温饱后的第一需求，是极重要的民生，也是最基本的发展环境。</w:t>
      </w:r>
    </w:p>
    <w:p>
      <w:r>
        <w:rPr>
          <w:color w:val="FF0000"/>
        </w:rPr>
        <w:t xml:space="preserve">    对</w:t>
      </w:r>
    </w:p>
    <w:p>
      <w:r>
        <w:t xml:space="preserve">    错</w:t>
      </w:r>
    </w:p>
    <w:p>
      <w:r>
        <w:t>238. 社会治理是国家治理的重要领域，社会治理现代化是国家治理体系和治理能力现代化的题中应有之义。</w:t>
      </w:r>
    </w:p>
    <w:p>
      <w:r>
        <w:rPr>
          <w:color w:val="FF0000"/>
        </w:rPr>
        <w:t xml:space="preserve">    对</w:t>
      </w:r>
    </w:p>
    <w:p>
      <w:r>
        <w:t xml:space="preserve">    错</w:t>
      </w:r>
    </w:p>
    <w:p>
      <w:r>
        <w:t>239. 加强和创新社会治理，核心是人，关键在体制创新。</w:t>
      </w:r>
    </w:p>
    <w:p>
      <w:r>
        <w:rPr>
          <w:color w:val="FF0000"/>
        </w:rPr>
        <w:t xml:space="preserve">    对</w:t>
      </w:r>
    </w:p>
    <w:p>
      <w:r>
        <w:t xml:space="preserve">    错</w:t>
      </w:r>
    </w:p>
    <w:p>
      <w:r>
        <w:t>240. 既要通过发展经济为持续改善民生奠定坚实物质基础，又要通过持续不断改善民生为经济发展创造更多有效需求，实现二者良性循环。</w:t>
      </w:r>
    </w:p>
    <w:p>
      <w:r>
        <w:rPr>
          <w:color w:val="FF0000"/>
        </w:rPr>
        <w:t xml:space="preserve">    对</w:t>
      </w:r>
    </w:p>
    <w:p>
      <w:r>
        <w:t xml:space="preserve">    错</w:t>
      </w:r>
    </w:p>
    <w:p>
      <w:r>
        <w:t>241. 打造共建共治共享的社会治理格局，共建的力量来自人民、共治的智慧出自人民、共享的成果为了人民。</w:t>
      </w:r>
    </w:p>
    <w:p>
      <w:r>
        <w:rPr>
          <w:color w:val="FF0000"/>
        </w:rPr>
        <w:t xml:space="preserve">    对</w:t>
      </w:r>
    </w:p>
    <w:p>
      <w:r>
        <w:t xml:space="preserve">    错</w:t>
      </w:r>
    </w:p>
    <w:p>
      <w:r>
        <w:t>242. 人民健康是民族昌盛和国家强盛的重要标志。</w:t>
      </w:r>
    </w:p>
    <w:p>
      <w:r>
        <w:rPr>
          <w:color w:val="FF0000"/>
        </w:rPr>
        <w:t xml:space="preserve">    对</w:t>
      </w:r>
    </w:p>
    <w:p>
      <w:r>
        <w:t xml:space="preserve">    错</w:t>
      </w:r>
    </w:p>
    <w:p>
      <w:r>
        <w:t>243. 教育是国之大计、党之大计。培养什么人、怎样培养人、为谁培养人是教育的根本问题。</w:t>
      </w:r>
    </w:p>
    <w:p>
      <w:r>
        <w:rPr>
          <w:color w:val="FF0000"/>
        </w:rPr>
        <w:t xml:space="preserve">    对</w:t>
      </w:r>
    </w:p>
    <w:p>
      <w:r>
        <w:t xml:space="preserve">    错</w:t>
      </w:r>
    </w:p>
    <w:p>
      <w:r>
        <w:t>244. 发展是党执政兴国的第一要务。没有坚实的物质技术基础，就不可能全面建成社会主义现代化强国。</w:t>
      </w:r>
    </w:p>
    <w:p>
      <w:r>
        <w:rPr>
          <w:color w:val="FF0000"/>
        </w:rPr>
        <w:t xml:space="preserve">    对</w:t>
      </w:r>
    </w:p>
    <w:p>
      <w:r>
        <w:t xml:space="preserve">    错</w:t>
      </w:r>
    </w:p>
    <w:p>
      <w:r>
        <w:t>245. 人类经历了原始文明、农业文明、工业文明，生态文明是工业文明发展到一定阶段的产物，是实现人与自然和谐发展的新要求。</w:t>
      </w:r>
    </w:p>
    <w:p>
      <w:r>
        <w:rPr>
          <w:color w:val="FF0000"/>
        </w:rPr>
        <w:t xml:space="preserve">    对</w:t>
      </w:r>
    </w:p>
    <w:p>
      <w:r>
        <w:t xml:space="preserve">    错</w:t>
      </w:r>
    </w:p>
    <w:p>
      <w:r>
        <w:t>246. 随着人民群众的生活水平不断提高，保护生态环境、建设美丽中国应该而且必须成为发展的题中之义。</w:t>
      </w:r>
    </w:p>
    <w:p>
      <w:r>
        <w:rPr>
          <w:color w:val="FF0000"/>
        </w:rPr>
        <w:t xml:space="preserve">    对</w:t>
      </w:r>
    </w:p>
    <w:p>
      <w:r>
        <w:t xml:space="preserve">    错</w:t>
      </w:r>
    </w:p>
    <w:p>
      <w:r>
        <w:t>247. 生态环境是关系党的使命宗旨的重大政治问题，也是关系民生的重大社会问题。</w:t>
      </w:r>
    </w:p>
    <w:p>
      <w:r>
        <w:rPr>
          <w:color w:val="FF0000"/>
        </w:rPr>
        <w:t xml:space="preserve">    对</w:t>
      </w:r>
    </w:p>
    <w:p>
      <w:r>
        <w:t xml:space="preserve">    错</w:t>
      </w:r>
    </w:p>
    <w:p>
      <w:r>
        <w:t>248. 气候变化等全球性生态环境问题导致当代世界生态环境风险凸显，需要国际社会共同担当和应对。</w:t>
      </w:r>
    </w:p>
    <w:p>
      <w:r>
        <w:rPr>
          <w:color w:val="FF0000"/>
        </w:rPr>
        <w:t xml:space="preserve">    对</w:t>
      </w:r>
    </w:p>
    <w:p>
      <w:r>
        <w:t xml:space="preserve">    错</w:t>
      </w:r>
    </w:p>
    <w:p>
      <w:r>
        <w:t>249. 人因自然而生，人与自然是一种共生关系。</w:t>
      </w:r>
    </w:p>
    <w:p>
      <w:r>
        <w:rPr>
          <w:color w:val="FF0000"/>
        </w:rPr>
        <w:t xml:space="preserve">    对</w:t>
      </w:r>
    </w:p>
    <w:p>
      <w:r>
        <w:t xml:space="preserve">    错</w:t>
      </w:r>
    </w:p>
    <w:p>
      <w:r>
        <w:t>250. 我国生态文明是以生态规律为依循、以实现人与自然和谐共生的现代化为目标的文明新形态。</w:t>
      </w:r>
    </w:p>
    <w:p>
      <w:r>
        <w:rPr>
          <w:color w:val="FF0000"/>
        </w:rPr>
        <w:t xml:space="preserve">    对</w:t>
      </w:r>
    </w:p>
    <w:p>
      <w:r>
        <w:t xml:space="preserve">    错</w:t>
      </w:r>
    </w:p>
    <w:p>
      <w:r>
        <w:t>251. 绿水青山就是金山银山。绿水青山和金山银山决不是对立的，关键在人，关键在思路。</w:t>
      </w:r>
    </w:p>
    <w:p>
      <w:r>
        <w:rPr>
          <w:color w:val="FF0000"/>
        </w:rPr>
        <w:t xml:space="preserve">    对</w:t>
      </w:r>
    </w:p>
    <w:p>
      <w:r>
        <w:t xml:space="preserve">    错</w:t>
      </w:r>
    </w:p>
    <w:p>
      <w:r>
        <w:t>252. 发展经济是为了民生，保护生态环境同样也是为了民生。</w:t>
      </w:r>
    </w:p>
    <w:p>
      <w:r>
        <w:rPr>
          <w:color w:val="FF0000"/>
        </w:rPr>
        <w:t xml:space="preserve">    对</w:t>
      </w:r>
    </w:p>
    <w:p>
      <w:r>
        <w:t xml:space="preserve">    错</w:t>
      </w:r>
    </w:p>
    <w:p>
      <w:r>
        <w:t>253. 保护生态环境必须依靠制度、依靠法治。只有实行最严格的制度、最严密的法治，才能为生态文明建设提供可靠保障。</w:t>
      </w:r>
    </w:p>
    <w:p>
      <w:r>
        <w:rPr>
          <w:color w:val="FF0000"/>
        </w:rPr>
        <w:t xml:space="preserve">    对</w:t>
      </w:r>
    </w:p>
    <w:p>
      <w:r>
        <w:t xml:space="preserve">    错</w:t>
      </w:r>
    </w:p>
    <w:p>
      <w:r>
        <w:t>254. 中国是全球气候变化谈判进程和《巴黎协定》签署、生效、实施的积极推动者，是将绿色发展纳入“一带一路”合作规划和中非合作计划的引领者。</w:t>
      </w:r>
    </w:p>
    <w:p>
      <w:r>
        <w:rPr>
          <w:color w:val="FF0000"/>
        </w:rPr>
        <w:t xml:space="preserve">    对</w:t>
      </w:r>
    </w:p>
    <w:p>
      <w:r>
        <w:t xml:space="preserve">    错</w:t>
      </w:r>
    </w:p>
    <w:p>
      <w:r>
        <w:t>255. 生态文明建设是关乎中华民族永续发展的根本大计。要加快推进绿色发展、循环发展、低碳发展，开创美丽中国建设新局面。</w:t>
      </w:r>
    </w:p>
    <w:p>
      <w:r>
        <w:rPr>
          <w:color w:val="FF0000"/>
        </w:rPr>
        <w:t xml:space="preserve">    对</w:t>
      </w:r>
    </w:p>
    <w:p>
      <w:r>
        <w:t xml:space="preserve">    错</w:t>
      </w:r>
    </w:p>
    <w:p>
      <w:r>
        <w:t>256. 目前，我国生态文明建设正处于压力叠加、负重前行的关键期，已进入提供更多优质生态产品以满足人民日益增长的优美生态环境需要的攻坚期。</w:t>
      </w:r>
    </w:p>
    <w:p>
      <w:r>
        <w:rPr>
          <w:color w:val="FF0000"/>
        </w:rPr>
        <w:t xml:space="preserve">    对</w:t>
      </w:r>
    </w:p>
    <w:p>
      <w:r>
        <w:t xml:space="preserve">    错</w:t>
      </w:r>
    </w:p>
    <w:p>
      <w:r>
        <w:t>257. 党的十八大以来，以习近平同志为核心的党中央把生态文明建设纳入中国特色社会主义事业“四个全面”战略布局。</w:t>
      </w:r>
    </w:p>
    <w:p>
      <w:r>
        <w:t xml:space="preserve">    对</w:t>
      </w:r>
    </w:p>
    <w:p>
      <w:r>
        <w:rPr>
          <w:color w:val="FF0000"/>
        </w:rPr>
        <w:t xml:space="preserve">    错</w:t>
      </w:r>
    </w:p>
    <w:p>
      <w:r>
        <w:t>258. 绿水青山和金山银山，是对生态环境保护和经济发展的形象化表达，这两者绝不是对立的，而是辩证统一的。</w:t>
      </w:r>
    </w:p>
    <w:p>
      <w:r>
        <w:rPr>
          <w:color w:val="FF0000"/>
        </w:rPr>
        <w:t xml:space="preserve">    对</w:t>
      </w:r>
    </w:p>
    <w:p>
      <w:r>
        <w:t xml:space="preserve">    错</w:t>
      </w:r>
    </w:p>
    <w:p>
      <w:r>
        <w:t>259. 发展是硬道理，但绝不能不考虑或者很少考虑环境的承载能力，绝不能一味索取资源。</w:t>
      </w:r>
    </w:p>
    <w:p>
      <w:r>
        <w:rPr>
          <w:color w:val="FF0000"/>
        </w:rPr>
        <w:t xml:space="preserve">    对</w:t>
      </w:r>
    </w:p>
    <w:p>
      <w:r>
        <w:t xml:space="preserve">    错</w:t>
      </w:r>
    </w:p>
    <w:p>
      <w:r>
        <w:t>260. 绿色决定发展的成色，经济发展不再简单以国内生产总值增长率论英雄，而是按照统筹人与自然和谐发展的要求，从“有没有”转向发展“好不好”、质量“高不高”，追求绿色发展繁荣。</w:t>
      </w:r>
    </w:p>
    <w:p>
      <w:r>
        <w:rPr>
          <w:color w:val="FF0000"/>
        </w:rPr>
        <w:t xml:space="preserve">    对</w:t>
      </w:r>
    </w:p>
    <w:p>
      <w:r>
        <w:t xml:space="preserve">    错</w:t>
      </w:r>
    </w:p>
    <w:p>
      <w:r>
        <w:t>261. 要在全社会牢固树立生态文明理念，增强全民节约意识、环保意识、生态意识，培养生态道德和行为习惯，让天蓝地绿水清深入人心。</w:t>
      </w:r>
    </w:p>
    <w:p>
      <w:r>
        <w:rPr>
          <w:color w:val="FF0000"/>
        </w:rPr>
        <w:t xml:space="preserve">    对</w:t>
      </w:r>
    </w:p>
    <w:p>
      <w:r>
        <w:t xml:space="preserve">    错</w:t>
      </w:r>
    </w:p>
    <w:p>
      <w:r>
        <w:t>262. 推动经济社会发展绿色化、低碳化是实现高质量发展的关键环节。</w:t>
      </w:r>
    </w:p>
    <w:p>
      <w:r>
        <w:rPr>
          <w:color w:val="FF0000"/>
        </w:rPr>
        <w:t xml:space="preserve">    对</w:t>
      </w:r>
    </w:p>
    <w:p>
      <w:r>
        <w:t xml:space="preserve">    错</w:t>
      </w:r>
    </w:p>
    <w:p>
      <w:r>
        <w:t>263. “山水林田湖草是生命共同体”的整体系统观，体现的是用什么样的思想方法对待自然、用什么样的方式保护修复自然的问题。</w:t>
      </w:r>
    </w:p>
    <w:p>
      <w:r>
        <w:rPr>
          <w:color w:val="FF0000"/>
        </w:rPr>
        <w:t xml:space="preserve">    对</w:t>
      </w:r>
    </w:p>
    <w:p>
      <w:r>
        <w:t xml:space="preserve">    错</w:t>
      </w:r>
    </w:p>
    <w:p>
      <w:r>
        <w:t>264. 环境问题是一个国家、一个地区的问题，不是全球性问题。</w:t>
      </w:r>
    </w:p>
    <w:p>
      <w:r>
        <w:t xml:space="preserve">    对</w:t>
      </w:r>
    </w:p>
    <w:p>
      <w:r>
        <w:rPr>
          <w:color w:val="FF0000"/>
        </w:rPr>
        <w:t xml:space="preserve">    错</w:t>
      </w:r>
    </w:p>
    <w:p>
      <w:r>
        <w:t>265. 绿色发展方式与生活方式，是从根本上进行生态治理的重大选择。</w:t>
      </w:r>
    </w:p>
    <w:p>
      <w:r>
        <w:rPr>
          <w:color w:val="FF0000"/>
        </w:rPr>
        <w:t xml:space="preserve">    对</w:t>
      </w:r>
    </w:p>
    <w:p>
      <w:r>
        <w:t xml:space="preserve">    错</w:t>
      </w:r>
    </w:p>
    <w:p>
      <w:r>
        <w:t>266. 环境保护和治理要以解决损害群众健康突出环境问题为重点。</w:t>
      </w:r>
    </w:p>
    <w:p>
      <w:r>
        <w:rPr>
          <w:color w:val="FF0000"/>
        </w:rPr>
        <w:t xml:space="preserve">    对</w:t>
      </w:r>
    </w:p>
    <w:p>
      <w:r>
        <w:t xml:space="preserve">    错</w:t>
      </w:r>
    </w:p>
    <w:p>
      <w:r>
        <w:t>267. 推动绿色发展，建设生态文明，重在建章立制，完善生态文明制度体系。</w:t>
      </w:r>
    </w:p>
    <w:p>
      <w:r>
        <w:rPr>
          <w:color w:val="FF0000"/>
        </w:rPr>
        <w:t xml:space="preserve">    对</w:t>
      </w:r>
    </w:p>
    <w:p>
      <w:r>
        <w:t xml:space="preserve">    错</w:t>
      </w:r>
    </w:p>
    <w:p>
      <w:r>
        <w:t>268. 尊重自然、顺应自然、保护自然，是全面建设社会主义现代化国家的内在要求。</w:t>
      </w:r>
    </w:p>
    <w:p>
      <w:r>
        <w:rPr>
          <w:color w:val="FF0000"/>
        </w:rPr>
        <w:t xml:space="preserve">    对</w:t>
      </w:r>
    </w:p>
    <w:p>
      <w:r>
        <w:t xml:space="preserve">    错</w:t>
      </w:r>
    </w:p>
    <w:p>
      <w:r>
        <w:t>269. 国家安全是指国家政权、主权、统一和领土完整、人民福祉、经济社会可持续发展和国家其他重大利益相对处于没有危险和不受内外威胁的状态，以及保障持续安全状态的能力。</w:t>
      </w:r>
    </w:p>
    <w:p>
      <w:r>
        <w:rPr>
          <w:color w:val="FF0000"/>
        </w:rPr>
        <w:t xml:space="preserve">    对</w:t>
      </w:r>
    </w:p>
    <w:p>
      <w:r>
        <w:t xml:space="preserve">    错</w:t>
      </w:r>
    </w:p>
    <w:p>
      <w:r>
        <w:t>270. 推动创新发展、协调发展、绿色发展、开放发展、共享发展，前提都是国家安全、社会稳定。没有安全和稳定，一切都无从谈起。</w:t>
      </w:r>
    </w:p>
    <w:p>
      <w:r>
        <w:rPr>
          <w:color w:val="FF0000"/>
        </w:rPr>
        <w:t xml:space="preserve">    对</w:t>
      </w:r>
    </w:p>
    <w:p>
      <w:r>
        <w:t xml:space="preserve">    错</w:t>
      </w:r>
    </w:p>
    <w:p>
      <w:r>
        <w:t>271. 国家安全是安邦定国的重要基石，维护国家安全是全国各族人民根本利益所在。</w:t>
      </w:r>
    </w:p>
    <w:p>
      <w:r>
        <w:rPr>
          <w:color w:val="FF0000"/>
        </w:rPr>
        <w:t xml:space="preserve">    对</w:t>
      </w:r>
    </w:p>
    <w:p>
      <w:r>
        <w:t xml:space="preserve">    错</w:t>
      </w:r>
    </w:p>
    <w:p>
      <w:r>
        <w:t>272. 每年5月15日被确定为全民国家安全教育日。</w:t>
      </w:r>
    </w:p>
    <w:p>
      <w:r>
        <w:t xml:space="preserve">    对</w:t>
      </w:r>
    </w:p>
    <w:p>
      <w:r>
        <w:rPr>
          <w:color w:val="FF0000"/>
        </w:rPr>
        <w:t xml:space="preserve">    错</w:t>
      </w:r>
    </w:p>
    <w:p>
      <w:r>
        <w:t>273. 经过不懈努力，我国的国家主权、安全、发展利益得到全面维护，社会大局保持长期稳定。中国成为世界上最有安全感的国家之一。</w:t>
      </w:r>
    </w:p>
    <w:p>
      <w:r>
        <w:rPr>
          <w:color w:val="FF0000"/>
        </w:rPr>
        <w:t xml:space="preserve">    对</w:t>
      </w:r>
    </w:p>
    <w:p>
      <w:r>
        <w:t xml:space="preserve">    错</w:t>
      </w:r>
    </w:p>
    <w:p>
      <w:r>
        <w:t>274. 发展是安全的基础，安全是发展的条件。贫瘠的土地上长不成和平的大树，连天的烽火中结不出发展的硕果。</w:t>
      </w:r>
    </w:p>
    <w:p>
      <w:r>
        <w:rPr>
          <w:color w:val="FF0000"/>
        </w:rPr>
        <w:t xml:space="preserve">    对</w:t>
      </w:r>
    </w:p>
    <w:p>
      <w:r>
        <w:t xml:space="preserve">    错</w:t>
      </w:r>
    </w:p>
    <w:p>
      <w:r>
        <w:t>275. 当前，国家安全内涵和外延比历史上任何时候都要丰富，时空领域比历史上任何时候都要宽广，内外因素比历史上任何时候都要复杂。</w:t>
      </w:r>
    </w:p>
    <w:p>
      <w:r>
        <w:rPr>
          <w:color w:val="FF0000"/>
        </w:rPr>
        <w:t xml:space="preserve">    对</w:t>
      </w:r>
    </w:p>
    <w:p>
      <w:r>
        <w:t xml:space="preserve">    错</w:t>
      </w:r>
    </w:p>
    <w:p>
      <w:r>
        <w:t>276. 总体国家安全观要求把确保政治安全作为首要任务，离开了政治安全，国家安全就无从谈起。</w:t>
      </w:r>
    </w:p>
    <w:p>
      <w:r>
        <w:rPr>
          <w:color w:val="FF0000"/>
        </w:rPr>
        <w:t xml:space="preserve">    对</w:t>
      </w:r>
    </w:p>
    <w:p>
      <w:r>
        <w:t xml:space="preserve">    错</w:t>
      </w:r>
    </w:p>
    <w:p>
      <w:r>
        <w:t>277. 总体国家安全观强调的是系统思维和方法，既重视发展问题又重视安全问题，既重视外部安全又重视内部安全，既重视国土安全又重视国民安全，既重视传统安全又重视非传统安全，既重视自身安全又重视共同安全。</w:t>
      </w:r>
    </w:p>
    <w:p>
      <w:r>
        <w:rPr>
          <w:color w:val="FF0000"/>
        </w:rPr>
        <w:t xml:space="preserve">    对</w:t>
      </w:r>
    </w:p>
    <w:p>
      <w:r>
        <w:t xml:space="preserve">    错</w:t>
      </w:r>
    </w:p>
    <w:p>
      <w:r>
        <w:t>278. 政治安全涉及国家主权、政权、制度和意识形态的稳固，是一个国家最根本的需求，是一切国家生存和发展的基础条件。</w:t>
      </w:r>
    </w:p>
    <w:p>
      <w:r>
        <w:rPr>
          <w:color w:val="FF0000"/>
        </w:rPr>
        <w:t xml:space="preserve">    对</w:t>
      </w:r>
    </w:p>
    <w:p>
      <w:r>
        <w:t xml:space="preserve">    错</w:t>
      </w:r>
    </w:p>
    <w:p>
      <w:r>
        <w:t>279. 政治安全的核心是政权安全和制度安全。</w:t>
      </w:r>
    </w:p>
    <w:p>
      <w:r>
        <w:rPr>
          <w:color w:val="FF0000"/>
        </w:rPr>
        <w:t xml:space="preserve">    对</w:t>
      </w:r>
    </w:p>
    <w:p>
      <w:r>
        <w:t xml:space="preserve">    错</w:t>
      </w:r>
    </w:p>
    <w:p>
      <w:r>
        <w:t>280. “灰犀牛”事件是指难以预测，但突然发生时会引起连锁反应、带来巨大负面影响的小概率事件。</w:t>
      </w:r>
    </w:p>
    <w:p>
      <w:r>
        <w:t xml:space="preserve">    对</w:t>
      </w:r>
    </w:p>
    <w:p>
      <w:r>
        <w:rPr>
          <w:color w:val="FF0000"/>
        </w:rPr>
        <w:t xml:space="preserve">    错</w:t>
      </w:r>
    </w:p>
    <w:p>
      <w:r>
        <w:t>281. “黑天鹅”事件主要指明显的、高概率的却又屡屡被人忽视、最终有可能酿成大危机的事件。</w:t>
      </w:r>
    </w:p>
    <w:p>
      <w:r>
        <w:t xml:space="preserve">    对</w:t>
      </w:r>
    </w:p>
    <w:p>
      <w:r>
        <w:rPr>
          <w:color w:val="FF0000"/>
        </w:rPr>
        <w:t xml:space="preserve">    错</w:t>
      </w:r>
    </w:p>
    <w:p>
      <w:r>
        <w:t>282. 坚持总体国家安全观，目的是更好地解决国家安全面临的新问题新挑战。</w:t>
      </w:r>
    </w:p>
    <w:p>
      <w:r>
        <w:rPr>
          <w:color w:val="FF0000"/>
        </w:rPr>
        <w:t xml:space="preserve">    对</w:t>
      </w:r>
    </w:p>
    <w:p>
      <w:r>
        <w:t xml:space="preserve">    错</w:t>
      </w:r>
    </w:p>
    <w:p>
      <w:r>
        <w:t>283. 坚持党对国家安全的绝对领导是做好国家安全工作的根本原则，是维护国家安全和社会安定的根本保证。</w:t>
      </w:r>
    </w:p>
    <w:p>
      <w:r>
        <w:rPr>
          <w:color w:val="FF0000"/>
        </w:rPr>
        <w:t xml:space="preserve">    对</w:t>
      </w:r>
    </w:p>
    <w:p>
      <w:r>
        <w:t xml:space="preserve">    错</w:t>
      </w:r>
    </w:p>
    <w:p>
      <w:r>
        <w:t>284. 中国欢迎周边国家搭乘中国发展“快车”“便车”，让中国发展成果更多惠及周边，让大家一起过上好日子。</w:t>
      </w:r>
    </w:p>
    <w:p>
      <w:r>
        <w:rPr>
          <w:color w:val="FF0000"/>
        </w:rPr>
        <w:t xml:space="preserve">    对</w:t>
      </w:r>
    </w:p>
    <w:p>
      <w:r>
        <w:t xml:space="preserve">    错</w:t>
      </w:r>
    </w:p>
    <w:p>
      <w:r>
        <w:t>285. 中国倡导的伙伴关系，主张对话而不对抗、结伴而不结盟，致力于走出一条国与国交往新路。</w:t>
      </w:r>
    </w:p>
    <w:p>
      <w:r>
        <w:rPr>
          <w:color w:val="FF0000"/>
        </w:rPr>
        <w:t xml:space="preserve">    对</w:t>
      </w:r>
    </w:p>
    <w:p>
      <w:r>
        <w:t xml:space="preserve">    错</w:t>
      </w:r>
    </w:p>
    <w:p>
      <w:r>
        <w:t>286. 中国特色大国外交是面向全球的外交，大格局、大视野、大布局是其一大特点。</w:t>
      </w:r>
    </w:p>
    <w:p>
      <w:r>
        <w:rPr>
          <w:color w:val="FF0000"/>
        </w:rPr>
        <w:t xml:space="preserve">    对</w:t>
      </w:r>
    </w:p>
    <w:p>
      <w:r>
        <w:t xml:space="preserve">    错</w:t>
      </w:r>
    </w:p>
    <w:p>
      <w:r>
        <w:t>287. 没有和平，中国和世界都不可能顺利发展；没有发展，中国和世界也不可能有持久和平。</w:t>
      </w:r>
    </w:p>
    <w:p>
      <w:r>
        <w:rPr>
          <w:color w:val="FF0000"/>
        </w:rPr>
        <w:t xml:space="preserve">    对</w:t>
      </w:r>
    </w:p>
    <w:p>
      <w:r>
        <w:t xml:space="preserve">    错</w:t>
      </w:r>
    </w:p>
    <w:p>
      <w:r>
        <w:t>288. 文明因多样而交流，因交流而互鉴，因互鉴而发展。</w:t>
      </w:r>
    </w:p>
    <w:p>
      <w:r>
        <w:rPr>
          <w:color w:val="FF0000"/>
        </w:rPr>
        <w:t xml:space="preserve">    对</w:t>
      </w:r>
    </w:p>
    <w:p>
      <w:r>
        <w:t xml:space="preserve">    错</w:t>
      </w:r>
    </w:p>
    <w:p>
      <w:r>
        <w:t>289. 党在新时代的强军目标是建设一支听党指挥、能打胜仗、作风优良的人民军队，把人民军队建设成为世界一流军队。</w:t>
      </w:r>
    </w:p>
    <w:p>
      <w:r>
        <w:rPr>
          <w:color w:val="FF0000"/>
        </w:rPr>
        <w:t xml:space="preserve">    对</w:t>
      </w:r>
    </w:p>
    <w:p>
      <w:r>
        <w:t xml:space="preserve">    错</w:t>
      </w:r>
    </w:p>
    <w:p>
      <w:r>
        <w:t>290. 新时代全军必须夯实依法治军、从严治军这个强军之基，持之以恒推进作风建设和反腐败斗争，自觉践行人民军队根本宗旨，保持人民军队长期形成的良好形象。</w:t>
      </w:r>
    </w:p>
    <w:p>
      <w:r>
        <w:rPr>
          <w:color w:val="FF0000"/>
        </w:rPr>
        <w:t xml:space="preserve">    对</w:t>
      </w:r>
    </w:p>
    <w:p>
      <w:r>
        <w:t xml:space="preserve">    错</w:t>
      </w:r>
    </w:p>
    <w:p>
      <w:r>
        <w:t>291. 中央军委实行主席负责制，是坚持党对人民军队绝对领导的根本制度和根本实现形式。</w:t>
      </w:r>
    </w:p>
    <w:p>
      <w:r>
        <w:rPr>
          <w:color w:val="FF0000"/>
        </w:rPr>
        <w:t xml:space="preserve">    对</w:t>
      </w:r>
    </w:p>
    <w:p>
      <w:r>
        <w:t xml:space="preserve">    错</w:t>
      </w:r>
    </w:p>
    <w:p>
      <w:r>
        <w:t>292. 军队是要打仗的，要牢固树立战斗力这个唯一的根本的标准，坚持把战斗力标准贯彻到全军各项建设和工作之中。</w:t>
      </w:r>
    </w:p>
    <w:p>
      <w:r>
        <w:rPr>
          <w:color w:val="FF0000"/>
        </w:rPr>
        <w:t xml:space="preserve">    对</w:t>
      </w:r>
    </w:p>
    <w:p>
      <w:r>
        <w:t xml:space="preserve">    错</w:t>
      </w:r>
    </w:p>
    <w:p>
      <w:r>
        <w:t>293. 在全面建设社会主义现代化国家、实现第二个百年奋斗目标的历史进程中，必须把国防和军队建设摆在更加重要的位置，加快建设巩固国防和强大军队。</w:t>
      </w:r>
    </w:p>
    <w:p>
      <w:r>
        <w:rPr>
          <w:color w:val="FF0000"/>
        </w:rPr>
        <w:t xml:space="preserve">    对</w:t>
      </w:r>
    </w:p>
    <w:p>
      <w:r>
        <w:t xml:space="preserve">    错</w:t>
      </w:r>
    </w:p>
    <w:p>
      <w:r>
        <w:t>294. 思想建军是我军的立军之本，思想工作是人民军队的生命线。</w:t>
      </w:r>
    </w:p>
    <w:p>
      <w:r>
        <w:t xml:space="preserve">    对</w:t>
      </w:r>
    </w:p>
    <w:p>
      <w:r>
        <w:rPr>
          <w:color w:val="FF0000"/>
        </w:rPr>
        <w:t xml:space="preserve">    错</w:t>
      </w:r>
    </w:p>
    <w:p>
      <w:r>
        <w:t>295. 深化国防和军队改革，是为了设计和塑造军队未来，是决定我军发展壮大、制胜未来的关键一招。</w:t>
      </w:r>
    </w:p>
    <w:p>
      <w:r>
        <w:rPr>
          <w:color w:val="FF0000"/>
        </w:rPr>
        <w:t xml:space="preserve">    对</w:t>
      </w:r>
    </w:p>
    <w:p>
      <w:r>
        <w:t xml:space="preserve">    错</w:t>
      </w:r>
    </w:p>
    <w:p>
      <w:r>
        <w:t>296. 科学技术是核心战斗力，是军事发展中最活跃、最具革命性的因素。</w:t>
      </w:r>
    </w:p>
    <w:p>
      <w:r>
        <w:rPr>
          <w:color w:val="FF0000"/>
        </w:rPr>
        <w:t xml:space="preserve">    对</w:t>
      </w:r>
    </w:p>
    <w:p>
      <w:r>
        <w:t xml:space="preserve">    错</w:t>
      </w:r>
    </w:p>
    <w:p>
      <w:r>
        <w:t>297. 强军之道，要在得人。人才资源是强军兴军的宝贵战略资源。</w:t>
      </w:r>
    </w:p>
    <w:p>
      <w:r>
        <w:rPr>
          <w:color w:val="FF0000"/>
        </w:rPr>
        <w:t xml:space="preserve">    对</w:t>
      </w:r>
    </w:p>
    <w:p>
      <w:r>
        <w:t xml:space="preserve">    错</w:t>
      </w:r>
    </w:p>
    <w:p>
      <w:r>
        <w:t>298. 一支现代化军队必然是法治军队。厉行法治、严肃军纪，是治军带兵的铁律，也是建设强大军队的基本规律。</w:t>
      </w:r>
    </w:p>
    <w:p>
      <w:r>
        <w:rPr>
          <w:color w:val="FF0000"/>
        </w:rPr>
        <w:t xml:space="preserve">    对</w:t>
      </w:r>
    </w:p>
    <w:p>
      <w:r>
        <w:t xml:space="preserve">    错</w:t>
      </w:r>
    </w:p>
    <w:p>
      <w:r>
        <w:t>299. 党的十九大确立了到2035年基本实现国防和军队现代化，到本世纪中叶把人民军队全面建成世界一流军队的战略安排。</w:t>
      </w:r>
    </w:p>
    <w:p>
      <w:r>
        <w:rPr>
          <w:color w:val="FF0000"/>
        </w:rPr>
        <w:t xml:space="preserve">    对</w:t>
      </w:r>
    </w:p>
    <w:p>
      <w:r>
        <w:t xml:space="preserve">    错</w:t>
      </w:r>
    </w:p>
    <w:p>
      <w:r>
        <w:t>300. 党对人民军队绝对领导的根本原则和制度，发端于南昌起义，奠基于三湾改编，定型于古田会议，丰富发展于党领导人民军队革命、建设和改革的伟大实践。</w:t>
      </w:r>
    </w:p>
    <w:p>
      <w:r>
        <w:rPr>
          <w:color w:val="FF0000"/>
        </w:rPr>
        <w:t xml:space="preserve">    对</w:t>
      </w:r>
    </w:p>
    <w:p>
      <w:r>
        <w:t xml:space="preserve">    错</w:t>
      </w:r>
    </w:p>
    <w:p>
      <w:r>
        <w:t>301. 党的十九大把坚持党对人民军队的绝对领导，上升为新时代坚持和发展中国特色社会主义的一条基本方略。</w:t>
      </w:r>
    </w:p>
    <w:p>
      <w:r>
        <w:rPr>
          <w:color w:val="FF0000"/>
        </w:rPr>
        <w:t xml:space="preserve">    对</w:t>
      </w:r>
    </w:p>
    <w:p>
      <w:r>
        <w:t xml:space="preserve">    错</w:t>
      </w:r>
    </w:p>
    <w:p>
      <w:r>
        <w:t>302. 党的十九届四中全会深刻总结坚持党指挥枪的显著优势，全面部署坚持和完善党对人民军队的绝对领导制度，丰富和强化了建军治军的根本原则。</w:t>
      </w:r>
    </w:p>
    <w:p>
      <w:r>
        <w:rPr>
          <w:color w:val="FF0000"/>
        </w:rPr>
        <w:t xml:space="preserve">    对</w:t>
      </w:r>
    </w:p>
    <w:p>
      <w:r>
        <w:t xml:space="preserve">    错</w:t>
      </w:r>
    </w:p>
    <w:p>
      <w:r>
        <w:t>303. 坚持党对人民军队的绝对领导，是人民军队始终保持强大凝聚力、向心力、创造力、战斗力的根本保证。</w:t>
      </w:r>
    </w:p>
    <w:p>
      <w:r>
        <w:rPr>
          <w:color w:val="FF0000"/>
        </w:rPr>
        <w:t xml:space="preserve">    对</w:t>
      </w:r>
    </w:p>
    <w:p>
      <w:r>
        <w:t xml:space="preserve">    错</w:t>
      </w:r>
    </w:p>
    <w:p>
      <w:r>
        <w:t>304. 富国才能强兵，强兵才能卫国，强国往往是经济和军事共同作用的结果。</w:t>
      </w:r>
    </w:p>
    <w:p>
      <w:r>
        <w:rPr>
          <w:color w:val="FF0000"/>
        </w:rPr>
        <w:t xml:space="preserve">    对</w:t>
      </w:r>
    </w:p>
    <w:p>
      <w:r>
        <w:t xml:space="preserve">    错</w:t>
      </w:r>
    </w:p>
    <w:p>
      <w:r>
        <w:t>305. 经济建设是国防建设的依托，只有国家经济实力增强了，国防建设才能有更大发展。</w:t>
      </w:r>
    </w:p>
    <w:p>
      <w:r>
        <w:rPr>
          <w:color w:val="FF0000"/>
        </w:rPr>
        <w:t xml:space="preserve">    对</w:t>
      </w:r>
    </w:p>
    <w:p>
      <w:r>
        <w:t xml:space="preserve">    错</w:t>
      </w:r>
    </w:p>
    <w:p>
      <w:r>
        <w:t>306. 国防建设是我国现代化建设的战略任务，只有把国防建设搞上去了，经济建设才能有更加坚强的安全保障。</w:t>
      </w:r>
    </w:p>
    <w:p>
      <w:r>
        <w:rPr>
          <w:color w:val="FF0000"/>
        </w:rPr>
        <w:t xml:space="preserve">    对</w:t>
      </w:r>
    </w:p>
    <w:p>
      <w:r>
        <w:t xml:space="preserve">    错</w:t>
      </w:r>
    </w:p>
    <w:p>
      <w:r>
        <w:t>307. 军民融合发展是兴国之举、强军之策。</w:t>
      </w:r>
    </w:p>
    <w:p>
      <w:r>
        <w:rPr>
          <w:color w:val="FF0000"/>
        </w:rPr>
        <w:t xml:space="preserve">    对</w:t>
      </w:r>
    </w:p>
    <w:p>
      <w:r>
        <w:t xml:space="preserve">    错</w:t>
      </w:r>
    </w:p>
    <w:p>
      <w:r>
        <w:t>308. 自2014年开始，我军所进行的军事改革不是简单地修修补补和局部改造，而是一次整体性革命性的变革。</w:t>
      </w:r>
    </w:p>
    <w:p>
      <w:r>
        <w:rPr>
          <w:color w:val="FF0000"/>
        </w:rPr>
        <w:t xml:space="preserve">    对</w:t>
      </w:r>
    </w:p>
    <w:p>
      <w:r>
        <w:t xml:space="preserve">    错</w:t>
      </w:r>
    </w:p>
    <w:p>
      <w:r>
        <w:t>309. “一国两制”是国家的基本国策。</w:t>
      </w:r>
    </w:p>
    <w:p>
      <w:r>
        <w:rPr>
          <w:color w:val="FF0000"/>
        </w:rPr>
        <w:t xml:space="preserve">    对</w:t>
      </w:r>
    </w:p>
    <w:p>
      <w:r>
        <w:t xml:space="preserve">    错</w:t>
      </w:r>
    </w:p>
    <w:p>
      <w:r>
        <w:t>310. “一国两制”就是在统一的国家之内，国家主体实行社会主义制度，个别地区依法实行资本主义制度。</w:t>
      </w:r>
    </w:p>
    <w:p>
      <w:r>
        <w:rPr>
          <w:color w:val="FF0000"/>
        </w:rPr>
        <w:t xml:space="preserve">    对</w:t>
      </w:r>
    </w:p>
    <w:p>
      <w:r>
        <w:t xml:space="preserve">    错</w:t>
      </w:r>
    </w:p>
    <w:p>
      <w:r>
        <w:t>311. “一国两制”构想最早是针对香港问题提出来的。</w:t>
      </w:r>
    </w:p>
    <w:p>
      <w:r>
        <w:t xml:space="preserve">    对</w:t>
      </w:r>
    </w:p>
    <w:p>
      <w:r>
        <w:rPr>
          <w:color w:val="FF0000"/>
        </w:rPr>
        <w:t xml:space="preserve">    错</w:t>
      </w:r>
    </w:p>
    <w:p>
      <w:r>
        <w:t>312. “一国两制”构想在实践中首先被运用于解决香港、澳门问题。</w:t>
      </w:r>
    </w:p>
    <w:p>
      <w:r>
        <w:rPr>
          <w:color w:val="FF0000"/>
        </w:rPr>
        <w:t xml:space="preserve">    对</w:t>
      </w:r>
    </w:p>
    <w:p>
      <w:r>
        <w:t xml:space="preserve">    错</w:t>
      </w:r>
    </w:p>
    <w:p>
      <w:r>
        <w:t>313. “一国两制”的伟大构想为国际社会解决类似问题提供了新的选择，为世界和平与发展作出了重要贡献。</w:t>
      </w:r>
    </w:p>
    <w:p>
      <w:r>
        <w:rPr>
          <w:color w:val="FF0000"/>
        </w:rPr>
        <w:t xml:space="preserve">    对</w:t>
      </w:r>
    </w:p>
    <w:p>
      <w:r>
        <w:t xml:space="preserve">    错</w:t>
      </w:r>
    </w:p>
    <w:p>
      <w:r>
        <w:t>314. “一国两制”是一个完整的概念。“一国”是实行“两制”的前提和基础，“两制”从属和派生于“一国”并统一于“一国”之内。</w:t>
      </w:r>
    </w:p>
    <w:p>
      <w:r>
        <w:rPr>
          <w:color w:val="FF0000"/>
        </w:rPr>
        <w:t xml:space="preserve">    对</w:t>
      </w:r>
    </w:p>
    <w:p>
      <w:r>
        <w:t xml:space="preserve">    错</w:t>
      </w:r>
    </w:p>
    <w:p>
      <w:r>
        <w:t>315. 中央政府对特别行政区拥有全面管治权，这是特别行政区高度自治权的源头，同时中央充分尊重和坚定维护特别行政区依法享有的高度自治权。</w:t>
      </w:r>
    </w:p>
    <w:p>
      <w:r>
        <w:rPr>
          <w:color w:val="FF0000"/>
        </w:rPr>
        <w:t xml:space="preserve">    对</w:t>
      </w:r>
    </w:p>
    <w:p>
      <w:r>
        <w:t xml:space="preserve">    错</w:t>
      </w:r>
    </w:p>
    <w:p>
      <w:r>
        <w:t>316. 2020年6月30日，为堵塞香港国家安全法律漏洞，保持香港繁荣稳定，保障香港居民合法权益，第十三届全国人大常委会第二十次会议表决通过《中华人民共和国香港特别行政区维护国家安全法》。</w:t>
      </w:r>
    </w:p>
    <w:p>
      <w:r>
        <w:rPr>
          <w:color w:val="FF0000"/>
        </w:rPr>
        <w:t xml:space="preserve">    对</w:t>
      </w:r>
    </w:p>
    <w:p>
      <w:r>
        <w:t xml:space="preserve">    错</w:t>
      </w:r>
    </w:p>
    <w:p>
      <w:r>
        <w:t>317. 2020年7月3日，香港特别行政区维护国家安全委员会正式成立，并于7月6日召开首次会议。</w:t>
      </w:r>
    </w:p>
    <w:p>
      <w:r>
        <w:rPr>
          <w:color w:val="FF0000"/>
        </w:rPr>
        <w:t xml:space="preserve">    对</w:t>
      </w:r>
    </w:p>
    <w:p>
      <w:r>
        <w:t xml:space="preserve">    错</w:t>
      </w:r>
    </w:p>
    <w:p>
      <w:r>
        <w:t>318. 2021年9月5日，中共中央、国务院印发的《横琴粤澳深度合作区建设总体方案》发布，为新形势下粤澳合作开发横琴按下快进键。</w:t>
      </w:r>
    </w:p>
    <w:p>
      <w:r>
        <w:rPr>
          <w:color w:val="FF0000"/>
        </w:rPr>
        <w:t xml:space="preserve">    对</w:t>
      </w:r>
    </w:p>
    <w:p>
      <w:r>
        <w:t xml:space="preserve">    错</w:t>
      </w:r>
    </w:p>
    <w:p>
      <w:r>
        <w:t>319. 解决台湾问题、实现祖国完全统一，是中国共产党矢志不渝的历史任务，是全体中华儿女的共同愿望。</w:t>
      </w:r>
    </w:p>
    <w:p>
      <w:r>
        <w:rPr>
          <w:color w:val="FF0000"/>
        </w:rPr>
        <w:t xml:space="preserve">    对</w:t>
      </w:r>
    </w:p>
    <w:p>
      <w:r>
        <w:t xml:space="preserve">    错</w:t>
      </w:r>
    </w:p>
    <w:p>
      <w:r>
        <w:t>320. 2005年颁布实施的《反分裂国家法》明确指出：世界上只有一个中国，大陆和台湾同属一个中国，中国的主权和领土完整不容分割。</w:t>
      </w:r>
    </w:p>
    <w:p>
      <w:r>
        <w:rPr>
          <w:color w:val="FF0000"/>
        </w:rPr>
        <w:t xml:space="preserve">    对</w:t>
      </w:r>
    </w:p>
    <w:p>
      <w:r>
        <w:t xml:space="preserve">    错</w:t>
      </w:r>
    </w:p>
    <w:p>
      <w:r>
        <w:t>321. “九二共识”之所以重要，在于它体现了一个中国原则，明确界定了两岸关系的根本性质。</w:t>
      </w:r>
    </w:p>
    <w:p>
      <w:r>
        <w:rPr>
          <w:color w:val="FF0000"/>
        </w:rPr>
        <w:t xml:space="preserve">    对</w:t>
      </w:r>
    </w:p>
    <w:p>
      <w:r>
        <w:t xml:space="preserve">    错</w:t>
      </w:r>
    </w:p>
    <w:p>
      <w:r>
        <w:t>322. “一国两制”的成功实践维护了港澳的长期繁荣稳定。</w:t>
      </w:r>
    </w:p>
    <w:p>
      <w:r>
        <w:rPr>
          <w:color w:val="FF0000"/>
        </w:rPr>
        <w:t xml:space="preserve">    对</w:t>
      </w:r>
    </w:p>
    <w:p>
      <w:r>
        <w:t xml:space="preserve">    错</w:t>
      </w:r>
    </w:p>
    <w:p>
      <w:r>
        <w:t>323. “和平统一、一国两制”是解决台湾问题的基本方针，是实现国家统一的最佳方式。</w:t>
      </w:r>
    </w:p>
    <w:p>
      <w:r>
        <w:rPr>
          <w:color w:val="FF0000"/>
        </w:rPr>
        <w:t xml:space="preserve">    对</w:t>
      </w:r>
    </w:p>
    <w:p>
      <w:r>
        <w:t xml:space="preserve">    错</w:t>
      </w:r>
    </w:p>
    <w:p>
      <w:r>
        <w:t>324. 中央对香港、澳门的全面管治权，是中央依照宪法和基本法对香港、澳门两个特别行政区享有的宪制权力。</w:t>
      </w:r>
    </w:p>
    <w:p>
      <w:r>
        <w:rPr>
          <w:color w:val="FF0000"/>
        </w:rPr>
        <w:t xml:space="preserve">    对</w:t>
      </w:r>
    </w:p>
    <w:p>
      <w:r>
        <w:t xml:space="preserve">    错</w:t>
      </w:r>
    </w:p>
    <w:p>
      <w:r>
        <w:t>325. 中央有权对特别行政区高度自治权行使情况进行监督，有权依法对违反“一国两制”和基本法的行为予以纠正。</w:t>
      </w:r>
    </w:p>
    <w:p>
      <w:r>
        <w:rPr>
          <w:color w:val="FF0000"/>
        </w:rPr>
        <w:t xml:space="preserve">    对</w:t>
      </w:r>
    </w:p>
    <w:p>
      <w:r>
        <w:t xml:space="preserve">    错</w:t>
      </w:r>
    </w:p>
    <w:p>
      <w:r>
        <w:t>326. 民族复兴、国家统一是大势所趋、大义所在、民心所向。</w:t>
      </w:r>
    </w:p>
    <w:p>
      <w:r>
        <w:rPr>
          <w:color w:val="FF0000"/>
        </w:rPr>
        <w:t xml:space="preserve">    对</w:t>
      </w:r>
    </w:p>
    <w:p>
      <w:r>
        <w:t xml:space="preserve">    错</w:t>
      </w:r>
    </w:p>
    <w:p>
      <w:r>
        <w:t>327. 爱国统一战线是中国共产党领导的统一战线，坚持党的领导是做好统一战线工作的根本政治保证。</w:t>
      </w:r>
    </w:p>
    <w:p>
      <w:r>
        <w:rPr>
          <w:color w:val="FF0000"/>
        </w:rPr>
        <w:t xml:space="preserve">    对</w:t>
      </w:r>
    </w:p>
    <w:p>
      <w:r>
        <w:t xml:space="preserve">    错</w:t>
      </w:r>
    </w:p>
    <w:p>
      <w:r>
        <w:t>328. 人类是一个整体，地球是一个家园。面对共同挑战，任何人任何国家都无法独善其身，人类只有和衷共济、和合共生这一条出路</w:t>
      </w:r>
    </w:p>
    <w:p>
      <w:r>
        <w:rPr>
          <w:color w:val="FF0000"/>
        </w:rPr>
        <w:t xml:space="preserve">    对</w:t>
      </w:r>
    </w:p>
    <w:p>
      <w:r>
        <w:t xml:space="preserve">    错</w:t>
      </w:r>
    </w:p>
    <w:p>
      <w:r>
        <w:t>329. 到目前为止，地球是人类唯一赖以生存的家园，珍爱和呵护地球是人类的唯一选择。</w:t>
      </w:r>
    </w:p>
    <w:p>
      <w:r>
        <w:rPr>
          <w:color w:val="FF0000"/>
        </w:rPr>
        <w:t xml:space="preserve">    对</w:t>
      </w:r>
    </w:p>
    <w:p>
      <w:r>
        <w:t xml:space="preserve">    错</w:t>
      </w:r>
    </w:p>
    <w:p>
      <w:r>
        <w:t>330. 人类命运共同体理念是回答和解决当今世界面临的“时代之问”的中国方案，也是给世界人民带来福祉的人间正道。</w:t>
      </w:r>
    </w:p>
    <w:p>
      <w:r>
        <w:rPr>
          <w:color w:val="FF0000"/>
        </w:rPr>
        <w:t xml:space="preserve">    对</w:t>
      </w:r>
    </w:p>
    <w:p>
      <w:r>
        <w:t xml:space="preserve">    错</w:t>
      </w:r>
    </w:p>
    <w:p>
      <w:r>
        <w:t>331. 发达国家是我国在国际事务中的天然同盟军，我们要秉持正确义利观和真实亲诚理念，加强同发达国家团结合作。</w:t>
      </w:r>
    </w:p>
    <w:p>
      <w:r>
        <w:t xml:space="preserve">    对</w:t>
      </w:r>
    </w:p>
    <w:p>
      <w:r>
        <w:rPr>
          <w:color w:val="FF0000"/>
        </w:rPr>
        <w:t xml:space="preserve">    错</w:t>
      </w:r>
    </w:p>
    <w:p>
      <w:r>
        <w:t>332. 推动构建新型国际关系，就是要秉持相互尊重、公平正义、合作共赢，摒弃传统的以强凌弱的丛林法则，走出一条对话而不对抗、结伴而不结盟的国与国交往新路。</w:t>
      </w:r>
    </w:p>
    <w:p>
      <w:r>
        <w:rPr>
          <w:color w:val="FF0000"/>
        </w:rPr>
        <w:t xml:space="preserve">    对</w:t>
      </w:r>
    </w:p>
    <w:p>
      <w:r>
        <w:t xml:space="preserve">    错</w:t>
      </w:r>
    </w:p>
    <w:p>
      <w:r>
        <w:t>333. 世界各国只有顺应历史大势，推动构建人类命运共同体，才能实现共同发展、共享繁荣。</w:t>
      </w:r>
    </w:p>
    <w:p>
      <w:r>
        <w:rPr>
          <w:color w:val="FF0000"/>
        </w:rPr>
        <w:t xml:space="preserve">    对</w:t>
      </w:r>
    </w:p>
    <w:p>
      <w:r>
        <w:t xml:space="preserve">    错</w:t>
      </w:r>
    </w:p>
    <w:p>
      <w:r>
        <w:t>334. 构建人类命运共同体已被多次写入联合国文件，国际社会高度评价中国推动构建人类命运共同体的实践，普遍认为构建人类命运共同体完全符合联合国宪章的基本原则，是对全球治理的重要贡献。（√）</w:t>
      </w:r>
    </w:p>
    <w:p>
      <w:r>
        <w:rPr>
          <w:color w:val="FF0000"/>
        </w:rPr>
        <w:t xml:space="preserve">    对</w:t>
      </w:r>
    </w:p>
    <w:p>
      <w:r>
        <w:t xml:space="preserve">    错</w:t>
      </w:r>
    </w:p>
    <w:p>
      <w:r>
        <w:t>335. 人类命运共同体，顾名思义，就是每个民族、每个国家的前途命运都紧紧联系在一起，应该风雨同舟，荣辱与共，努力把我们生于斯、长于斯的这个星球建成一个和睦的大家庭，把世界各国人民对美好生活的向往变成现实。</w:t>
      </w:r>
    </w:p>
    <w:p>
      <w:r>
        <w:rPr>
          <w:color w:val="FF0000"/>
        </w:rPr>
        <w:t xml:space="preserve">    对</w:t>
      </w:r>
    </w:p>
    <w:p>
      <w:r>
        <w:t xml:space="preserve">    错</w:t>
      </w:r>
    </w:p>
    <w:p>
      <w:r>
        <w:t>336. 无论国际形势如何变化，无论自身如何发展，中国永不称霸、永不扩张、永不谋求势力范围，中国人民走和平发展道路的决心意志不动摇。</w:t>
      </w:r>
    </w:p>
    <w:p>
      <w:r>
        <w:rPr>
          <w:color w:val="FF0000"/>
        </w:rPr>
        <w:t xml:space="preserve">    对</w:t>
      </w:r>
    </w:p>
    <w:p>
      <w:r>
        <w:t xml:space="preserve">    错</w:t>
      </w:r>
    </w:p>
    <w:p>
      <w:r>
        <w:t>337. 有着5000多年历史的中华文明，始终崇尚和平，和平、和睦、和谐的追求深深植根于中华民族的精神世界之中，深深溶化在中国人民的血脉之中。</w:t>
      </w:r>
    </w:p>
    <w:p>
      <w:r>
        <w:rPr>
          <w:color w:val="FF0000"/>
        </w:rPr>
        <w:t xml:space="preserve">    对</w:t>
      </w:r>
    </w:p>
    <w:p>
      <w:r>
        <w:t xml:space="preserve">    错</w:t>
      </w:r>
    </w:p>
    <w:p>
      <w:r>
        <w:t>338. 只有坚持走和平发展道路，只有同世界各国一道维护世界和平，中国才能实现自己的目标，才能为世界作出更大贡献。</w:t>
      </w:r>
    </w:p>
    <w:p>
      <w:r>
        <w:rPr>
          <w:color w:val="FF0000"/>
        </w:rPr>
        <w:t xml:space="preserve">    对</w:t>
      </w:r>
    </w:p>
    <w:p>
      <w:r>
        <w:t xml:space="preserve">    错</w:t>
      </w:r>
    </w:p>
    <w:p>
      <w:r>
        <w:t>339. 一个国家要发展繁荣，必须把握世界发展大势，顺应时代发展潮流。当今世界的潮流就是和平、发展、合作、共赢。</w:t>
      </w:r>
    </w:p>
    <w:p>
      <w:r>
        <w:rPr>
          <w:color w:val="FF0000"/>
        </w:rPr>
        <w:t xml:space="preserve">    对</w:t>
      </w:r>
    </w:p>
    <w:p>
      <w:r>
        <w:t xml:space="preserve">    错</w:t>
      </w:r>
    </w:p>
    <w:p>
      <w:r>
        <w:t>340. 中国已成为联合国第二大会费国和联合国维和行动第二大资金贡献国，是安理会常任理事国中派遣维和人员数量最多的国家。</w:t>
      </w:r>
    </w:p>
    <w:p>
      <w:r>
        <w:rPr>
          <w:color w:val="FF0000"/>
        </w:rPr>
        <w:t xml:space="preserve">    对</w:t>
      </w:r>
    </w:p>
    <w:p>
      <w:r>
        <w:t xml:space="preserve">    错</w:t>
      </w:r>
    </w:p>
    <w:p>
      <w:r>
        <w:t>341. 中国以前是、现在是、以后也将永远是世界和平的建设者、全球发展的贡献者、国际秩序的维护者，中国以前不走、现在不走、以后也绝不走“国强必霸”的路子。</w:t>
      </w:r>
    </w:p>
    <w:p>
      <w:r>
        <w:rPr>
          <w:color w:val="FF0000"/>
        </w:rPr>
        <w:t xml:space="preserve">    对</w:t>
      </w:r>
    </w:p>
    <w:p>
      <w:r>
        <w:t xml:space="preserve">    错</w:t>
      </w:r>
    </w:p>
    <w:p>
      <w:r>
        <w:t>342. 中国发展不对任何国家构成威胁，也决不会以牺牲别国利益为代价来发展自己，同时，我们决不放弃自己的正当权益，任何人不要幻想让中国吞下损害自身利益的苦果。</w:t>
      </w:r>
    </w:p>
    <w:p>
      <w:r>
        <w:rPr>
          <w:color w:val="FF0000"/>
        </w:rPr>
        <w:t xml:space="preserve">    对</w:t>
      </w:r>
    </w:p>
    <w:p>
      <w:r>
        <w:t xml:space="preserve">    错</w:t>
      </w:r>
    </w:p>
    <w:p>
      <w:r>
        <w:t>343. 大国之间和睦才能世界和平，大国相互合作才有全球发展。大国关系事关全球战略稳定，大国肩上都承担着特殊责任。</w:t>
      </w:r>
    </w:p>
    <w:p>
      <w:r>
        <w:rPr>
          <w:color w:val="FF0000"/>
        </w:rPr>
        <w:t xml:space="preserve">    对</w:t>
      </w:r>
    </w:p>
    <w:p>
      <w:r>
        <w:t xml:space="preserve">    错</w:t>
      </w:r>
    </w:p>
    <w:p>
      <w:r>
        <w:t>344. 朋友越走越近，邻居越走越亲。要按照亲诚惠容周边外交理念和与邻为善、以邻为伴周边外交方针深化同周边国家关系。</w:t>
      </w:r>
    </w:p>
    <w:p>
      <w:r>
        <w:rPr>
          <w:color w:val="FF0000"/>
        </w:rPr>
        <w:t xml:space="preserve">    对</w:t>
      </w:r>
    </w:p>
    <w:p>
      <w:r>
        <w:t xml:space="preserve">    错</w:t>
      </w:r>
    </w:p>
    <w:p>
      <w:r>
        <w:t>345. 国际上的事由大家共同商量着办，世界前途命运由各国共同掌握，这是多边主义的要义。</w:t>
      </w:r>
    </w:p>
    <w:p>
      <w:r>
        <w:rPr>
          <w:color w:val="FF0000"/>
        </w:rPr>
        <w:t xml:space="preserve">    对</w:t>
      </w:r>
    </w:p>
    <w:p>
      <w:r>
        <w:t xml:space="preserve">    错</w:t>
      </w:r>
    </w:p>
    <w:p>
      <w:r>
        <w:t>346. 中俄新时代全面战略协作伙伴关系成熟、稳定、牢固，是互信程度最高、协作水平最高、战略价值最高的一对大国关系。</w:t>
      </w:r>
    </w:p>
    <w:p>
      <w:r>
        <w:rPr>
          <w:color w:val="FF0000"/>
        </w:rPr>
        <w:t xml:space="preserve">    对</w:t>
      </w:r>
    </w:p>
    <w:p>
      <w:r>
        <w:t xml:space="preserve">    错</w:t>
      </w:r>
    </w:p>
    <w:p>
      <w:r>
        <w:t>347. 中美关系是世界上最重要的双边关系之一。中美两国合则两利、斗则俱伤。中美合作可以办成有利于两国和世界的大事，中美对抗对两国和世界都是灾难。</w:t>
      </w:r>
    </w:p>
    <w:p>
      <w:r>
        <w:rPr>
          <w:color w:val="FF0000"/>
        </w:rPr>
        <w:t xml:space="preserve">    对</w:t>
      </w:r>
    </w:p>
    <w:p>
      <w:r>
        <w:t xml:space="preserve">    错</w:t>
      </w:r>
    </w:p>
    <w:p>
      <w:r>
        <w:t>348. 中国坚持在和平共处五项原则基础上同各国发展友好合作，推动构建新型国际关系，深化拓展平等、开放、合作的全球伙伴关系，致力于扩大同各国利益的汇合点。</w:t>
      </w:r>
    </w:p>
    <w:p>
      <w:r>
        <w:rPr>
          <w:color w:val="FF0000"/>
        </w:rPr>
        <w:t xml:space="preserve">    对</w:t>
      </w:r>
    </w:p>
    <w:p>
      <w:r>
        <w:t xml:space="preserve">    错</w:t>
      </w:r>
    </w:p>
    <w:p>
      <w:r>
        <w:t>349. 中国始终坚持维护世界和平、促进共同发展的外交政策宗旨，致力于推动构建人类命运共同体。</w:t>
      </w:r>
    </w:p>
    <w:p>
      <w:r>
        <w:rPr>
          <w:color w:val="FF0000"/>
        </w:rPr>
        <w:t xml:space="preserve">    对</w:t>
      </w:r>
    </w:p>
    <w:p>
      <w:r>
        <w:t xml:space="preserve">    错</w:t>
      </w:r>
    </w:p>
    <w:p>
      <w:r>
        <w:t>350. 中国始终坚持维护世界和平、促进共同发展的外交政策宗旨，致力于推动构建人类命运共同体。</w:t>
      </w:r>
    </w:p>
    <w:p>
      <w:r>
        <w:rPr>
          <w:color w:val="FF0000"/>
        </w:rPr>
        <w:t xml:space="preserve">    对</w:t>
      </w:r>
    </w:p>
    <w:p>
      <w:r>
        <w:t xml:space="preserve">    错</w:t>
      </w:r>
    </w:p>
    <w:p>
      <w:r>
        <w:t>351. 2014年10月8日，习近平在党的群众路线教育实践活动总结大会上提出“全面推进从严治党”。</w:t>
      </w:r>
    </w:p>
    <w:p>
      <w:r>
        <w:rPr>
          <w:color w:val="FF0000"/>
        </w:rPr>
        <w:t xml:space="preserve">    对</w:t>
      </w:r>
    </w:p>
    <w:p>
      <w:r>
        <w:t xml:space="preserve">    错</w:t>
      </w:r>
    </w:p>
    <w:p>
      <w:r>
        <w:t>352. 党的十八大通过了关于《中国共产党章程（修正案）》的决议，在总纲部分党的建设总体要求中将“全面从严治党”首次写入党章。</w:t>
      </w:r>
    </w:p>
    <w:p>
      <w:r>
        <w:t xml:space="preserve">    对</w:t>
      </w:r>
    </w:p>
    <w:p>
      <w:r>
        <w:rPr>
          <w:color w:val="FF0000"/>
        </w:rPr>
        <w:t xml:space="preserve">    错</w:t>
      </w:r>
    </w:p>
    <w:p>
      <w:r>
        <w:t>353. 党的政治建设是党的根本性建设，要把党的政治建设摆在首位，以党的政治建设为统领。</w:t>
      </w:r>
    </w:p>
    <w:p>
      <w:r>
        <w:rPr>
          <w:color w:val="FF0000"/>
        </w:rPr>
        <w:t xml:space="preserve">    对</w:t>
      </w:r>
    </w:p>
    <w:p>
      <w:r>
        <w:t xml:space="preserve">    错</w:t>
      </w:r>
    </w:p>
    <w:p>
      <w:r>
        <w:t>354. 党的作风就是党的形象，关系人心向背，关系党的生死存亡。</w:t>
      </w:r>
    </w:p>
    <w:p>
      <w:r>
        <w:rPr>
          <w:color w:val="FF0000"/>
        </w:rPr>
        <w:t xml:space="preserve">    对</w:t>
      </w:r>
    </w:p>
    <w:p>
      <w:r>
        <w:t xml:space="preserve">    错</w:t>
      </w:r>
    </w:p>
    <w:p>
      <w:r>
        <w:t>355. “四风”指的是主观主义、官僚主义、享乐主义和奢靡之风。</w:t>
      </w:r>
    </w:p>
    <w:p>
      <w:r>
        <w:t xml:space="preserve">    对</w:t>
      </w:r>
    </w:p>
    <w:p>
      <w:r>
        <w:rPr>
          <w:color w:val="FF0000"/>
        </w:rPr>
        <w:t xml:space="preserve">    错</w:t>
      </w:r>
    </w:p>
    <w:p>
      <w:r>
        <w:t>356. 把权力关进制度的笼子里，健全党和国家监督制度、坚持和完善党和国家监督体系是重点。</w:t>
      </w:r>
    </w:p>
    <w:p>
      <w:r>
        <w:rPr>
          <w:color w:val="FF0000"/>
        </w:rPr>
        <w:t xml:space="preserve">    对</w:t>
      </w:r>
    </w:p>
    <w:p>
      <w:r>
        <w:t xml:space="preserve">    错</w:t>
      </w:r>
    </w:p>
    <w:p>
      <w:r>
        <w:t>357. 勇于自我革命是中国共产党给出的跳出历史周期率的第二个答案。</w:t>
      </w:r>
    </w:p>
    <w:p>
      <w:r>
        <w:rPr>
          <w:color w:val="FF0000"/>
        </w:rPr>
        <w:t xml:space="preserve">    对</w:t>
      </w:r>
    </w:p>
    <w:p>
      <w:r>
        <w:t xml:space="preserve">    错</w:t>
      </w:r>
    </w:p>
    <w:p>
      <w:r>
        <w:t>358. 全面从严治党，核心是加强党的领导，基础在全面，关键在严，要害在治。</w:t>
      </w:r>
    </w:p>
    <w:p>
      <w:r>
        <w:rPr>
          <w:color w:val="FF0000"/>
        </w:rPr>
        <w:t xml:space="preserve">    对</w:t>
      </w:r>
    </w:p>
    <w:p>
      <w:r>
        <w:t xml:space="preserve">    错</w:t>
      </w:r>
    </w:p>
    <w:p>
      <w:r>
        <w:t>359. 党的思想建设作为根本性建设，决定党的建设的方向和效果。</w:t>
      </w:r>
    </w:p>
    <w:p>
      <w:r>
        <w:t xml:space="preserve">    对</w:t>
      </w:r>
    </w:p>
    <w:p>
      <w:r>
        <w:rPr>
          <w:color w:val="FF0000"/>
        </w:rPr>
        <w:t xml:space="preserve">    错</w:t>
      </w:r>
    </w:p>
    <w:p>
      <w:r>
        <w:t>360. 理想信念是事业和人生的灯塔，决定我们的方向和立场，也决定我们的言论和行动。</w:t>
      </w:r>
    </w:p>
    <w:p>
      <w:r>
        <w:rPr>
          <w:color w:val="FF0000"/>
        </w:rPr>
        <w:t xml:space="preserve">    对</w:t>
      </w:r>
    </w:p>
    <w:p>
      <w:r>
        <w:t xml:space="preserve">    错</w:t>
      </w:r>
    </w:p>
    <w:p>
      <w:r>
        <w:t>361. 衡量一名党员干部是否具有坚定的理想信念，是没有客观标准的。</w:t>
      </w:r>
    </w:p>
    <w:p>
      <w:r>
        <w:t xml:space="preserve">    对</w:t>
      </w:r>
    </w:p>
    <w:p>
      <w:r>
        <w:rPr>
          <w:color w:val="FF0000"/>
        </w:rPr>
        <w:t xml:space="preserve">    错</w:t>
      </w:r>
    </w:p>
    <w:p>
      <w:r>
        <w:t>362. 思想建设是党的基础性建设，坚定理想信念是党的思想建设的首要任务。</w:t>
      </w:r>
    </w:p>
    <w:p>
      <w:r>
        <w:rPr>
          <w:color w:val="FF0000"/>
        </w:rPr>
        <w:t xml:space="preserve">    对</w:t>
      </w:r>
    </w:p>
    <w:p>
      <w:r>
        <w:t xml:space="preserve">    错</w:t>
      </w:r>
    </w:p>
    <w:p>
      <w:r>
        <w:t>363. 形式主义、官僚主义与我们党的性质宗旨和优良作风格格不入，是目前党内存在的突出矛盾和问题，是作风问题的集中表现。</w:t>
      </w:r>
    </w:p>
    <w:p>
      <w:r>
        <w:rPr>
          <w:color w:val="FF0000"/>
        </w:rPr>
        <w:t xml:space="preserve">    对</w:t>
      </w:r>
    </w:p>
    <w:p>
      <w:r>
        <w:t xml:space="preserve">    错</w:t>
      </w:r>
    </w:p>
    <w:p>
      <w:r>
        <w:t>364. 反对形式主义、官僚主义始终是我们党作风建设的重要任务。</w:t>
      </w:r>
    </w:p>
    <w:p>
      <w:r>
        <w:rPr>
          <w:color w:val="FF0000"/>
        </w:rPr>
        <w:t xml:space="preserve">    对</w:t>
      </w:r>
    </w:p>
    <w:p>
      <w:r>
        <w:t xml:space="preserve">    错</w:t>
      </w:r>
    </w:p>
    <w:p>
      <w:r>
        <w:t>365. 政治纪律是我们党最根本、最重要的纪律，是全党在政治方向、政治立场、政治言论、政治行动方面的刚性约束。</w:t>
      </w:r>
    </w:p>
    <w:p>
      <w:r>
        <w:rPr>
          <w:color w:val="FF0000"/>
        </w:rPr>
        <w:t xml:space="preserve">    对</w:t>
      </w:r>
    </w:p>
    <w:p>
      <w:r>
        <w:t xml:space="preserve">    错</w:t>
      </w:r>
    </w:p>
    <w:p>
      <w:r>
        <w:t>366. 把权力关进制度的笼子里，健全党和国家监督制度、坚持和完善党和国家监督体系是重点。</w:t>
      </w:r>
    </w:p>
    <w:p>
      <w:r>
        <w:rPr>
          <w:color w:val="FF0000"/>
        </w:rPr>
        <w:t xml:space="preserve">    对</w:t>
      </w:r>
    </w:p>
    <w:p>
      <w:r>
        <w:t xml:space="preserve">    错</w:t>
      </w:r>
    </w:p>
    <w:p>
      <w:r>
        <w:t>367. 中国共产党深刻把握党风廉政建设和反腐败斗争规律，明确提出一体推进不敢腐、不能腐、不想腐，这是反腐败斗争的基本方针，也是新时代全面从严治党的重要方略。</w:t>
      </w:r>
    </w:p>
    <w:p>
      <w:r>
        <w:rPr>
          <w:color w:val="FF0000"/>
        </w:rPr>
        <w:t xml:space="preserve">    对</w:t>
      </w:r>
    </w:p>
    <w:p>
      <w:r>
        <w:t xml:space="preserve">    错</w:t>
      </w:r>
    </w:p>
    <w:p>
      <w:r>
        <w:t>368. 党的纪律主要包括政治纪律、组织纪律、廉洁纪律、群众纪律、工作纪律、生活纪律。</w:t>
      </w:r>
    </w:p>
    <w:p>
      <w:r>
        <w:rPr>
          <w:color w:val="FF0000"/>
        </w:rPr>
        <w:t xml:space="preserve">    对</w:t>
      </w:r>
    </w:p>
    <w:p>
      <w:r>
        <w:t xml:space="preserve">    错</w:t>
      </w:r>
    </w:p>
    <w:p>
      <w:r>
        <w:t>369. 党的规矩总的包括党章、党的纪律、国家法律，以及党在长期实践中形成的优良传统和工作惯例。</w:t>
      </w:r>
    </w:p>
    <w:p>
      <w:r>
        <w:rPr>
          <w:color w:val="FF0000"/>
        </w:rPr>
        <w:t xml:space="preserve">    对</w:t>
      </w:r>
    </w:p>
    <w:p>
      <w:r>
        <w:t xml:space="preserve">    错</w:t>
      </w:r>
    </w:p>
    <w:p>
      <w:r>
        <w:t>370. 腐败是危害党的生命力和战斗力的最大毒瘤，反腐败是最彻底的自我革命。</w:t>
      </w:r>
    </w:p>
    <w:p>
      <w:r>
        <w:rPr>
          <w:color w:val="FF0000"/>
        </w:rPr>
        <w:t xml:space="preserve">    对</w:t>
      </w:r>
    </w:p>
    <w:p>
      <w:r>
        <w:t xml:space="preserve">    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