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中国是世界上少有的历史文化从未间断，一直延续至今的国家。（）</w:t>
      </w:r>
    </w:p>
    <w:p>
      <w:r>
        <w:rPr>
          <w:color w:val="FF0000"/>
        </w:rPr>
        <w:t xml:space="preserve">    对</w:t>
      </w:r>
    </w:p>
    <w:p>
      <w:r>
        <w:t xml:space="preserve">    错</w:t>
      </w:r>
    </w:p>
    <w:p>
      <w:r>
        <w:t>2. 在中国封建社会的经济中，小农经济占主导地位。（）</w:t>
      </w:r>
    </w:p>
    <w:p>
      <w:r>
        <w:t xml:space="preserve">    对</w:t>
      </w:r>
    </w:p>
    <w:p>
      <w:r>
        <w:rPr>
          <w:color w:val="FF0000"/>
        </w:rPr>
        <w:t xml:space="preserve">    错</w:t>
      </w:r>
    </w:p>
    <w:p>
      <w:r>
        <w:t>3. 小农经济是中国封建社会的基本生产结构。（）</w:t>
      </w:r>
    </w:p>
    <w:p>
      <w:r>
        <w:rPr>
          <w:color w:val="FF0000"/>
        </w:rPr>
        <w:t xml:space="preserve">    对</w:t>
      </w:r>
    </w:p>
    <w:p>
      <w:r>
        <w:t xml:space="preserve">    错</w:t>
      </w:r>
    </w:p>
    <w:p>
      <w:r>
        <w:t>4. 封建社会，农民没有任何政治权利，生活极端贫困。（）</w:t>
      </w:r>
    </w:p>
    <w:p>
      <w:r>
        <w:rPr>
          <w:color w:val="FF0000"/>
        </w:rPr>
        <w:t xml:space="preserve">    对</w:t>
      </w:r>
    </w:p>
    <w:p>
      <w:r>
        <w:t xml:space="preserve">    错</w:t>
      </w:r>
    </w:p>
    <w:p>
      <w:r>
        <w:t>5. 族权和法权相结合是中国封建社会的社会结构的特点。（）</w:t>
      </w:r>
    </w:p>
    <w:p>
      <w:r>
        <w:t xml:space="preserve">    对</w:t>
      </w:r>
    </w:p>
    <w:p>
      <w:r>
        <w:rPr>
          <w:color w:val="FF0000"/>
        </w:rPr>
        <w:t xml:space="preserve">    错</w:t>
      </w:r>
    </w:p>
    <w:p>
      <w:r>
        <w:t>6. 1640年的英国资产阶级革命标着世界历史开始进入资本主义时代。（）</w:t>
      </w:r>
    </w:p>
    <w:p>
      <w:r>
        <w:rPr>
          <w:color w:val="FF0000"/>
        </w:rPr>
        <w:t xml:space="preserve">    对</w:t>
      </w:r>
    </w:p>
    <w:p>
      <w:r>
        <w:t xml:space="preserve">    错</w:t>
      </w:r>
    </w:p>
    <w:p>
      <w:r>
        <w:t>7. 资本—帝国主义对中国的侵略，首先和主要进行的是文化渗透。（）</w:t>
      </w:r>
    </w:p>
    <w:p>
      <w:r>
        <w:t xml:space="preserve">    对</w:t>
      </w:r>
    </w:p>
    <w:p>
      <w:r>
        <w:rPr>
          <w:color w:val="FF0000"/>
        </w:rPr>
        <w:t xml:space="preserve">    错</w:t>
      </w:r>
    </w:p>
    <w:p>
      <w:r>
        <w:t>8. 1849年，以武力强占澳门半岛的国家是法国。（）</w:t>
      </w:r>
    </w:p>
    <w:p>
      <w:r>
        <w:t xml:space="preserve">    对</w:t>
      </w:r>
    </w:p>
    <w:p>
      <w:r>
        <w:rPr>
          <w:color w:val="FF0000"/>
        </w:rPr>
        <w:t xml:space="preserve">    错</w:t>
      </w:r>
    </w:p>
    <w:p>
      <w:r>
        <w:t>9. 1898年，强租山东的胶州湾，把山东划为其势力范围的国家是德国。（）</w:t>
      </w:r>
    </w:p>
    <w:p>
      <w:r>
        <w:rPr>
          <w:color w:val="FF0000"/>
        </w:rPr>
        <w:t xml:space="preserve">    对</w:t>
      </w:r>
    </w:p>
    <w:p>
      <w:r>
        <w:t xml:space="preserve">    错</w:t>
      </w:r>
    </w:p>
    <w:p>
      <w:r>
        <w:t>10. 《北京条约》开始规定帝国主义列强可以在中国领土上驻兵。（）</w:t>
      </w:r>
    </w:p>
    <w:p>
      <w:r>
        <w:t xml:space="preserve">    对</w:t>
      </w:r>
    </w:p>
    <w:p>
      <w:r>
        <w:rPr>
          <w:color w:val="FF0000"/>
        </w:rPr>
        <w:t xml:space="preserve">    错</w:t>
      </w:r>
    </w:p>
    <w:p>
      <w:r>
        <w:t>11. 《南京条约》开始允许外国人在中国开办工厂。（）</w:t>
      </w:r>
    </w:p>
    <w:p>
      <w:r>
        <w:t xml:space="preserve">    对</w:t>
      </w:r>
    </w:p>
    <w:p>
      <w:r>
        <w:rPr>
          <w:color w:val="FF0000"/>
        </w:rPr>
        <w:t xml:space="preserve">    错</w:t>
      </w:r>
    </w:p>
    <w:p>
      <w:r>
        <w:t>12. 第二次鸦片战争爆发后，帝国主义列强对中国的争夺和瓜分达到高潮。（）</w:t>
      </w:r>
    </w:p>
    <w:p>
      <w:r>
        <w:t xml:space="preserve">    对</w:t>
      </w:r>
    </w:p>
    <w:p>
      <w:r>
        <w:rPr>
          <w:color w:val="FF0000"/>
        </w:rPr>
        <w:t xml:space="preserve">    错</w:t>
      </w:r>
    </w:p>
    <w:p>
      <w:r>
        <w:t>13. 19世纪70年代，郑观应在《盛世危言》中提出大力发展民族工商业，与西方国家进行“商战”。（）</w:t>
      </w:r>
    </w:p>
    <w:p>
      <w:r>
        <w:rPr>
          <w:color w:val="FF0000"/>
        </w:rPr>
        <w:t xml:space="preserve">    对</w:t>
      </w:r>
    </w:p>
    <w:p>
      <w:r>
        <w:t xml:space="preserve">    错</w:t>
      </w:r>
    </w:p>
    <w:p>
      <w:r>
        <w:t>14. 1845年，法国首先在上海设立租界。（）</w:t>
      </w:r>
    </w:p>
    <w:p>
      <w:r>
        <w:t xml:space="preserve">    对</w:t>
      </w:r>
    </w:p>
    <w:p>
      <w:r>
        <w:rPr>
          <w:color w:val="FF0000"/>
        </w:rPr>
        <w:t xml:space="preserve">    错</w:t>
      </w:r>
    </w:p>
    <w:p>
      <w:r>
        <w:t>15. 《辛丑条约》开始允许外国公使常驻北京。（）</w:t>
      </w:r>
    </w:p>
    <w:p>
      <w:r>
        <w:t xml:space="preserve">    对</w:t>
      </w:r>
    </w:p>
    <w:p>
      <w:r>
        <w:rPr>
          <w:color w:val="FF0000"/>
        </w:rPr>
        <w:t xml:space="preserve">    错</w:t>
      </w:r>
    </w:p>
    <w:p>
      <w:r>
        <w:t>16. 中法战争以后，中国人的民族意识开始普遍觉醒。（）</w:t>
      </w:r>
    </w:p>
    <w:p>
      <w:r>
        <w:t xml:space="preserve">    对</w:t>
      </w:r>
    </w:p>
    <w:p>
      <w:r>
        <w:rPr>
          <w:color w:val="FF0000"/>
        </w:rPr>
        <w:t xml:space="preserve">    错</w:t>
      </w:r>
    </w:p>
    <w:p>
      <w:r>
        <w:t>17. 帝国主义列强不能灭亡和瓜分中国，最根本的原因是帝国主义列强之间的矛盾和相互制约。（）</w:t>
      </w:r>
    </w:p>
    <w:p>
      <w:r>
        <w:t xml:space="preserve">    对</w:t>
      </w:r>
    </w:p>
    <w:p>
      <w:r>
        <w:rPr>
          <w:color w:val="FF0000"/>
        </w:rPr>
        <w:t xml:space="preserve">    错</w:t>
      </w:r>
    </w:p>
    <w:p>
      <w:r>
        <w:t>18. 经济技术的落后，是反侵略战争失败更根本的原因。（）</w:t>
      </w:r>
    </w:p>
    <w:p>
      <w:r>
        <w:t xml:space="preserve">    对</w:t>
      </w:r>
    </w:p>
    <w:p>
      <w:r>
        <w:rPr>
          <w:color w:val="FF0000"/>
        </w:rPr>
        <w:t xml:space="preserve">    错</w:t>
      </w:r>
    </w:p>
    <w:p>
      <w:r>
        <w:t>19. 《辛丑条约》标志着中国完全沦为半殖民地半封建社会。（）</w:t>
      </w:r>
    </w:p>
    <w:p>
      <w:r>
        <w:rPr>
          <w:color w:val="FF0000"/>
        </w:rPr>
        <w:t xml:space="preserve">    对</w:t>
      </w:r>
    </w:p>
    <w:p>
      <w:r>
        <w:t xml:space="preserve">    错</w:t>
      </w:r>
    </w:p>
    <w:p>
      <w:r>
        <w:t>20. 瓦德西自1863年任总税务司开始，直到1908年回国，掌握中国海关大权达40余年之久。（）</w:t>
      </w:r>
    </w:p>
    <w:p>
      <w:r>
        <w:t xml:space="preserve">    对</w:t>
      </w:r>
    </w:p>
    <w:p>
      <w:r>
        <w:rPr>
          <w:color w:val="FF0000"/>
        </w:rPr>
        <w:t xml:space="preserve">    错</w:t>
      </w:r>
    </w:p>
    <w:p>
      <w:r>
        <w:t>21. 李鸿章向外国列强表示要“量中华之国力，结与国之欢心”。（）</w:t>
      </w:r>
    </w:p>
    <w:p>
      <w:r>
        <w:t xml:space="preserve">    对</w:t>
      </w:r>
    </w:p>
    <w:p>
      <w:r>
        <w:rPr>
          <w:color w:val="FF0000"/>
        </w:rPr>
        <w:t xml:space="preserve">    错</w:t>
      </w:r>
    </w:p>
    <w:p>
      <w:r>
        <w:t>22. 在鸦片战争中，奕山把广东人民群众污蔑为汉奸，并提出“防民甚于防寇”的主张。（）</w:t>
      </w:r>
    </w:p>
    <w:p>
      <w:r>
        <w:rPr>
          <w:color w:val="FF0000"/>
        </w:rPr>
        <w:t xml:space="preserve">    对</w:t>
      </w:r>
    </w:p>
    <w:p>
      <w:r>
        <w:t xml:space="preserve">    错</w:t>
      </w:r>
    </w:p>
    <w:p>
      <w:r>
        <w:t>23. 中国早期的工人阶级人数不多，却是中国新生产力的代表。（）</w:t>
      </w:r>
    </w:p>
    <w:p>
      <w:r>
        <w:rPr>
          <w:color w:val="FF0000"/>
        </w:rPr>
        <w:t xml:space="preserve">    对</w:t>
      </w:r>
    </w:p>
    <w:p>
      <w:r>
        <w:t xml:space="preserve">    错</w:t>
      </w:r>
    </w:p>
    <w:p>
      <w:r>
        <w:t>24. 法国和中国签订了《马关条约》。（）</w:t>
      </w:r>
    </w:p>
    <w:p>
      <w:r>
        <w:t xml:space="preserve">    对</w:t>
      </w:r>
    </w:p>
    <w:p>
      <w:r>
        <w:rPr>
          <w:color w:val="FF0000"/>
        </w:rPr>
        <w:t xml:space="preserve">    错</w:t>
      </w:r>
    </w:p>
    <w:p>
      <w:r>
        <w:t>25. 义和团运动时期，外国军官组织并指挥洋枪队“常胜军”镇压中国人民的反侵略反封建斗争。（）</w:t>
      </w:r>
    </w:p>
    <w:p>
      <w:r>
        <w:t xml:space="preserve">    对</w:t>
      </w:r>
    </w:p>
    <w:p>
      <w:r>
        <w:rPr>
          <w:color w:val="FF0000"/>
        </w:rPr>
        <w:t xml:space="preserve">    错</w:t>
      </w:r>
    </w:p>
    <w:p>
      <w:r>
        <w:t>26. 为了制造侵略有理的舆论，19世纪末，欧美帝国主义者炮制了“黄祸论”，即中国威胁论。（）</w:t>
      </w:r>
    </w:p>
    <w:p>
      <w:r>
        <w:rPr>
          <w:color w:val="FF0000"/>
        </w:rPr>
        <w:t xml:space="preserve">    对</w:t>
      </w:r>
    </w:p>
    <w:p>
      <w:r>
        <w:t xml:space="preserve">    错</w:t>
      </w:r>
    </w:p>
    <w:p>
      <w:r>
        <w:t>27. 1884年，督办台湾事务大臣刘铭传，击退了法国舰队对淡水的进犯。（）</w:t>
      </w:r>
    </w:p>
    <w:p>
      <w:r>
        <w:rPr>
          <w:color w:val="FF0000"/>
        </w:rPr>
        <w:t xml:space="preserve">    对</w:t>
      </w:r>
    </w:p>
    <w:p>
      <w:r>
        <w:t xml:space="preserve">    错</w:t>
      </w:r>
    </w:p>
    <w:p>
      <w:r>
        <w:t>28. 清末，帝国主义看中握有军权的段祺瑞，支持他篡夺辛亥革命果实。（）</w:t>
      </w:r>
    </w:p>
    <w:p>
      <w:r>
        <w:t xml:space="preserve">    对</w:t>
      </w:r>
    </w:p>
    <w:p>
      <w:r>
        <w:rPr>
          <w:color w:val="FF0000"/>
        </w:rPr>
        <w:t xml:space="preserve">    错</w:t>
      </w:r>
    </w:p>
    <w:p>
      <w:r>
        <w:t>29. 资本—帝国主义列强对中国进行文化渗透的目的是传播西方文化和科学。（）</w:t>
      </w:r>
    </w:p>
    <w:p>
      <w:r>
        <w:t xml:space="preserve">    对</w:t>
      </w:r>
    </w:p>
    <w:p>
      <w:r>
        <w:rPr>
          <w:color w:val="FF0000"/>
        </w:rPr>
        <w:t xml:space="preserve">    错</w:t>
      </w:r>
    </w:p>
    <w:p>
      <w:r>
        <w:t>30. 火烧圆明园发生于中法战争期间。（）</w:t>
      </w:r>
    </w:p>
    <w:p>
      <w:r>
        <w:t xml:space="preserve">    对</w:t>
      </w:r>
    </w:p>
    <w:p>
      <w:r>
        <w:rPr>
          <w:color w:val="FF0000"/>
        </w:rPr>
        <w:t xml:space="preserve">    错</w:t>
      </w:r>
    </w:p>
    <w:p>
      <w:r>
        <w:t>31. 严复是近代中国睁眼看世界的第一人。（）</w:t>
      </w:r>
    </w:p>
    <w:p>
      <w:r>
        <w:t xml:space="preserve">    对</w:t>
      </w:r>
    </w:p>
    <w:p>
      <w:r>
        <w:rPr>
          <w:color w:val="FF0000"/>
        </w:rPr>
        <w:t xml:space="preserve">    错</w:t>
      </w:r>
    </w:p>
    <w:p>
      <w:r>
        <w:t>32. 1900年，俄国入侵中国东北时，制造了旅顺大屠杀。（）</w:t>
      </w:r>
    </w:p>
    <w:p>
      <w:r>
        <w:t xml:space="preserve">    对</w:t>
      </w:r>
    </w:p>
    <w:p>
      <w:r>
        <w:rPr>
          <w:color w:val="FF0000"/>
        </w:rPr>
        <w:t xml:space="preserve">    错</w:t>
      </w:r>
    </w:p>
    <w:p>
      <w:r>
        <w:t>33. 日俄战争后，沙俄在旅顺设置“关东总督府”。（）</w:t>
      </w:r>
    </w:p>
    <w:p>
      <w:r>
        <w:t xml:space="preserve">    对</w:t>
      </w:r>
    </w:p>
    <w:p>
      <w:r>
        <w:rPr>
          <w:color w:val="FF0000"/>
        </w:rPr>
        <w:t xml:space="preserve">    错</w:t>
      </w:r>
    </w:p>
    <w:p>
      <w:r>
        <w:t>34. 领导权的变化，是区分新旧民主主义革命的根本标志。（）</w:t>
      </w:r>
    </w:p>
    <w:p>
      <w:r>
        <w:rPr>
          <w:color w:val="FF0000"/>
        </w:rPr>
        <w:t xml:space="preserve">    对</w:t>
      </w:r>
    </w:p>
    <w:p>
      <w:r>
        <w:t xml:space="preserve">    错</w:t>
      </w:r>
    </w:p>
    <w:p>
      <w:r>
        <w:t>35. 推翻“三座大山”，是新民主主义革命的主要任务。（）</w:t>
      </w:r>
    </w:p>
    <w:p>
      <w:r>
        <w:rPr>
          <w:color w:val="FF0000"/>
        </w:rPr>
        <w:t xml:space="preserve">    对</w:t>
      </w:r>
    </w:p>
    <w:p>
      <w:r>
        <w:t xml:space="preserve">    错</w:t>
      </w:r>
    </w:p>
    <w:p>
      <w:r>
        <w:t>36. 坚持中国共产党的领导，是实现中华民族伟大复兴的根本保证。（）</w:t>
      </w:r>
    </w:p>
    <w:p>
      <w:r>
        <w:rPr>
          <w:color w:val="FF0000"/>
        </w:rPr>
        <w:t xml:space="preserve">    对</w:t>
      </w:r>
    </w:p>
    <w:p>
      <w:r>
        <w:t xml:space="preserve">    错</w:t>
      </w:r>
    </w:p>
    <w:p>
      <w:r>
        <w:t>37. 中国的近现代史，是指1840年以来的中国历史。（）</w:t>
      </w:r>
    </w:p>
    <w:p>
      <w:r>
        <w:rPr>
          <w:color w:val="FF0000"/>
        </w:rPr>
        <w:t xml:space="preserve">    对</w:t>
      </w:r>
    </w:p>
    <w:p>
      <w:r>
        <w:t xml:space="preserve">    错</w:t>
      </w:r>
    </w:p>
    <w:p>
      <w:r>
        <w:t>38. 1917年，俄国爆发的社会主义革命，开辟了人类历史新纪元。（）</w:t>
      </w:r>
    </w:p>
    <w:p>
      <w:r>
        <w:rPr>
          <w:color w:val="FF0000"/>
        </w:rPr>
        <w:t xml:space="preserve">    对</w:t>
      </w:r>
    </w:p>
    <w:p>
      <w:r>
        <w:t xml:space="preserve">    错</w:t>
      </w:r>
    </w:p>
    <w:p>
      <w:r>
        <w:t>39. 民族资产阶级受剥削最深，革命性最强。（）</w:t>
      </w:r>
    </w:p>
    <w:p>
      <w:r>
        <w:t xml:space="preserve">    对</w:t>
      </w:r>
    </w:p>
    <w:p>
      <w:r>
        <w:rPr>
          <w:color w:val="FF0000"/>
        </w:rPr>
        <w:t xml:space="preserve">    错</w:t>
      </w:r>
    </w:p>
    <w:p>
      <w:r>
        <w:t>40. 中国共产党第十九届中央委员会第六次全体会议，于2021年11月8日至11日在北京举行。全会听取和讨论了习近平受中央政治局委托作的工作报告，审议通过了《中共中央关于制定国民经济和社会发展第十四个五年规划和二〇三五年远景目标的建议》。(  )</w:t>
      </w:r>
    </w:p>
    <w:p>
      <w:r>
        <w:t xml:space="preserve">    对</w:t>
      </w:r>
    </w:p>
    <w:p>
      <w:r>
        <w:rPr>
          <w:color w:val="FF0000"/>
        </w:rPr>
        <w:t xml:space="preserve">    错</w:t>
      </w:r>
    </w:p>
    <w:p>
      <w:r>
        <w:t>41. 党的十八大以来，中国特色社会主义进入新时代。党面临的主要任务是，实现第一个百年奋斗目标，开启实现第二个百年奋斗目标新征程，朝着实现中华民族伟大复兴的宏伟目标继续前进。( )</w:t>
      </w:r>
    </w:p>
    <w:p>
      <w:r>
        <w:rPr>
          <w:color w:val="FF0000"/>
        </w:rPr>
        <w:t xml:space="preserve">    对</w:t>
      </w:r>
    </w:p>
    <w:p>
      <w:r>
        <w:t xml:space="preserve">    错</w:t>
      </w:r>
    </w:p>
    <w:p>
      <w:r>
        <w:t>42. 党中央强调，以权谋私是党长期执政的最大威胁。( )</w:t>
      </w:r>
    </w:p>
    <w:p>
      <w:r>
        <w:t xml:space="preserve">    对</w:t>
      </w:r>
    </w:p>
    <w:p>
      <w:r>
        <w:rPr>
          <w:color w:val="FF0000"/>
        </w:rPr>
        <w:t xml:space="preserve">    错</w:t>
      </w:r>
    </w:p>
    <w:p>
      <w:r>
        <w:t>43. 资产阶级是外国侵略者和本国封建统治者的主要压迫对象和反抗力量。（）</w:t>
      </w:r>
    </w:p>
    <w:p>
      <w:r>
        <w:t xml:space="preserve">    对</w:t>
      </w:r>
    </w:p>
    <w:p>
      <w:r>
        <w:rPr>
          <w:color w:val="FF0000"/>
        </w:rPr>
        <w:t xml:space="preserve">    错</w:t>
      </w:r>
    </w:p>
    <w:p>
      <w:r>
        <w:t>44. 由于西方资本主义的入侵，中国的农业和家庭手工业相结合的自然经济逐渐解体。（）</w:t>
      </w:r>
    </w:p>
    <w:p>
      <w:r>
        <w:rPr>
          <w:color w:val="FF0000"/>
        </w:rPr>
        <w:t xml:space="preserve">    对</w:t>
      </w:r>
    </w:p>
    <w:p>
      <w:r>
        <w:t xml:space="preserve">    错</w:t>
      </w:r>
    </w:p>
    <w:p>
      <w:r>
        <w:t>45. 残酷的压迫和剥削，迫使广大人民尤其是农民群众走上反抗斗争的道路。（）</w:t>
      </w:r>
    </w:p>
    <w:p>
      <w:r>
        <w:rPr>
          <w:color w:val="FF0000"/>
        </w:rPr>
        <w:t xml:space="preserve">    对</w:t>
      </w:r>
    </w:p>
    <w:p>
      <w:r>
        <w:t xml:space="preserve">    错</w:t>
      </w:r>
    </w:p>
    <w:p>
      <w:r>
        <w:t>46. 太平天国起义是中国旧式农民战争的最高峰。（）</w:t>
      </w:r>
    </w:p>
    <w:p>
      <w:r>
        <w:rPr>
          <w:color w:val="FF0000"/>
        </w:rPr>
        <w:t xml:space="preserve">    对</w:t>
      </w:r>
    </w:p>
    <w:p>
      <w:r>
        <w:t xml:space="preserve">    错</w:t>
      </w:r>
    </w:p>
    <w:p>
      <w:r>
        <w:t>47. 太平天国失败的根本原因是太平天国领导集团内部的自相残杀。（）</w:t>
      </w:r>
    </w:p>
    <w:p>
      <w:r>
        <w:t xml:space="preserve">    对</w:t>
      </w:r>
    </w:p>
    <w:p>
      <w:r>
        <w:rPr>
          <w:color w:val="FF0000"/>
        </w:rPr>
        <w:t xml:space="preserve">    错</w:t>
      </w:r>
    </w:p>
    <w:p>
      <w:r>
        <w:t>48. “天京事变”是太平天国由盛转衰的分水岭。（）</w:t>
      </w:r>
    </w:p>
    <w:p>
      <w:r>
        <w:rPr>
          <w:color w:val="FF0000"/>
        </w:rPr>
        <w:t xml:space="preserve">    对</w:t>
      </w:r>
    </w:p>
    <w:p>
      <w:r>
        <w:t xml:space="preserve">    错</w:t>
      </w:r>
    </w:p>
    <w:p>
      <w:r>
        <w:t>49. 《天朝田亩制度》从根本上否定了封建地主的土地所有制，体现了广大农民要求平均分配土地的强烈愿望。（）</w:t>
      </w:r>
    </w:p>
    <w:p>
      <w:r>
        <w:rPr>
          <w:color w:val="FF0000"/>
        </w:rPr>
        <w:t xml:space="preserve">    对</w:t>
      </w:r>
    </w:p>
    <w:p>
      <w:r>
        <w:t xml:space="preserve">    错</w:t>
      </w:r>
    </w:p>
    <w:p>
      <w:r>
        <w:t>50. 太平天国所进行的战争，是一次反对清政府腐朽统治和地主阶级压迫、剥削的正义战争。 （）</w:t>
      </w:r>
    </w:p>
    <w:p>
      <w:r>
        <w:rPr>
          <w:color w:val="FF0000"/>
        </w:rPr>
        <w:t xml:space="preserve">    对</w:t>
      </w:r>
    </w:p>
    <w:p>
      <w:r>
        <w:t xml:space="preserve">    错</w:t>
      </w:r>
    </w:p>
    <w:p>
      <w:r>
        <w:t>51. 《天朝田亩制度》是最能体现义和团社会理想和这次起义特色的纲领性文件。（）</w:t>
      </w:r>
    </w:p>
    <w:p>
      <w:r>
        <w:t xml:space="preserve">    对</w:t>
      </w:r>
    </w:p>
    <w:p>
      <w:r>
        <w:rPr>
          <w:color w:val="FF0000"/>
        </w:rPr>
        <w:t xml:space="preserve">    错</w:t>
      </w:r>
    </w:p>
    <w:p>
      <w:r>
        <w:t>52. 《天朝田亩制度》实际上是起义农民提出的一个以解决土地问题为中心的比较完整的社会改革方案。（）</w:t>
      </w:r>
    </w:p>
    <w:p>
      <w:r>
        <w:rPr>
          <w:color w:val="FF0000"/>
        </w:rPr>
        <w:t xml:space="preserve">    对</w:t>
      </w:r>
    </w:p>
    <w:p>
      <w:r>
        <w:t xml:space="preserve">    错</w:t>
      </w:r>
    </w:p>
    <w:p>
      <w:r>
        <w:t>53. 《资政新篇》是中国近代史上继《海国图志》之后的第二个发展资本主义的方案。（）</w:t>
      </w:r>
    </w:p>
    <w:p>
      <w:r>
        <w:t xml:space="preserve">    对</w:t>
      </w:r>
    </w:p>
    <w:p>
      <w:r>
        <w:rPr>
          <w:color w:val="FF0000"/>
        </w:rPr>
        <w:t xml:space="preserve">    错</w:t>
      </w:r>
    </w:p>
    <w:p>
      <w:r>
        <w:t>54. 《资政新篇》是太平天国后期颁布的社会发展方案。（）</w:t>
      </w:r>
    </w:p>
    <w:p>
      <w:r>
        <w:rPr>
          <w:color w:val="FF0000"/>
        </w:rPr>
        <w:t xml:space="preserve">    对</w:t>
      </w:r>
    </w:p>
    <w:p>
      <w:r>
        <w:t xml:space="preserve">    错</w:t>
      </w:r>
    </w:p>
    <w:p>
      <w:r>
        <w:t>55. 太平天国失败的根本原因是农民阶级的局限性。（）</w:t>
      </w:r>
    </w:p>
    <w:p>
      <w:r>
        <w:rPr>
          <w:color w:val="FF0000"/>
        </w:rPr>
        <w:t xml:space="preserve">    对</w:t>
      </w:r>
    </w:p>
    <w:p>
      <w:r>
        <w:t xml:space="preserve">    错</w:t>
      </w:r>
    </w:p>
    <w:p>
      <w:r>
        <w:t>56. 太平天国起义冲击了孔子和儒家经典的正统权威,这在一定程度上削弱了封建统治的精神支柱。（）</w:t>
      </w:r>
    </w:p>
    <w:p>
      <w:r>
        <w:rPr>
          <w:color w:val="FF0000"/>
        </w:rPr>
        <w:t xml:space="preserve">    对</w:t>
      </w:r>
    </w:p>
    <w:p>
      <w:r>
        <w:t xml:space="preserve">    错</w:t>
      </w:r>
    </w:p>
    <w:p>
      <w:r>
        <w:t>57. 洋务运动是在19世纪70年代初清政府镇压太平天国起义的过程中和第二次鸦片战争结束后兴起的。（）</w:t>
      </w:r>
    </w:p>
    <w:p>
      <w:r>
        <w:t xml:space="preserve">    对</w:t>
      </w:r>
    </w:p>
    <w:p>
      <w:r>
        <w:rPr>
          <w:color w:val="FF0000"/>
        </w:rPr>
        <w:t xml:space="preserve">    错</w:t>
      </w:r>
    </w:p>
    <w:p>
      <w:r>
        <w:t>58. 对洋务派兴办洋务事业的指导思想最先做出比较完整表述的是张之洞。（）</w:t>
      </w:r>
    </w:p>
    <w:p>
      <w:r>
        <w:t xml:space="preserve">    对</w:t>
      </w:r>
    </w:p>
    <w:p>
      <w:r>
        <w:rPr>
          <w:color w:val="FF0000"/>
        </w:rPr>
        <w:t xml:space="preserve">    错</w:t>
      </w:r>
    </w:p>
    <w:p>
      <w:r>
        <w:t>59. 洋务运动时期，洋务派先后提出“自强”“求富”的主张，优先发展军事工业，又兴办了一批民用工业。（）</w:t>
      </w:r>
    </w:p>
    <w:p>
      <w:r>
        <w:rPr>
          <w:color w:val="FF0000"/>
        </w:rPr>
        <w:t xml:space="preserve">    对</w:t>
      </w:r>
    </w:p>
    <w:p>
      <w:r>
        <w:t xml:space="preserve">    错</w:t>
      </w:r>
    </w:p>
    <w:p>
      <w:r>
        <w:t>60. 洋务派办洋务的目的是发展中国资本主义。（）</w:t>
      </w:r>
    </w:p>
    <w:p>
      <w:r>
        <w:t xml:space="preserve">    对</w:t>
      </w:r>
    </w:p>
    <w:p>
      <w:r>
        <w:rPr>
          <w:color w:val="FF0000"/>
        </w:rPr>
        <w:t xml:space="preserve">    错</w:t>
      </w:r>
    </w:p>
    <w:p>
      <w:r>
        <w:t>61. 洋务运动的直接目的是为了中华民族的独立、富强。（）</w:t>
      </w:r>
    </w:p>
    <w:p>
      <w:r>
        <w:t xml:space="preserve">    对</w:t>
      </w:r>
    </w:p>
    <w:p>
      <w:r>
        <w:rPr>
          <w:color w:val="FF0000"/>
        </w:rPr>
        <w:t xml:space="preserve">    错</w:t>
      </w:r>
    </w:p>
    <w:p>
      <w:r>
        <w:t>62. 洋务运动客观上促进了中国早期工业化和民族资本主义的产生与发展。（）</w:t>
      </w:r>
    </w:p>
    <w:p>
      <w:r>
        <w:rPr>
          <w:color w:val="FF0000"/>
        </w:rPr>
        <w:t xml:space="preserve">    对</w:t>
      </w:r>
    </w:p>
    <w:p>
      <w:r>
        <w:t xml:space="preserve">    错</w:t>
      </w:r>
    </w:p>
    <w:p>
      <w:r>
        <w:t>63. 洋务运动的指导思想“中体西用”，就是以中国封建伦常所维护的统治秩序为主体，用西方的近代工业和技术为辅助。（）</w:t>
      </w:r>
    </w:p>
    <w:p>
      <w:r>
        <w:rPr>
          <w:color w:val="FF0000"/>
        </w:rPr>
        <w:t xml:space="preserve">    对</w:t>
      </w:r>
    </w:p>
    <w:p>
      <w:r>
        <w:t xml:space="preserve">    错</w:t>
      </w:r>
    </w:p>
    <w:p>
      <w:r>
        <w:t>64. 洋务运动失败的标志是中法战争中清政府的“不败而败”。 （）</w:t>
      </w:r>
    </w:p>
    <w:p>
      <w:r>
        <w:t xml:space="preserve">    对</w:t>
      </w:r>
    </w:p>
    <w:p>
      <w:r>
        <w:rPr>
          <w:color w:val="FF0000"/>
        </w:rPr>
        <w:t xml:space="preserve">    错</w:t>
      </w:r>
    </w:p>
    <w:p>
      <w:r>
        <w:t>65. 维新派和守旧派的论战，是资产阶级思想与封建主义思想在中国的第一次正面交锋。（）</w:t>
      </w:r>
    </w:p>
    <w:p>
      <w:r>
        <w:rPr>
          <w:color w:val="FF0000"/>
        </w:rPr>
        <w:t xml:space="preserve">    对</w:t>
      </w:r>
    </w:p>
    <w:p>
      <w:r>
        <w:t xml:space="preserve">    错</w:t>
      </w:r>
    </w:p>
    <w:p>
      <w:r>
        <w:t>66. 戊戌维新是一场资产阶级性质的改良运动。（）</w:t>
      </w:r>
    </w:p>
    <w:p>
      <w:r>
        <w:rPr>
          <w:color w:val="FF0000"/>
        </w:rPr>
        <w:t xml:space="preserve">    对</w:t>
      </w:r>
    </w:p>
    <w:p>
      <w:r>
        <w:t xml:space="preserve">    错</w:t>
      </w:r>
    </w:p>
    <w:p>
      <w:r>
        <w:t>67. 戊戌维新运动是一次爱国救亡运动。（）</w:t>
      </w:r>
    </w:p>
    <w:p>
      <w:r>
        <w:rPr>
          <w:color w:val="FF0000"/>
        </w:rPr>
        <w:t xml:space="preserve">    对</w:t>
      </w:r>
    </w:p>
    <w:p>
      <w:r>
        <w:t xml:space="preserve">    错</w:t>
      </w:r>
    </w:p>
    <w:p>
      <w:r>
        <w:t>68. 戊戌维新运动的指导思想是“中学为体，西学为用”。 （）</w:t>
      </w:r>
    </w:p>
    <w:p>
      <w:r>
        <w:t xml:space="preserve">    对</w:t>
      </w:r>
    </w:p>
    <w:p>
      <w:r>
        <w:rPr>
          <w:color w:val="FF0000"/>
        </w:rPr>
        <w:t xml:space="preserve">    错</w:t>
      </w:r>
    </w:p>
    <w:p>
      <w:r>
        <w:t>69. 戊戌维新运动的目标是在中国建立民主共和制的资本主义制度。（）</w:t>
      </w:r>
    </w:p>
    <w:p>
      <w:r>
        <w:t xml:space="preserve">    对</w:t>
      </w:r>
    </w:p>
    <w:p>
      <w:r>
        <w:rPr>
          <w:color w:val="FF0000"/>
        </w:rPr>
        <w:t xml:space="preserve">    错</w:t>
      </w:r>
    </w:p>
    <w:p>
      <w:r>
        <w:t>70. 戊戌维新运动中维新派与守旧派的论战，使西方资产阶级社会政治学说在中国得到进一步的传播，维新变法政治运动的帷幕随之拉开。（）</w:t>
      </w:r>
    </w:p>
    <w:p>
      <w:r>
        <w:rPr>
          <w:color w:val="FF0000"/>
        </w:rPr>
        <w:t xml:space="preserve">    对</w:t>
      </w:r>
    </w:p>
    <w:p>
      <w:r>
        <w:t xml:space="preserve">    错</w:t>
      </w:r>
    </w:p>
    <w:p>
      <w:r>
        <w:t>71. 戊戌维新运动的失败，主要是由于维新派自身的局限和以慈禧太后为首的强大的守旧势力的反对。（）</w:t>
      </w:r>
    </w:p>
    <w:p>
      <w:r>
        <w:rPr>
          <w:color w:val="FF0000"/>
        </w:rPr>
        <w:t xml:space="preserve">    对</w:t>
      </w:r>
    </w:p>
    <w:p>
      <w:r>
        <w:t xml:space="preserve">    错</w:t>
      </w:r>
    </w:p>
    <w:p>
      <w:r>
        <w:t>72. 戊戌维新运动的失败说明，在半殖民地半封建的旧中国，企图通过统治者走自上而下的改良道路是根本行不通的。（）</w:t>
      </w:r>
    </w:p>
    <w:p>
      <w:r>
        <w:rPr>
          <w:color w:val="FF0000"/>
        </w:rPr>
        <w:t xml:space="preserve">    对</w:t>
      </w:r>
    </w:p>
    <w:p>
      <w:r>
        <w:t xml:space="preserve">    错</w:t>
      </w:r>
    </w:p>
    <w:p>
      <w:r>
        <w:t>73. 清末新政可以使中国走向资本主义。（）</w:t>
      </w:r>
    </w:p>
    <w:p>
      <w:r>
        <w:t xml:space="preserve">    对</w:t>
      </w:r>
    </w:p>
    <w:p>
      <w:r>
        <w:rPr>
          <w:color w:val="FF0000"/>
        </w:rPr>
        <w:t xml:space="preserve">    错</w:t>
      </w:r>
    </w:p>
    <w:p>
      <w:r>
        <w:t>74. 辛亥革命失败的根本原因是资产阶级的软弱性和妥协性。（）</w:t>
      </w:r>
    </w:p>
    <w:p>
      <w:r>
        <w:rPr>
          <w:color w:val="FF0000"/>
        </w:rPr>
        <w:t xml:space="preserve">    对</w:t>
      </w:r>
    </w:p>
    <w:p>
      <w:r>
        <w:t xml:space="preserve">    错</w:t>
      </w:r>
    </w:p>
    <w:p>
      <w:r>
        <w:t>75. 《中华民国临时约法》是中国历史上第一部具有资产阶级共和国宪法性质的法典。（）</w:t>
      </w:r>
    </w:p>
    <w:p>
      <w:r>
        <w:rPr>
          <w:color w:val="FF0000"/>
        </w:rPr>
        <w:t xml:space="preserve">    对</w:t>
      </w:r>
    </w:p>
    <w:p>
      <w:r>
        <w:t xml:space="preserve">    错</w:t>
      </w:r>
    </w:p>
    <w:p>
      <w:r>
        <w:t>76. 使孙中山对军阀势力有了比较深刻的认识并得出“南与北如一丘之貉”的结论是在护国事件之后。（）</w:t>
      </w:r>
    </w:p>
    <w:p>
      <w:r>
        <w:t xml:space="preserve">    对</w:t>
      </w:r>
    </w:p>
    <w:p>
      <w:r>
        <w:rPr>
          <w:color w:val="FF0000"/>
        </w:rPr>
        <w:t xml:space="preserve">    错</w:t>
      </w:r>
    </w:p>
    <w:p>
      <w:r>
        <w:t>77. 1901年《辛丑条约》的签订，标志着以慈禧太后为首的清政府彻底放弃了抵抗外国侵略者。（）</w:t>
      </w:r>
    </w:p>
    <w:p>
      <w:r>
        <w:rPr>
          <w:color w:val="FF0000"/>
        </w:rPr>
        <w:t xml:space="preserve">    对</w:t>
      </w:r>
    </w:p>
    <w:p>
      <w:r>
        <w:t xml:space="preserve">    错</w:t>
      </w:r>
    </w:p>
    <w:p>
      <w:r>
        <w:t>78. 科举制废除于洋务运动时期。（）</w:t>
      </w:r>
    </w:p>
    <w:p>
      <w:r>
        <w:t xml:space="preserve">    对</w:t>
      </w:r>
    </w:p>
    <w:p>
      <w:r>
        <w:rPr>
          <w:color w:val="FF0000"/>
        </w:rPr>
        <w:t xml:space="preserve">    错</w:t>
      </w:r>
    </w:p>
    <w:p>
      <w:r>
        <w:t>79. 1911年，清政府在立宪派一再要求下，裁撤军机处，设立责任内阁，史称“皇族内阁”。（）</w:t>
      </w:r>
    </w:p>
    <w:p>
      <w:r>
        <w:rPr>
          <w:color w:val="FF0000"/>
        </w:rPr>
        <w:t xml:space="preserve">    对</w:t>
      </w:r>
    </w:p>
    <w:p>
      <w:r>
        <w:t xml:space="preserve">    错</w:t>
      </w:r>
    </w:p>
    <w:p>
      <w:r>
        <w:t>80. 资产阶级革命派的骨干是一批中小资产阶级及其知识分子。（）</w:t>
      </w:r>
    </w:p>
    <w:p>
      <w:r>
        <w:rPr>
          <w:color w:val="FF0000"/>
        </w:rPr>
        <w:t xml:space="preserve">    对</w:t>
      </w:r>
    </w:p>
    <w:p>
      <w:r>
        <w:t xml:space="preserve">    错</w:t>
      </w:r>
    </w:p>
    <w:p>
      <w:r>
        <w:t>81. 兴中会是中国第一个全国性的资产阶级革命政党。（）</w:t>
      </w:r>
    </w:p>
    <w:p>
      <w:r>
        <w:t xml:space="preserve">    对</w:t>
      </w:r>
    </w:p>
    <w:p>
      <w:r>
        <w:rPr>
          <w:color w:val="FF0000"/>
        </w:rPr>
        <w:t xml:space="preserve">    错</w:t>
      </w:r>
    </w:p>
    <w:p>
      <w:r>
        <w:t>82. 1905年孙中山在《民报》发刊词中把同盟会的纲领概括为民族主义、民权主义、民生主义。（）</w:t>
      </w:r>
    </w:p>
    <w:p>
      <w:r>
        <w:rPr>
          <w:color w:val="FF0000"/>
        </w:rPr>
        <w:t xml:space="preserve">    对</w:t>
      </w:r>
    </w:p>
    <w:p>
      <w:r>
        <w:t xml:space="preserve">    错</w:t>
      </w:r>
    </w:p>
    <w:p>
      <w:r>
        <w:t>83. 同盟会纲领中的民族主义从正面鲜明提出了反对帝国主义的主张。（）</w:t>
      </w:r>
    </w:p>
    <w:p>
      <w:r>
        <w:t xml:space="preserve">    对</w:t>
      </w:r>
    </w:p>
    <w:p>
      <w:r>
        <w:rPr>
          <w:color w:val="FF0000"/>
        </w:rPr>
        <w:t xml:space="preserve">    错</w:t>
      </w:r>
    </w:p>
    <w:p>
      <w:r>
        <w:t>84. 辛亥革命打击了帝国主义侵略势力，推动了亚洲民族解放运动。（）</w:t>
      </w:r>
    </w:p>
    <w:p>
      <w:r>
        <w:rPr>
          <w:color w:val="FF0000"/>
        </w:rPr>
        <w:t xml:space="preserve">    对</w:t>
      </w:r>
    </w:p>
    <w:p>
      <w:r>
        <w:t xml:space="preserve">    错</w:t>
      </w:r>
    </w:p>
    <w:p>
      <w:r>
        <w:t>85. 南京临时政府的局限性表现为承认清政府与列强签订的一切不平等条约和清政府所欠的一切外债。（）</w:t>
      </w:r>
    </w:p>
    <w:p>
      <w:r>
        <w:rPr>
          <w:color w:val="FF0000"/>
        </w:rPr>
        <w:t xml:space="preserve">    对</w:t>
      </w:r>
    </w:p>
    <w:p>
      <w:r>
        <w:t xml:space="preserve">    错</w:t>
      </w:r>
    </w:p>
    <w:p>
      <w:r>
        <w:t>86. 辛亥革命推动了近代亚洲各国民族解放运动的高涨。（）</w:t>
      </w:r>
    </w:p>
    <w:p>
      <w:r>
        <w:rPr>
          <w:color w:val="FF0000"/>
        </w:rPr>
        <w:t xml:space="preserve">    对</w:t>
      </w:r>
    </w:p>
    <w:p>
      <w:r>
        <w:t xml:space="preserve">    错</w:t>
      </w:r>
    </w:p>
    <w:p>
      <w:r>
        <w:t>87. 1913年廖仲恺被刺后，孙中山开始看清了袁世凯的真面目，毅然发动武装反袁的“二次革命”。（）</w:t>
      </w:r>
    </w:p>
    <w:p>
      <w:r>
        <w:t xml:space="preserve">    对</w:t>
      </w:r>
    </w:p>
    <w:p>
      <w:r>
        <w:rPr>
          <w:color w:val="FF0000"/>
        </w:rPr>
        <w:t xml:space="preserve">    错</w:t>
      </w:r>
    </w:p>
    <w:p>
      <w:r>
        <w:t>88. 1913年，袁世凯下令解散国民党。（）</w:t>
      </w:r>
    </w:p>
    <w:p>
      <w:r>
        <w:rPr>
          <w:color w:val="FF0000"/>
        </w:rPr>
        <w:t xml:space="preserve">    对</w:t>
      </w:r>
    </w:p>
    <w:p>
      <w:r>
        <w:t xml:space="preserve">    错</w:t>
      </w:r>
    </w:p>
    <w:p>
      <w:r>
        <w:t>89. 袁世凯在文化方面鼓吹尊孔复古，是为其复辟进行舆论准备。（）</w:t>
      </w:r>
    </w:p>
    <w:p>
      <w:r>
        <w:rPr>
          <w:color w:val="FF0000"/>
        </w:rPr>
        <w:t xml:space="preserve">    对</w:t>
      </w:r>
    </w:p>
    <w:p>
      <w:r>
        <w:t xml:space="preserve">    错</w:t>
      </w:r>
    </w:p>
    <w:p>
      <w:r>
        <w:t>90. 组织“护国军”，发起护国运动的是孙中山。（）</w:t>
      </w:r>
    </w:p>
    <w:p>
      <w:r>
        <w:t xml:space="preserve">    对</w:t>
      </w:r>
    </w:p>
    <w:p>
      <w:r>
        <w:rPr>
          <w:color w:val="FF0000"/>
        </w:rPr>
        <w:t xml:space="preserve">    错</w:t>
      </w:r>
    </w:p>
    <w:p>
      <w:r>
        <w:t>91. 清政府实行“新政”和“预备立宪”是具有进步意义的政治改革。（）</w:t>
      </w:r>
    </w:p>
    <w:p>
      <w:r>
        <w:t xml:space="preserve">    对</w:t>
      </w:r>
    </w:p>
    <w:p>
      <w:r>
        <w:rPr>
          <w:color w:val="FF0000"/>
        </w:rPr>
        <w:t xml:space="preserve">    错</w:t>
      </w:r>
    </w:p>
    <w:p>
      <w:r>
        <w:t>92. 中国资产阶级不能领导中国革命完成反帝反封建的历史任务。（）</w:t>
      </w:r>
    </w:p>
    <w:p>
      <w:r>
        <w:rPr>
          <w:color w:val="FF0000"/>
        </w:rPr>
        <w:t xml:space="preserve">    对</w:t>
      </w:r>
    </w:p>
    <w:p>
      <w:r>
        <w:t xml:space="preserve">    错</w:t>
      </w:r>
    </w:p>
    <w:p>
      <w:r>
        <w:t>93. 中国同盟会是第一个领导资产阶级革命的全国政党。（）</w:t>
      </w:r>
    </w:p>
    <w:p>
      <w:r>
        <w:rPr>
          <w:color w:val="FF0000"/>
        </w:rPr>
        <w:t xml:space="preserve">    对</w:t>
      </w:r>
    </w:p>
    <w:p>
      <w:r>
        <w:t xml:space="preserve">    错</w:t>
      </w:r>
    </w:p>
    <w:p>
      <w:r>
        <w:t>94. 武昌起义和中国同盟会领导无关。（）</w:t>
      </w:r>
    </w:p>
    <w:p>
      <w:r>
        <w:t xml:space="preserve">    对</w:t>
      </w:r>
    </w:p>
    <w:p>
      <w:r>
        <w:rPr>
          <w:color w:val="FF0000"/>
        </w:rPr>
        <w:t xml:space="preserve">    错</w:t>
      </w:r>
    </w:p>
    <w:p>
      <w:r>
        <w:t>95. 南京临时政府不是一个资产阶级性质的政权。（）</w:t>
      </w:r>
    </w:p>
    <w:p>
      <w:r>
        <w:t xml:space="preserve">    对</w:t>
      </w:r>
    </w:p>
    <w:p>
      <w:r>
        <w:rPr>
          <w:color w:val="FF0000"/>
        </w:rPr>
        <w:t xml:space="preserve">    错</w:t>
      </w:r>
    </w:p>
    <w:p>
      <w:r>
        <w:t>96. 中国民族资产阶级与帝国主义、封建势力联系较少，受帝国主义、封建势力的压迫较深，因而具有较强的革命性，成为资产阶级革命派的阶级基础。（）</w:t>
      </w:r>
    </w:p>
    <w:p>
      <w:r>
        <w:t xml:space="preserve">    对</w:t>
      </w:r>
    </w:p>
    <w:p>
      <w:r>
        <w:rPr>
          <w:color w:val="FF0000"/>
        </w:rPr>
        <w:t xml:space="preserve">    错</w:t>
      </w:r>
    </w:p>
    <w:p>
      <w:r>
        <w:t>97. 辛亥革命失败的主要原因不能归结为是由于袁世凯窃取了辛亥革命的成果。（）</w:t>
      </w:r>
    </w:p>
    <w:p>
      <w:r>
        <w:rPr>
          <w:color w:val="FF0000"/>
        </w:rPr>
        <w:t xml:space="preserve">    对</w:t>
      </w:r>
    </w:p>
    <w:p>
      <w:r>
        <w:t xml:space="preserve">    错</w:t>
      </w:r>
    </w:p>
    <w:p>
      <w:r>
        <w:t>98. 辛亥革命是一次比较完全意义上的资产阶级民主革命。（）</w:t>
      </w:r>
    </w:p>
    <w:p>
      <w:r>
        <w:rPr>
          <w:color w:val="FF0000"/>
        </w:rPr>
        <w:t xml:space="preserve">    对</w:t>
      </w:r>
    </w:p>
    <w:p>
      <w:r>
        <w:t xml:space="preserve">    错</w:t>
      </w:r>
    </w:p>
    <w:p>
      <w:r>
        <w:t>99. 辛亥革命结束了两千多年的君主专制统治，建立了中国历史上第一个资产阶级共和国，所以，辛亥革命的胜利彻底改变了中国半殖民地半封建社会的性质。（）</w:t>
      </w:r>
    </w:p>
    <w:p>
      <w:r>
        <w:t xml:space="preserve">    对</w:t>
      </w:r>
    </w:p>
    <w:p>
      <w:r>
        <w:rPr>
          <w:color w:val="FF0000"/>
        </w:rPr>
        <w:t xml:space="preserve">    错</w:t>
      </w:r>
    </w:p>
    <w:p>
      <w:r>
        <w:t>100. 同盟会的机关刊物是《民报》。（）</w:t>
      </w:r>
    </w:p>
    <w:p>
      <w:r>
        <w:rPr>
          <w:color w:val="FF0000"/>
        </w:rPr>
        <w:t xml:space="preserve">    对</w:t>
      </w:r>
    </w:p>
    <w:p>
      <w:r>
        <w:t xml:space="preserve">    错</w:t>
      </w:r>
    </w:p>
    <w:p>
      <w:r>
        <w:t>101. 辛亥革命胜利了，又失败了。（）</w:t>
      </w:r>
    </w:p>
    <w:p>
      <w:r>
        <w:rPr>
          <w:color w:val="FF0000"/>
        </w:rPr>
        <w:t xml:space="preserve">    对</w:t>
      </w:r>
    </w:p>
    <w:p>
      <w:r>
        <w:t xml:space="preserve">    错</w:t>
      </w:r>
    </w:p>
    <w:p>
      <w:r>
        <w:t>102. 1912年8月，宋教仁把同盟会改组为中华革命党。（）</w:t>
      </w:r>
    </w:p>
    <w:p>
      <w:r>
        <w:t xml:space="preserve">    对</w:t>
      </w:r>
    </w:p>
    <w:p>
      <w:r>
        <w:rPr>
          <w:color w:val="FF0000"/>
        </w:rPr>
        <w:t xml:space="preserve">    错</w:t>
      </w:r>
    </w:p>
    <w:p>
      <w:r>
        <w:t>103. 1901年《辛丑条约》的签订，标志着以慈禧太后为首的清政府彻底放弃了抵抗外国侵略者。（）</w:t>
      </w:r>
    </w:p>
    <w:p>
      <w:r>
        <w:rPr>
          <w:color w:val="FF0000"/>
        </w:rPr>
        <w:t xml:space="preserve">    对</w:t>
      </w:r>
    </w:p>
    <w:p>
      <w:r>
        <w:t xml:space="preserve">    错</w:t>
      </w:r>
    </w:p>
    <w:p>
      <w:r>
        <w:t>104. 组织“护国军”，发起护国运动的是孙中山。（）</w:t>
      </w:r>
    </w:p>
    <w:p>
      <w:r>
        <w:t xml:space="preserve">    对</w:t>
      </w:r>
    </w:p>
    <w:p>
      <w:r>
        <w:rPr>
          <w:color w:val="FF0000"/>
        </w:rPr>
        <w:t xml:space="preserve">    错</w:t>
      </w:r>
    </w:p>
    <w:p>
      <w:r>
        <w:t>105. 1915年5月9日，袁世凯接受了德国提出的丧权辱国的“二十一条”。（）</w:t>
      </w:r>
    </w:p>
    <w:p>
      <w:r>
        <w:t xml:space="preserve">    对</w:t>
      </w:r>
    </w:p>
    <w:p>
      <w:r>
        <w:rPr>
          <w:color w:val="FF0000"/>
        </w:rPr>
        <w:t xml:space="preserve">    错</w:t>
      </w:r>
    </w:p>
    <w:p>
      <w:r>
        <w:t>106. 民族资产阶级是资产阶级革命派形成的阶级基础。（）</w:t>
      </w:r>
    </w:p>
    <w:p>
      <w:r>
        <w:rPr>
          <w:color w:val="FF0000"/>
        </w:rPr>
        <w:t xml:space="preserve">    对</w:t>
      </w:r>
    </w:p>
    <w:p>
      <w:r>
        <w:t xml:space="preserve">    错</w:t>
      </w:r>
    </w:p>
    <w:p>
      <w:r>
        <w:t>107. 辛亥革命推翻了清王朝的统治，结束了中国2000多年封建社会的君主专制制度。（）</w:t>
      </w:r>
    </w:p>
    <w:p>
      <w:r>
        <w:rPr>
          <w:color w:val="FF0000"/>
        </w:rPr>
        <w:t xml:space="preserve">    对</w:t>
      </w:r>
    </w:p>
    <w:p>
      <w:r>
        <w:t xml:space="preserve">    错</w:t>
      </w:r>
    </w:p>
    <w:p>
      <w:r>
        <w:t>108. 从根本上说，近代中国的革命是被外国侵略者和本国封建统治者逼岀来的。（）</w:t>
      </w:r>
    </w:p>
    <w:p>
      <w:r>
        <w:rPr>
          <w:color w:val="FF0000"/>
        </w:rPr>
        <w:t xml:space="preserve">    对</w:t>
      </w:r>
    </w:p>
    <w:p>
      <w:r>
        <w:t xml:space="preserve">    错</w:t>
      </w:r>
    </w:p>
    <w:p>
      <w:r>
        <w:t>109. 1912年2月12日，宣统帝正式下诏退位，统治中国260多年的清王朝结束。（）</w:t>
      </w:r>
    </w:p>
    <w:p>
      <w:r>
        <w:rPr>
          <w:color w:val="FF0000"/>
        </w:rPr>
        <w:t xml:space="preserve">    对</w:t>
      </w:r>
    </w:p>
    <w:p>
      <w:r>
        <w:t xml:space="preserve">    错</w:t>
      </w:r>
    </w:p>
    <w:p>
      <w:r>
        <w:t>110. 中国同盟会的政治纲领是驱除鞑虏、恢复中华、建立联合政府。（）</w:t>
      </w:r>
    </w:p>
    <w:p>
      <w:r>
        <w:t xml:space="preserve">    对</w:t>
      </w:r>
    </w:p>
    <w:p>
      <w:r>
        <w:rPr>
          <w:color w:val="FF0000"/>
        </w:rPr>
        <w:t xml:space="preserve">    错</w:t>
      </w:r>
    </w:p>
    <w:p>
      <w:r>
        <w:t>111. 1917年，拥立废帝溥仪复辟帝制的封建军阀是段祺瑞。（）</w:t>
      </w:r>
    </w:p>
    <w:p>
      <w:r>
        <w:t xml:space="preserve">    对</w:t>
      </w:r>
    </w:p>
    <w:p>
      <w:r>
        <w:rPr>
          <w:color w:val="FF0000"/>
        </w:rPr>
        <w:t xml:space="preserve">    错</w:t>
      </w:r>
    </w:p>
    <w:p>
      <w:r>
        <w:t>112. 1915年底，袁世凯改中华民国为“中华帝国”，年号宣统。（）</w:t>
      </w:r>
    </w:p>
    <w:p>
      <w:r>
        <w:t xml:space="preserve">    对</w:t>
      </w:r>
    </w:p>
    <w:p>
      <w:r>
        <w:rPr>
          <w:color w:val="FF0000"/>
        </w:rPr>
        <w:t xml:space="preserve">    错</w:t>
      </w:r>
    </w:p>
    <w:p>
      <w:r>
        <w:t>113. 孙中山的三民主义学说是一个比较完整而明确的资产阶级民主革命纲领。（）</w:t>
      </w:r>
    </w:p>
    <w:p>
      <w:r>
        <w:rPr>
          <w:color w:val="FF0000"/>
        </w:rPr>
        <w:t xml:space="preserve">    对</w:t>
      </w:r>
    </w:p>
    <w:p>
      <w:r>
        <w:t xml:space="preserve">    错</w:t>
      </w:r>
    </w:p>
    <w:p>
      <w:r>
        <w:t>114. 新文化运动的倡导者因为批判孔学而否定了全部中国传统文化。（）</w:t>
      </w:r>
    </w:p>
    <w:p>
      <w:r>
        <w:t xml:space="preserve">    对</w:t>
      </w:r>
    </w:p>
    <w:p>
      <w:r>
        <w:rPr>
          <w:color w:val="FF0000"/>
        </w:rPr>
        <w:t xml:space="preserve">    错</w:t>
      </w:r>
    </w:p>
    <w:p>
      <w:r>
        <w:t>115. 五四运动开始时，英勇地出现在斗争前面的是学生群众。（）</w:t>
      </w:r>
    </w:p>
    <w:p>
      <w:r>
        <w:rPr>
          <w:color w:val="FF0000"/>
        </w:rPr>
        <w:t xml:space="preserve">    对</w:t>
      </w:r>
    </w:p>
    <w:p>
      <w:r>
        <w:t xml:space="preserve">    错</w:t>
      </w:r>
    </w:p>
    <w:p>
      <w:r>
        <w:t>116. 被毛泽东称为为近代中国引来天火的人是陈独秀。（）</w:t>
      </w:r>
    </w:p>
    <w:p>
      <w:r>
        <w:t xml:space="preserve">    对</w:t>
      </w:r>
    </w:p>
    <w:p>
      <w:r>
        <w:rPr>
          <w:color w:val="FF0000"/>
        </w:rPr>
        <w:t xml:space="preserve">    错</w:t>
      </w:r>
    </w:p>
    <w:p>
      <w:r>
        <w:t>117. 五四运动的主力军一直是学生，北京一直是运动的中心。（）</w:t>
      </w:r>
    </w:p>
    <w:p>
      <w:r>
        <w:t xml:space="preserve">    对</w:t>
      </w:r>
    </w:p>
    <w:p>
      <w:r>
        <w:rPr>
          <w:color w:val="FF0000"/>
        </w:rPr>
        <w:t xml:space="preserve">    错</w:t>
      </w:r>
    </w:p>
    <w:p>
      <w:r>
        <w:t>118. 1919年6月28日，中国政府代表在巴黎和会的《凡尔赛条约》上签字。（）</w:t>
      </w:r>
    </w:p>
    <w:p>
      <w:r>
        <w:t xml:space="preserve">    对</w:t>
      </w:r>
    </w:p>
    <w:p>
      <w:r>
        <w:rPr>
          <w:color w:val="FF0000"/>
        </w:rPr>
        <w:t xml:space="preserve">    错</w:t>
      </w:r>
    </w:p>
    <w:p>
      <w:r>
        <w:t>119. 巴黎和会上中国的外交失败，有力地打破了中国先进分子对于资本主义列强的幻想。（）</w:t>
      </w:r>
    </w:p>
    <w:p>
      <w:r>
        <w:rPr>
          <w:color w:val="FF0000"/>
        </w:rPr>
        <w:t xml:space="preserve">    对</w:t>
      </w:r>
    </w:p>
    <w:p>
      <w:r>
        <w:t xml:space="preserve">    错</w:t>
      </w:r>
    </w:p>
    <w:p>
      <w:r>
        <w:t>120. 在五四运动中，工人阶级显示了伟大的力量。工人在斗争中发挥决定性的作用这个事实，给予先进的知识分子以真切的教育。（）</w:t>
      </w:r>
    </w:p>
    <w:p>
      <w:r>
        <w:rPr>
          <w:color w:val="FF0000"/>
        </w:rPr>
        <w:t xml:space="preserve">    对</w:t>
      </w:r>
    </w:p>
    <w:p>
      <w:r>
        <w:t xml:space="preserve">    错</w:t>
      </w:r>
    </w:p>
    <w:p>
      <w:r>
        <w:t>121. 在中国早期马克思主义者的队伍中，以毛泽东为代表的五四运动的左翼骨干是主体。（）</w:t>
      </w:r>
    </w:p>
    <w:p>
      <w:r>
        <w:rPr>
          <w:color w:val="FF0000"/>
        </w:rPr>
        <w:t xml:space="preserve">    对</w:t>
      </w:r>
    </w:p>
    <w:p>
      <w:r>
        <w:t xml:space="preserve">    错</w:t>
      </w:r>
    </w:p>
    <w:p>
      <w:r>
        <w:t>122. 新文化运动的发展中国的先进分子在接受马克思主义之后，抛弃了五四运动的科学和民主的精神。（）</w:t>
      </w:r>
    </w:p>
    <w:p>
      <w:r>
        <w:t xml:space="preserve">    对</w:t>
      </w:r>
    </w:p>
    <w:p>
      <w:r>
        <w:rPr>
          <w:color w:val="FF0000"/>
        </w:rPr>
        <w:t xml:space="preserve">    错</w:t>
      </w:r>
    </w:p>
    <w:p>
      <w:r>
        <w:t>123. 五四运动以后，马克思主义的传播，中断或者说取消了五四运动以前开始的反封建的思想启蒙工作。（）</w:t>
      </w:r>
    </w:p>
    <w:p>
      <w:r>
        <w:t xml:space="preserve">    对</w:t>
      </w:r>
    </w:p>
    <w:p>
      <w:r>
        <w:rPr>
          <w:color w:val="FF0000"/>
        </w:rPr>
        <w:t xml:space="preserve">    错</w:t>
      </w:r>
    </w:p>
    <w:p>
      <w:r>
        <w:t>124. 五四以后的新文化运动已经发展到了一个新阶段，马克思主义开始逐步地在思想文化领域中发挥指导作用了。（）</w:t>
      </w:r>
    </w:p>
    <w:p>
      <w:r>
        <w:rPr>
          <w:color w:val="FF0000"/>
        </w:rPr>
        <w:t xml:space="preserve">    对</w:t>
      </w:r>
    </w:p>
    <w:p>
      <w:r>
        <w:t xml:space="preserve">    错</w:t>
      </w:r>
    </w:p>
    <w:p>
      <w:r>
        <w:t>125. 五四运动时，国民党并没站在群众运动的前列。（）</w:t>
      </w:r>
    </w:p>
    <w:p>
      <w:r>
        <w:rPr>
          <w:color w:val="FF0000"/>
        </w:rPr>
        <w:t xml:space="preserve">    对</w:t>
      </w:r>
    </w:p>
    <w:p>
      <w:r>
        <w:t xml:space="preserve">    错</w:t>
      </w:r>
    </w:p>
    <w:p>
      <w:r>
        <w:t>126. 中国工人阶级政党最早的组织，是在北京建立的。（）</w:t>
      </w:r>
    </w:p>
    <w:p>
      <w:r>
        <w:t xml:space="preserve">    对</w:t>
      </w:r>
    </w:p>
    <w:p>
      <w:r>
        <w:rPr>
          <w:color w:val="FF0000"/>
        </w:rPr>
        <w:t xml:space="preserve">    错</w:t>
      </w:r>
    </w:p>
    <w:p>
      <w:r>
        <w:t>127. 在建党过程中，陈独秀起着重要的作用。他在上海创建的共产党早期组织，实际上是中国共产党的发起组，是各地共产主义者进行建党活动的联络中心。（）</w:t>
      </w:r>
    </w:p>
    <w:p>
      <w:r>
        <w:rPr>
          <w:color w:val="FF0000"/>
        </w:rPr>
        <w:t xml:space="preserve">    对</w:t>
      </w:r>
    </w:p>
    <w:p>
      <w:r>
        <w:t xml:space="preserve">    错</w:t>
      </w:r>
    </w:p>
    <w:p>
      <w:r>
        <w:t>128. 中共一大参会的代表有12名，他们来自7个地方，代表50多名党员。（）</w:t>
      </w:r>
    </w:p>
    <w:p>
      <w:r>
        <w:rPr>
          <w:color w:val="FF0000"/>
        </w:rPr>
        <w:t xml:space="preserve">    对</w:t>
      </w:r>
    </w:p>
    <w:p>
      <w:r>
        <w:t xml:space="preserve">    错</w:t>
      </w:r>
    </w:p>
    <w:p>
      <w:r>
        <w:t>129. 中国共产党的诞生，是近现代中国历史发展的必然产物，是中国人民在救亡图存斗争中顽强求索的必然产物。（）</w:t>
      </w:r>
    </w:p>
    <w:p>
      <w:r>
        <w:rPr>
          <w:color w:val="FF0000"/>
        </w:rPr>
        <w:t xml:space="preserve">    对</w:t>
      </w:r>
    </w:p>
    <w:p>
      <w:r>
        <w:t xml:space="preserve">    错</w:t>
      </w:r>
    </w:p>
    <w:p>
      <w:r>
        <w:t>130. 中国共产党是在半殖民地半封建中国的工人运动的基础上产生的。（）</w:t>
      </w:r>
    </w:p>
    <w:p>
      <w:r>
        <w:rPr>
          <w:color w:val="FF0000"/>
        </w:rPr>
        <w:t xml:space="preserve">    对</w:t>
      </w:r>
    </w:p>
    <w:p>
      <w:r>
        <w:t xml:space="preserve">    错</w:t>
      </w:r>
    </w:p>
    <w:p>
      <w:r>
        <w:t>131. 鸦片战争以来，中国人民的革命斗争之所以屡遭挫折和失败，重要原因之一，是由于没有一个先进的坚强的政党作为凝聚自己力量的领导核心。（）</w:t>
      </w:r>
    </w:p>
    <w:p>
      <w:r>
        <w:rPr>
          <w:color w:val="FF0000"/>
        </w:rPr>
        <w:t xml:space="preserve">    对</w:t>
      </w:r>
    </w:p>
    <w:p>
      <w:r>
        <w:t xml:space="preserve">    错</w:t>
      </w:r>
    </w:p>
    <w:p>
      <w:r>
        <w:t>132. 中国共产党的最低革命纲领是推翻清王朝的反动统治。（）</w:t>
      </w:r>
    </w:p>
    <w:p>
      <w:r>
        <w:t xml:space="preserve">    对</w:t>
      </w:r>
    </w:p>
    <w:p>
      <w:r>
        <w:rPr>
          <w:color w:val="FF0000"/>
        </w:rPr>
        <w:t xml:space="preserve">    错</w:t>
      </w:r>
    </w:p>
    <w:p>
      <w:r>
        <w:t>133. 第一次国共合作形成于工人运动高涨时期。（）</w:t>
      </w:r>
    </w:p>
    <w:p>
      <w:r>
        <w:t xml:space="preserve">    对</w:t>
      </w:r>
    </w:p>
    <w:p>
      <w:r>
        <w:rPr>
          <w:color w:val="FF0000"/>
        </w:rPr>
        <w:t xml:space="preserve">    错</w:t>
      </w:r>
    </w:p>
    <w:p>
      <w:r>
        <w:t>134. 1922年7月中共二大的召开，标志着第一次国共合作的开始。（）</w:t>
      </w:r>
    </w:p>
    <w:p>
      <w:r>
        <w:t xml:space="preserve">    对</w:t>
      </w:r>
    </w:p>
    <w:p>
      <w:r>
        <w:rPr>
          <w:color w:val="FF0000"/>
        </w:rPr>
        <w:t xml:space="preserve">    错</w:t>
      </w:r>
    </w:p>
    <w:p>
      <w:r>
        <w:t>135. 第一次国共合作采取的是党内合作的方式。（）</w:t>
      </w:r>
    </w:p>
    <w:p>
      <w:r>
        <w:rPr>
          <w:color w:val="FF0000"/>
        </w:rPr>
        <w:t xml:space="preserve">    对</w:t>
      </w:r>
    </w:p>
    <w:p>
      <w:r>
        <w:t xml:space="preserve">    错</w:t>
      </w:r>
    </w:p>
    <w:p>
      <w:r>
        <w:t>136. 新三民主义的政纲同中共在民主革命阶段的纲领基本一致，因而成为国共合作的政治基础。（）</w:t>
      </w:r>
    </w:p>
    <w:p>
      <w:r>
        <w:rPr>
          <w:color w:val="FF0000"/>
        </w:rPr>
        <w:t xml:space="preserve">    对</w:t>
      </w:r>
    </w:p>
    <w:p>
      <w:r>
        <w:t xml:space="preserve">    错</w:t>
      </w:r>
    </w:p>
    <w:p>
      <w:r>
        <w:t>137. 1925年至1927年中国反帝反封建的革命，比之以往任何一次革命，包括辛亥革命和五四运动，群众的动员程度更为广泛，斗争的规模更加宏伟，革命的社会内涵更其深刻，因此被称作大革命。（）</w:t>
      </w:r>
    </w:p>
    <w:p>
      <w:r>
        <w:rPr>
          <w:color w:val="FF0000"/>
        </w:rPr>
        <w:t xml:space="preserve">    对</w:t>
      </w:r>
    </w:p>
    <w:p>
      <w:r>
        <w:t xml:space="preserve">    错</w:t>
      </w:r>
    </w:p>
    <w:p>
      <w:r>
        <w:t>138. 大革命失败的客观原因在于中国共产党的中央领导机关在大革命的后期犯了以陈独秀为代表的右倾机会主义的错误，放弃了无产阶级对于农民群众、城市小资产阶级和民族资产阶级的领导权，尤其是武装力量的领导权，使大革命遭到了失败。（）</w:t>
      </w:r>
    </w:p>
    <w:p>
      <w:r>
        <w:t xml:space="preserve">    对</w:t>
      </w:r>
    </w:p>
    <w:p>
      <w:r>
        <w:rPr>
          <w:color w:val="FF0000"/>
        </w:rPr>
        <w:t xml:space="preserve">    错</w:t>
      </w:r>
    </w:p>
    <w:p>
      <w:r>
        <w:t>139. 中国共产党成立之始便十分善于将马克思列宁主义的基本原理和中国革命的实践结合起来。（）</w:t>
      </w:r>
    </w:p>
    <w:p>
      <w:r>
        <w:t xml:space="preserve">    对</w:t>
      </w:r>
    </w:p>
    <w:p>
      <w:r>
        <w:rPr>
          <w:color w:val="FF0000"/>
        </w:rPr>
        <w:t xml:space="preserve">    错</w:t>
      </w:r>
    </w:p>
    <w:p>
      <w:r>
        <w:t>140. 中国早期的马克思主义者已经在实际上初步形成了马克思主义应当与中国实际相结合的思想。（）</w:t>
      </w:r>
    </w:p>
    <w:p>
      <w:r>
        <w:rPr>
          <w:color w:val="FF0000"/>
        </w:rPr>
        <w:t xml:space="preserve">    对</w:t>
      </w:r>
    </w:p>
    <w:p>
      <w:r>
        <w:t xml:space="preserve">    错</w:t>
      </w:r>
    </w:p>
    <w:p>
      <w:r>
        <w:t>141. 中国共产党的成立，是中华民族发展史上一个开天辟地的大事变。（）</w:t>
      </w:r>
    </w:p>
    <w:p>
      <w:r>
        <w:rPr>
          <w:color w:val="FF0000"/>
        </w:rPr>
        <w:t xml:space="preserve">    对</w:t>
      </w:r>
    </w:p>
    <w:p>
      <w:r>
        <w:t xml:space="preserve">    错</w:t>
      </w:r>
    </w:p>
    <w:p>
      <w:r>
        <w:t>142. 中国共产党的成立，深刻改变了近代以后中华民族发展的方向和进程，深刻改变了中国人民和中华民族的前途和命运，深刻改变了世界发展的趋势和格局。（）</w:t>
      </w:r>
    </w:p>
    <w:p>
      <w:r>
        <w:rPr>
          <w:color w:val="FF0000"/>
        </w:rPr>
        <w:t xml:space="preserve">    对</w:t>
      </w:r>
    </w:p>
    <w:p>
      <w:r>
        <w:t xml:space="preserve">    错</w:t>
      </w:r>
    </w:p>
    <w:p>
      <w:r>
        <w:t>143. 中国共产党人在轰轰烈烈的大革命中开始懂得掌握革命武装力量的重要性。（）</w:t>
      </w:r>
    </w:p>
    <w:p>
      <w:r>
        <w:t xml:space="preserve">    对</w:t>
      </w:r>
    </w:p>
    <w:p>
      <w:r>
        <w:rPr>
          <w:color w:val="FF0000"/>
        </w:rPr>
        <w:t xml:space="preserve">    错</w:t>
      </w:r>
    </w:p>
    <w:p>
      <w:r>
        <w:t>144. 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为中国找到了正确的国家出路。（ ）</w:t>
      </w:r>
    </w:p>
    <w:p>
      <w:r>
        <w:t xml:space="preserve">    对</w:t>
      </w:r>
    </w:p>
    <w:p>
      <w:r>
        <w:rPr>
          <w:color w:val="FF0000"/>
        </w:rPr>
        <w:t xml:space="preserve">    错</w:t>
      </w:r>
    </w:p>
    <w:p>
      <w:r>
        <w:t>145. 十月革命一声炮响，给中国送来了马克思列宁主义。五四运动促进了马克思主义在中国的传播。（ ）</w:t>
      </w:r>
    </w:p>
    <w:p>
      <w:r>
        <w:rPr>
          <w:color w:val="FF0000"/>
        </w:rPr>
        <w:t xml:space="preserve">    对</w:t>
      </w:r>
    </w:p>
    <w:p>
      <w:r>
        <w:t xml:space="preserve">    错</w:t>
      </w:r>
    </w:p>
    <w:p>
      <w:r>
        <w:t>146. 在中国人民和中华民族的伟大觉醒中，在马克思列宁主义同学生运动的紧密结合中，一九二一年七月中国共产党应运而生。</w:t>
      </w:r>
    </w:p>
    <w:p>
      <w:r>
        <w:t xml:space="preserve">    对</w:t>
      </w:r>
    </w:p>
    <w:p>
      <w:r>
        <w:rPr>
          <w:color w:val="FF0000"/>
        </w:rPr>
        <w:t xml:space="preserve">    错</w:t>
      </w:r>
    </w:p>
    <w:p>
      <w:r>
        <w:t>147. 建党之初和大革命时期，党制定民主革命纲领，发动工人运动、青年运动、农民运动、妇女运动，推进并帮助国民党改组和国民革命军建立，领导全国反帝反封建伟大斗争，掀起大革命高潮。（ ）</w:t>
      </w:r>
    </w:p>
    <w:p>
      <w:r>
        <w:rPr>
          <w:color w:val="FF0000"/>
        </w:rPr>
        <w:t xml:space="preserve">    对</w:t>
      </w:r>
    </w:p>
    <w:p>
      <w:r>
        <w:t xml:space="preserve">    错</w:t>
      </w:r>
    </w:p>
    <w:p>
      <w:r>
        <w:t>148. 秋收起义打响武装反抗国民党反动派的第一枪，标志着中国共产党独立领导革命战争、创建人民军队和武装夺取政权的开端。</w:t>
      </w:r>
    </w:p>
    <w:p>
      <w:r>
        <w:t xml:space="preserve">    对</w:t>
      </w:r>
    </w:p>
    <w:p>
      <w:r>
        <w:rPr>
          <w:color w:val="FF0000"/>
        </w:rPr>
        <w:t xml:space="preserve">    错</w:t>
      </w:r>
    </w:p>
    <w:p>
      <w:r>
        <w:t>149. 从进攻大城市转为向农村进军，是中国革命具有决定意义的新起点。（ ）</w:t>
      </w:r>
    </w:p>
    <w:p>
      <w:r>
        <w:rPr>
          <w:color w:val="FF0000"/>
        </w:rPr>
        <w:t xml:space="preserve">    对</w:t>
      </w:r>
    </w:p>
    <w:p>
      <w:r>
        <w:t xml:space="preserve">    错</w:t>
      </w:r>
    </w:p>
    <w:p>
      <w:r>
        <w:t>150. 中华民族近代以来180多年的历史、中国共产党成立以来100年的历史、中华人民共和国成立以来70多年的历史都充分证明，没有中国共产党，就没有新中国，就没有中华民族伟大复兴。（ ）</w:t>
      </w:r>
    </w:p>
    <w:p>
      <w:r>
        <w:rPr>
          <w:color w:val="FF0000"/>
        </w:rPr>
        <w:t xml:space="preserve">    对</w:t>
      </w:r>
    </w:p>
    <w:p>
      <w:r>
        <w:t xml:space="preserve">    错</w:t>
      </w:r>
    </w:p>
    <w:p>
      <w:r>
        <w:t>151. 中国共产党一经成立，便将中国革命的重心放在广大的农村。（ ）</w:t>
      </w:r>
    </w:p>
    <w:p>
      <w:r>
        <w:t xml:space="preserve">    对</w:t>
      </w:r>
    </w:p>
    <w:p>
      <w:r>
        <w:rPr>
          <w:color w:val="FF0000"/>
        </w:rPr>
        <w:t xml:space="preserve">    错</w:t>
      </w:r>
    </w:p>
    <w:p>
      <w:r>
        <w:t>152. 新民主主义革命时期，中国共产党团结和带领人民，经过北伐战争、土地革命战争、抗日战争、解放战争，以武装的革命反对武装的反革命，推翻帝国主义、封建主义、官僚资本主义三座大山，建立了人民当家作主的中华人民共和国，实现了民族独立、人民解放。（ ）</w:t>
      </w:r>
    </w:p>
    <w:p>
      <w:r>
        <w:rPr>
          <w:color w:val="FF0000"/>
        </w:rPr>
        <w:t xml:space="preserve">    对</w:t>
      </w:r>
    </w:p>
    <w:p>
      <w:r>
        <w:t xml:space="preserve">    错</w:t>
      </w:r>
    </w:p>
    <w:p>
      <w:r>
        <w:t>153. 新民主主义革命的胜利意味着中华民族任人宰割、饱受欺凌的时代一去不复返了。（ ）</w:t>
      </w:r>
    </w:p>
    <w:p>
      <w:r>
        <w:rPr>
          <w:color w:val="FF0000"/>
        </w:rPr>
        <w:t xml:space="preserve">    对</w:t>
      </w:r>
    </w:p>
    <w:p>
      <w:r>
        <w:t xml:space="preserve">    错</w:t>
      </w:r>
    </w:p>
    <w:p>
      <w:r>
        <w:t>154. 1928年，南京国民政府对奉系军阀张作霖继续“北伐”，这次“北伐”，从本质上来说是上次北伐战争的继续。（）</w:t>
      </w:r>
    </w:p>
    <w:p>
      <w:r>
        <w:t xml:space="preserve">    对</w:t>
      </w:r>
    </w:p>
    <w:p>
      <w:r>
        <w:rPr>
          <w:color w:val="FF0000"/>
        </w:rPr>
        <w:t xml:space="preserve">    错</w:t>
      </w:r>
    </w:p>
    <w:p>
      <w:r>
        <w:t>155. 八七会议给正处在思想混乱和组织涣散中的中国共产党指明了新的出路。（）</w:t>
      </w:r>
    </w:p>
    <w:p>
      <w:r>
        <w:rPr>
          <w:color w:val="FF0000"/>
        </w:rPr>
        <w:t xml:space="preserve">    对</w:t>
      </w:r>
    </w:p>
    <w:p>
      <w:r>
        <w:t xml:space="preserve">    错</w:t>
      </w:r>
    </w:p>
    <w:p>
      <w:r>
        <w:t>156. 1927年8月7日，中共中央在汉口秘密召开紧急会议，确定了土地革命和武装起义的方针。（）</w:t>
      </w:r>
    </w:p>
    <w:p>
      <w:r>
        <w:rPr>
          <w:color w:val="FF0000"/>
        </w:rPr>
        <w:t xml:space="preserve">    对</w:t>
      </w:r>
    </w:p>
    <w:p>
      <w:r>
        <w:t xml:space="preserve">    错</w:t>
      </w:r>
    </w:p>
    <w:p>
      <w:r>
        <w:t>157. 1927年8月1日，毛泽东领导的湘赣边界秋收起义爆发。（）</w:t>
      </w:r>
    </w:p>
    <w:p>
      <w:r>
        <w:t xml:space="preserve">    对</w:t>
      </w:r>
    </w:p>
    <w:p>
      <w:r>
        <w:rPr>
          <w:color w:val="FF0000"/>
        </w:rPr>
        <w:t xml:space="preserve">    错</w:t>
      </w:r>
    </w:p>
    <w:p>
      <w:r>
        <w:t>158. 1927年12月11日，中共广东省委书记张太雷和叶挺、叶剑英等领导了广州起义，对国民党屠杀政策发动了又一次英勇反击。（）</w:t>
      </w:r>
    </w:p>
    <w:p>
      <w:r>
        <w:rPr>
          <w:color w:val="FF0000"/>
        </w:rPr>
        <w:t xml:space="preserve">    对</w:t>
      </w:r>
    </w:p>
    <w:p>
      <w:r>
        <w:t xml:space="preserve">    错</w:t>
      </w:r>
    </w:p>
    <w:p>
      <w:r>
        <w:t>159. 从国际共产主义运动的历史看，无论中外，都找不到农村包围城市的经验。（）</w:t>
      </w:r>
    </w:p>
    <w:p>
      <w:r>
        <w:rPr>
          <w:color w:val="FF0000"/>
        </w:rPr>
        <w:t xml:space="preserve">    对</w:t>
      </w:r>
    </w:p>
    <w:p>
      <w:r>
        <w:t xml:space="preserve">    错</w:t>
      </w:r>
    </w:p>
    <w:p>
      <w:r>
        <w:t>160. 左翼文化工作者的一大批优秀的文学艺术作品（包括小说、戏剧、电影、音乐等）和社会科学论著及译作，对于传播进步思想、推动抗日救亡运动起到了重要作用。（）</w:t>
      </w:r>
    </w:p>
    <w:p>
      <w:r>
        <w:rPr>
          <w:color w:val="FF0000"/>
        </w:rPr>
        <w:t xml:space="preserve">    对</w:t>
      </w:r>
    </w:p>
    <w:p>
      <w:r>
        <w:t xml:space="preserve">    错</w:t>
      </w:r>
    </w:p>
    <w:p>
      <w:r>
        <w:t>161. 1929年9月，中共中央给红四军前委的指示信指出：先有农村红军，后有城市政权，这是中国革命的特征，这是中国经济基础的产物。（）</w:t>
      </w:r>
    </w:p>
    <w:p>
      <w:r>
        <w:rPr>
          <w:color w:val="FF0000"/>
        </w:rPr>
        <w:t xml:space="preserve">    对</w:t>
      </w:r>
    </w:p>
    <w:p>
      <w:r>
        <w:t xml:space="preserve">    错</w:t>
      </w:r>
    </w:p>
    <w:p>
      <w:r>
        <w:t>162. 农村包围城市、武装夺取政权的道路，是在党领导人民艰苦奋斗中开辟出来的。（）</w:t>
      </w:r>
    </w:p>
    <w:p>
      <w:r>
        <w:rPr>
          <w:color w:val="FF0000"/>
        </w:rPr>
        <w:t xml:space="preserve">    对</w:t>
      </w:r>
    </w:p>
    <w:p>
      <w:r>
        <w:t xml:space="preserve">    错</w:t>
      </w:r>
    </w:p>
    <w:p>
      <w:r>
        <w:t>163. 1930年5月，毛泽东在《井冈山的斗争》一文中提出了“没有调査，没有发言权”的重要思想。（）</w:t>
      </w:r>
    </w:p>
    <w:p>
      <w:r>
        <w:t xml:space="preserve">    对</w:t>
      </w:r>
    </w:p>
    <w:p>
      <w:r>
        <w:rPr>
          <w:color w:val="FF0000"/>
        </w:rPr>
        <w:t xml:space="preserve">    错</w:t>
      </w:r>
    </w:p>
    <w:p>
      <w:r>
        <w:t>164. 古田会议创造性地解决了在农村环境中、在党组织和军队以农民为主要成分的条件下，如何保持党的无产阶级先锋队性质和建设党领导的新型人民军队的重大问题。（）</w:t>
      </w:r>
    </w:p>
    <w:p>
      <w:r>
        <w:rPr>
          <w:color w:val="FF0000"/>
        </w:rPr>
        <w:t xml:space="preserve">    对</w:t>
      </w:r>
    </w:p>
    <w:p>
      <w:r>
        <w:t xml:space="preserve">    错</w:t>
      </w:r>
    </w:p>
    <w:p>
      <w:r>
        <w:t>165. 土地革命中，毛泽东和王稼祥等一起制定了土地革命中的阶级路线：坚定地依靠贫农、雇农，联合中农，限制富农，保护中小工商业者，消灭地主阶级。（）</w:t>
      </w:r>
    </w:p>
    <w:p>
      <w:r>
        <w:t xml:space="preserve">    对</w:t>
      </w:r>
    </w:p>
    <w:p>
      <w:r>
        <w:rPr>
          <w:color w:val="FF0000"/>
        </w:rPr>
        <w:t xml:space="preserve">    错</w:t>
      </w:r>
    </w:p>
    <w:p>
      <w:r>
        <w:t>166. 1931年，毛泽东和邓子恢等一起制定了土地革命中的土地分配方法：以乡为单位，按人口平分土地，在原耕地的基础上，实行抽多补少、抽肥补瘦。（）</w:t>
      </w:r>
    </w:p>
    <w:p>
      <w:r>
        <w:rPr>
          <w:color w:val="FF0000"/>
        </w:rPr>
        <w:t xml:space="preserve">    对</w:t>
      </w:r>
    </w:p>
    <w:p>
      <w:r>
        <w:t xml:space="preserve">    错</w:t>
      </w:r>
    </w:p>
    <w:p>
      <w:r>
        <w:t>167. 红一方面军第一、二、三次反“围剿”作战的胜利，使赣南、闽西根据地连成一片，形成拥有21座县城、250万人口、5万平方公里土地的中央革命根据地。（）</w:t>
      </w:r>
    </w:p>
    <w:p>
      <w:r>
        <w:rPr>
          <w:color w:val="FF0000"/>
        </w:rPr>
        <w:t xml:space="preserve">    对</w:t>
      </w:r>
    </w:p>
    <w:p>
      <w:r>
        <w:t xml:space="preserve">    错</w:t>
      </w:r>
    </w:p>
    <w:p>
      <w:r>
        <w:t>168. 在20世纪30年代前期、中期，中国共产党内屡次出现严重的“左”倾错误的主要原因在于，全党的马克思主义理论准备不足，实践经验也很缺乏。（）</w:t>
      </w:r>
    </w:p>
    <w:p>
      <w:r>
        <w:rPr>
          <w:color w:val="FF0000"/>
        </w:rPr>
        <w:t xml:space="preserve">    对</w:t>
      </w:r>
    </w:p>
    <w:p>
      <w:r>
        <w:t xml:space="preserve">    错</w:t>
      </w:r>
    </w:p>
    <w:p>
      <w:r>
        <w:t>169. 以王明为代表的“左”倾错误，使中国革命的复兴受到严重挫折，这次错误使红军和根据地损失了60%,国民党统治区党的力量几乎损失了80%,其教训是极其惨痛而又深刻的。（）</w:t>
      </w:r>
    </w:p>
    <w:p>
      <w:r>
        <w:t xml:space="preserve">    对</w:t>
      </w:r>
    </w:p>
    <w:p>
      <w:r>
        <w:rPr>
          <w:color w:val="FF0000"/>
        </w:rPr>
        <w:t xml:space="preserve">    错</w:t>
      </w:r>
    </w:p>
    <w:p>
      <w:r>
        <w:t>170. 王明等人的“左”倾机会主义错误，对中国革命造成了极其严重的危害。其最大的恶果，就是使红军在第四次反“围剿”战争中遭到失败。（）</w:t>
      </w:r>
    </w:p>
    <w:p>
      <w:r>
        <w:t xml:space="preserve">    对</w:t>
      </w:r>
    </w:p>
    <w:p>
      <w:r>
        <w:rPr>
          <w:color w:val="FF0000"/>
        </w:rPr>
        <w:t xml:space="preserve">    错</w:t>
      </w:r>
    </w:p>
    <w:p>
      <w:r>
        <w:t>171. 1934年10月，中央红军主力8.6万人，踏上战略转移的漫漫征程，开始了世界历史上前所未有的壮举。（）</w:t>
      </w:r>
    </w:p>
    <w:p>
      <w:r>
        <w:rPr>
          <w:color w:val="FF0000"/>
        </w:rPr>
        <w:t xml:space="preserve">    对</w:t>
      </w:r>
    </w:p>
    <w:p>
      <w:r>
        <w:t xml:space="preserve">    错</w:t>
      </w:r>
    </w:p>
    <w:p>
      <w:r>
        <w:t>172. 长征初期，原来推行“右”倾错误路线的中央领导人，在实行突围和战略转移时，乂犯了退却中的逃跑主义错误。（）</w:t>
      </w:r>
    </w:p>
    <w:p>
      <w:r>
        <w:t xml:space="preserve">    对</w:t>
      </w:r>
    </w:p>
    <w:p>
      <w:r>
        <w:rPr>
          <w:color w:val="FF0000"/>
        </w:rPr>
        <w:t xml:space="preserve">    错</w:t>
      </w:r>
    </w:p>
    <w:p>
      <w:r>
        <w:t>173. 红军到达陕北以后，毛泽东和中共中央用很大的精力，去总结历史经验，加强共产党自身的思想理论建设。（）</w:t>
      </w:r>
    </w:p>
    <w:p>
      <w:r>
        <w:rPr>
          <w:color w:val="FF0000"/>
        </w:rPr>
        <w:t xml:space="preserve">    对</w:t>
      </w:r>
    </w:p>
    <w:p>
      <w:r>
        <w:t xml:space="preserve">    错</w:t>
      </w:r>
    </w:p>
    <w:p>
      <w:r>
        <w:t>174. 1937年夏，毛泽东在延安抗日军政大学讲授《实践论》《矛盾论》，从马克思主义认识论的髙度，总结中国共产党的历史经验。（）</w:t>
      </w:r>
    </w:p>
    <w:p>
      <w:r>
        <w:rPr>
          <w:color w:val="FF0000"/>
        </w:rPr>
        <w:t xml:space="preserve">    对</w:t>
      </w:r>
    </w:p>
    <w:p>
      <w:r>
        <w:t xml:space="preserve">    错</w:t>
      </w:r>
    </w:p>
    <w:p>
      <w:r>
        <w:t>175. 从“五四指示”到《屮国土地法大纲》在解放战争胜利发展的同时， 解放区开展了轰轰烈烈的土地改革运动。（）</w:t>
      </w:r>
    </w:p>
    <w:p>
      <w:r>
        <w:rPr>
          <w:color w:val="FF0000"/>
        </w:rPr>
        <w:t xml:space="preserve">    对</w:t>
      </w:r>
    </w:p>
    <w:p>
      <w:r>
        <w:t xml:space="preserve">    错</w:t>
      </w:r>
    </w:p>
    <w:p>
      <w:r>
        <w:t>176. 中华苏维埃共和国是中国历史上第一个全国性的工农民主政权，是中国共产党在全国执政的重要尝试。（）</w:t>
      </w:r>
    </w:p>
    <w:p>
      <w:r>
        <w:t xml:space="preserve">    对</w:t>
      </w:r>
    </w:p>
    <w:p>
      <w:r>
        <w:rPr>
          <w:color w:val="FF0000"/>
        </w:rPr>
        <w:t xml:space="preserve">    错</w:t>
      </w:r>
    </w:p>
    <w:p>
      <w:r>
        <w:t>177. 中国工农红军长征是一次理想信念的伟大远征，是一次检验真理的伟大远证，是一次唤醒民众的伟大远征，是一次开创新局的伟大远征。（）</w:t>
      </w:r>
    </w:p>
    <w:p>
      <w:r>
        <w:rPr>
          <w:color w:val="FF0000"/>
        </w:rPr>
        <w:t xml:space="preserve">    对</w:t>
      </w:r>
    </w:p>
    <w:p>
      <w:r>
        <w:t xml:space="preserve">    错</w:t>
      </w:r>
    </w:p>
    <w:p>
      <w:r>
        <w:t>178. 1936年10月，红二、四方面军先后同红一方面军在延安会师。至此，三大主力红军的长征胜利结束。（）</w:t>
      </w:r>
    </w:p>
    <w:p>
      <w:r>
        <w:t xml:space="preserve">    对</w:t>
      </w:r>
    </w:p>
    <w:p>
      <w:r>
        <w:rPr>
          <w:color w:val="FF0000"/>
        </w:rPr>
        <w:t xml:space="preserve">    错</w:t>
      </w:r>
    </w:p>
    <w:p>
      <w:r>
        <w:t>179. 遵义会议的一系列重大决策是在共产国际的指导下做出的。（）</w:t>
      </w:r>
    </w:p>
    <w:p>
      <w:r>
        <w:t xml:space="preserve">    对</w:t>
      </w:r>
    </w:p>
    <w:p>
      <w:r>
        <w:rPr>
          <w:color w:val="FF0000"/>
        </w:rPr>
        <w:t xml:space="preserve">    错</w:t>
      </w:r>
    </w:p>
    <w:p>
      <w:r>
        <w:t>180. 1931年11月，中华苏维埃第一次全国代表大会在江西省瑞金县举行。（）</w:t>
      </w:r>
    </w:p>
    <w:p>
      <w:r>
        <w:rPr>
          <w:color w:val="FF0000"/>
        </w:rPr>
        <w:t xml:space="preserve">    对</w:t>
      </w:r>
    </w:p>
    <w:p>
      <w:r>
        <w:t xml:space="preserve">    错</w:t>
      </w:r>
    </w:p>
    <w:p>
      <w:r>
        <w:t>181. 中华苏维埃共和国临时中央政府的成立，在一定程度上加强了对处于被分割状态的各根据地的屮枢指挥作用。（）</w:t>
      </w:r>
    </w:p>
    <w:p>
      <w:r>
        <w:rPr>
          <w:color w:val="FF0000"/>
        </w:rPr>
        <w:t xml:space="preserve">    对</w:t>
      </w:r>
    </w:p>
    <w:p>
      <w:r>
        <w:t xml:space="preserve">    错</w:t>
      </w:r>
    </w:p>
    <w:p>
      <w:r>
        <w:t>182. 长征一结束，中国革命的新局面就开始了。（）</w:t>
      </w:r>
    </w:p>
    <w:p>
      <w:r>
        <w:rPr>
          <w:color w:val="FF0000"/>
        </w:rPr>
        <w:t xml:space="preserve">    对</w:t>
      </w:r>
    </w:p>
    <w:p>
      <w:r>
        <w:t xml:space="preserve">    错</w:t>
      </w:r>
    </w:p>
    <w:p>
      <w:r>
        <w:t>183. 遵义会议事实上确立了毛泽东在党中央和红军的领导地位，开始形成以毛泽东同志为核心的第一代中央领导集体。（）</w:t>
      </w:r>
    </w:p>
    <w:p>
      <w:r>
        <w:rPr>
          <w:color w:val="FF0000"/>
        </w:rPr>
        <w:t xml:space="preserve">    对</w:t>
      </w:r>
    </w:p>
    <w:p>
      <w:r>
        <w:t xml:space="preserve">    错</w:t>
      </w:r>
    </w:p>
    <w:p>
      <w:r>
        <w:t>184. 中国革命新道路迫切的现实需要是，在当时的客观条件下，中国共产党人可以通过首先占领中心城市来取得革命在全国的胜利。（）</w:t>
      </w:r>
    </w:p>
    <w:p>
      <w:r>
        <w:t xml:space="preserve">    对</w:t>
      </w:r>
    </w:p>
    <w:p>
      <w:r>
        <w:rPr>
          <w:color w:val="FF0000"/>
        </w:rPr>
        <w:t xml:space="preserve">    错</w:t>
      </w:r>
    </w:p>
    <w:p>
      <w:r>
        <w:t>185. 大革命失败后，党迫切需要找到适合中国国情的革命道路。（）</w:t>
      </w:r>
    </w:p>
    <w:p>
      <w:r>
        <w:rPr>
          <w:color w:val="FF0000"/>
        </w:rPr>
        <w:t xml:space="preserve">    对</w:t>
      </w:r>
    </w:p>
    <w:p>
      <w:r>
        <w:t xml:space="preserve">    错</w:t>
      </w:r>
    </w:p>
    <w:p>
      <w:r>
        <w:t>186. 走自己的路，是党的全部理论和实践立足点，更是党百年奋斗得出的历史结论。（）</w:t>
      </w:r>
    </w:p>
    <w:p>
      <w:r>
        <w:rPr>
          <w:color w:val="FF0000"/>
        </w:rPr>
        <w:t xml:space="preserve">    对</w:t>
      </w:r>
    </w:p>
    <w:p>
      <w:r>
        <w:t xml:space="preserve">    错</w:t>
      </w:r>
    </w:p>
    <w:p>
      <w:r>
        <w:t>187. 我们要在自己选择的道路上昂首阔步走下去，把中国发展进步的命运牢牢掌握在自己手中！（）</w:t>
      </w:r>
    </w:p>
    <w:p>
      <w:r>
        <w:rPr>
          <w:color w:val="FF0000"/>
        </w:rPr>
        <w:t xml:space="preserve">    对</w:t>
      </w:r>
    </w:p>
    <w:p>
      <w:r>
        <w:t xml:space="preserve">    错</w:t>
      </w:r>
    </w:p>
    <w:p>
      <w:r>
        <w:t>188. 坚持党指挥枪，建设自己的人民军队是党在血与火的斗争中得出的颠扑不破的真理。（）</w:t>
      </w:r>
    </w:p>
    <w:p>
      <w:r>
        <w:rPr>
          <w:color w:val="FF0000"/>
        </w:rPr>
        <w:t xml:space="preserve">    对</w:t>
      </w:r>
    </w:p>
    <w:p>
      <w:r>
        <w:t xml:space="preserve">    错</w:t>
      </w:r>
    </w:p>
    <w:p>
      <w:r>
        <w:t>189. 在庆祝中国共产党成立100周年大会上，习总书记指出，我们欢迎一切有益的建议和善意的批评，但我们绝不接受“太师爷”般颐指气使的说教。（）</w:t>
      </w:r>
    </w:p>
    <w:p>
      <w:r>
        <w:t xml:space="preserve">    对</w:t>
      </w:r>
    </w:p>
    <w:p>
      <w:r>
        <w:rPr>
          <w:color w:val="FF0000"/>
        </w:rPr>
        <w:t xml:space="preserve">    错</w:t>
      </w:r>
    </w:p>
    <w:p>
      <w:r>
        <w:t>190. 为了实现民族独立、人民解放，中国共产党团结带领中国人民进行了北伐战争、土地革命战争、抗日战争、解放战争、抗美援朝战争。（）</w:t>
      </w:r>
    </w:p>
    <w:p>
      <w:r>
        <w:t xml:space="preserve">    对</w:t>
      </w:r>
    </w:p>
    <w:p>
      <w:r>
        <w:rPr>
          <w:color w:val="FF0000"/>
        </w:rPr>
        <w:t xml:space="preserve">    错</w:t>
      </w:r>
    </w:p>
    <w:p>
      <w:r>
        <w:t>191. 长征开启了中国共产党为实现民族独立、人民解放而斗争的新的伟大进军。（）</w:t>
      </w:r>
    </w:p>
    <w:p>
      <w:r>
        <w:rPr>
          <w:color w:val="FF0000"/>
        </w:rPr>
        <w:t xml:space="preserve">    对</w:t>
      </w:r>
    </w:p>
    <w:p>
      <w:r>
        <w:t xml:space="preserve">    错</w:t>
      </w:r>
    </w:p>
    <w:p>
      <w:r>
        <w:t>192. 2021年9月，党中央批准了第一批纳入中国共产党人精神谱系的伟大精神，遵义会议精神被纳入。（）</w:t>
      </w:r>
    </w:p>
    <w:p>
      <w:r>
        <w:rPr>
          <w:color w:val="FF0000"/>
        </w:rPr>
        <w:t xml:space="preserve">    对</w:t>
      </w:r>
    </w:p>
    <w:p>
      <w:r>
        <w:t xml:space="preserve">    错</w:t>
      </w:r>
    </w:p>
    <w:p>
      <w:r>
        <w:t>193. 1935年11月，中央红军行程二万五千里、纵横11个省的长征胜利结束。（）</w:t>
      </w:r>
    </w:p>
    <w:p>
      <w:r>
        <w:rPr>
          <w:color w:val="FF0000"/>
        </w:rPr>
        <w:t xml:space="preserve">    对</w:t>
      </w:r>
    </w:p>
    <w:p>
      <w:r>
        <w:t xml:space="preserve">    错</w:t>
      </w:r>
    </w:p>
    <w:p>
      <w:r>
        <w:t>194. 19世纪90年代明治维新以后，日本开始走上资本主义道路，并逐渐发展成为军国主义国家。（）</w:t>
      </w:r>
    </w:p>
    <w:p>
      <w:r>
        <w:t xml:space="preserve">    对</w:t>
      </w:r>
    </w:p>
    <w:p>
      <w:r>
        <w:rPr>
          <w:color w:val="FF0000"/>
        </w:rPr>
        <w:t xml:space="preserve">    错</w:t>
      </w:r>
    </w:p>
    <w:p>
      <w:r>
        <w:t>195. 1929年10月，由美国开始的经济危机席卷整个资本主义世界。为了摆脱危机，日本军国主义者决心加紧实施其既定的侵华政策。（）</w:t>
      </w:r>
    </w:p>
    <w:p>
      <w:r>
        <w:rPr>
          <w:color w:val="FF0000"/>
        </w:rPr>
        <w:t xml:space="preserve">    对</w:t>
      </w:r>
    </w:p>
    <w:p>
      <w:r>
        <w:t xml:space="preserve">    错</w:t>
      </w:r>
    </w:p>
    <w:p>
      <w:r>
        <w:t>196. 卢沟桥事变以后，日本动员几乎全部军事力量，采取“速战速决”的战略，向华北、华东、华南地区发起战略进攻。（）</w:t>
      </w:r>
    </w:p>
    <w:p>
      <w:r>
        <w:t xml:space="preserve">    对</w:t>
      </w:r>
    </w:p>
    <w:p>
      <w:r>
        <w:rPr>
          <w:color w:val="FF0000"/>
        </w:rPr>
        <w:t xml:space="preserve">    错</w:t>
      </w:r>
    </w:p>
    <w:p>
      <w:r>
        <w:t>197. 1947年5月，德、意法西斯政权彻底垮台。（）</w:t>
      </w:r>
    </w:p>
    <w:p>
      <w:r>
        <w:t xml:space="preserve">    对</w:t>
      </w:r>
    </w:p>
    <w:p>
      <w:r>
        <w:rPr>
          <w:color w:val="FF0000"/>
        </w:rPr>
        <w:t xml:space="preserve">    错</w:t>
      </w:r>
    </w:p>
    <w:p>
      <w:r>
        <w:t>198. 1946年8月15日，日本天皇发表终战诏书。日本侵华战争最终遭到彻底失败。（）</w:t>
      </w:r>
    </w:p>
    <w:p>
      <w:r>
        <w:t xml:space="preserve">    对</w:t>
      </w:r>
    </w:p>
    <w:p>
      <w:r>
        <w:rPr>
          <w:color w:val="FF0000"/>
        </w:rPr>
        <w:t xml:space="preserve">    错</w:t>
      </w:r>
    </w:p>
    <w:p>
      <w:r>
        <w:t>199. 卢沟桥事变是中国全国性抗战的开始，中国在东方开辟了世界第一个大规模的反法西斯战场。（）</w:t>
      </w:r>
    </w:p>
    <w:p>
      <w:r>
        <w:rPr>
          <w:color w:val="FF0000"/>
        </w:rPr>
        <w:t xml:space="preserve">    对</w:t>
      </w:r>
    </w:p>
    <w:p>
      <w:r>
        <w:t xml:space="preserve">    错</w:t>
      </w:r>
    </w:p>
    <w:p>
      <w:r>
        <w:t>200. 中国共产党不仅积极参加和推动各地的抗日救亡运动，而且直接领导了东北人民的抗日武装斗争。（）</w:t>
      </w:r>
    </w:p>
    <w:p>
      <w:r>
        <w:rPr>
          <w:color w:val="FF0000"/>
        </w:rPr>
        <w:t xml:space="preserve">    对</w:t>
      </w:r>
    </w:p>
    <w:p>
      <w:r>
        <w:t xml:space="preserve">    错</w:t>
      </w:r>
    </w:p>
    <w:p>
      <w:r>
        <w:t>201. 中共中央以及东北党组织先后选派罗登贤、杨靖宇、赵尚志、周保中、赵一曼等到东北，加强中共满洲省委及各级地方党组织的领导力量。（）</w:t>
      </w:r>
    </w:p>
    <w:p>
      <w:r>
        <w:rPr>
          <w:color w:val="FF0000"/>
        </w:rPr>
        <w:t xml:space="preserve">    对</w:t>
      </w:r>
    </w:p>
    <w:p>
      <w:r>
        <w:t xml:space="preserve">    错</w:t>
      </w:r>
    </w:p>
    <w:p>
      <w:r>
        <w:t>202. 东北抗联同日军进行了艰苦卓绝的斗争，沉重打击了日本侵略者。（）</w:t>
      </w:r>
    </w:p>
    <w:p>
      <w:r>
        <w:rPr>
          <w:color w:val="FF0000"/>
        </w:rPr>
        <w:t xml:space="preserve">    对</w:t>
      </w:r>
    </w:p>
    <w:p>
      <w:r>
        <w:t xml:space="preserve">    错</w:t>
      </w:r>
    </w:p>
    <w:p>
      <w:r>
        <w:t>203. 在全国抗日救亡运动高涨之际，中国共产党及时提出了抗日民族统一战线的新政策。（）</w:t>
      </w:r>
    </w:p>
    <w:p>
      <w:r>
        <w:rPr>
          <w:color w:val="FF0000"/>
        </w:rPr>
        <w:t xml:space="preserve">    对</w:t>
      </w:r>
    </w:p>
    <w:p>
      <w:r>
        <w:t xml:space="preserve">    错</w:t>
      </w:r>
    </w:p>
    <w:p>
      <w:r>
        <w:t>204. 1931年5月，在共产党人的积极参与下，宋庆龄、沈钧儒、邹韬奋、陶行知、章乃器等爱国民主人士发起成立全国各界救国联合会。（）</w:t>
      </w:r>
    </w:p>
    <w:p>
      <w:r>
        <w:t xml:space="preserve">    对</w:t>
      </w:r>
    </w:p>
    <w:p>
      <w:r>
        <w:rPr>
          <w:color w:val="FF0000"/>
        </w:rPr>
        <w:t xml:space="preserve">    错</w:t>
      </w:r>
    </w:p>
    <w:p>
      <w:r>
        <w:t>205. 日本对中国华北的扩大侵略，进一步威胁到美、英等国的在华利益和国民党当局的统治地位。（）</w:t>
      </w:r>
    </w:p>
    <w:p>
      <w:r>
        <w:rPr>
          <w:color w:val="FF0000"/>
        </w:rPr>
        <w:t xml:space="preserve">    对</w:t>
      </w:r>
    </w:p>
    <w:p>
      <w:r>
        <w:t xml:space="preserve">    错</w:t>
      </w:r>
    </w:p>
    <w:p>
      <w:r>
        <w:t>206. 在国民党五届二中全会上，许多人联名要求恢复孙中山的联俄、联共、扶助农工三大政策。（）</w:t>
      </w:r>
    </w:p>
    <w:p>
      <w:r>
        <w:t xml:space="preserve">    对</w:t>
      </w:r>
    </w:p>
    <w:p>
      <w:r>
        <w:rPr>
          <w:color w:val="FF0000"/>
        </w:rPr>
        <w:t xml:space="preserve">    错</w:t>
      </w:r>
    </w:p>
    <w:p>
      <w:r>
        <w:t>207. 在亚洲，新加坡成立了以陈嘉庚为主席的华侨筹赈祖国难民总会，其分支机构遍及东南亚各国。（）</w:t>
      </w:r>
    </w:p>
    <w:p>
      <w:r>
        <w:rPr>
          <w:color w:val="FF0000"/>
        </w:rPr>
        <w:t xml:space="preserve">    对</w:t>
      </w:r>
    </w:p>
    <w:p>
      <w:r>
        <w:t xml:space="preserve">    错</w:t>
      </w:r>
    </w:p>
    <w:p>
      <w:r>
        <w:t>208. 从1937年7月卢沟桥事变，到1938年10月广州、武汉失守，中国抗战处于战略相持阶段。（）</w:t>
      </w:r>
    </w:p>
    <w:p>
      <w:r>
        <w:t xml:space="preserve">    对</w:t>
      </w:r>
    </w:p>
    <w:p>
      <w:r>
        <w:rPr>
          <w:color w:val="FF0000"/>
        </w:rPr>
        <w:t xml:space="preserve">    错</w:t>
      </w:r>
    </w:p>
    <w:p>
      <w:r>
        <w:t>209. 国民党正面战场除了台儿庄战役取得大捷外，其他战役几乎都是以退却、失败而结束的。（）</w:t>
      </w:r>
    </w:p>
    <w:p>
      <w:r>
        <w:rPr>
          <w:color w:val="FF0000"/>
        </w:rPr>
        <w:t xml:space="preserve">    对</w:t>
      </w:r>
    </w:p>
    <w:p>
      <w:r>
        <w:t xml:space="preserve">    错</w:t>
      </w:r>
    </w:p>
    <w:p>
      <w:r>
        <w:t>210. 八路军由毛泽东任总指挥，彭德怀任副总指挥，叶剑英任参谋长，左权任副参谋长，任弼时任政治部主任，邓小平任政治部副主任。（）</w:t>
      </w:r>
    </w:p>
    <w:p>
      <w:r>
        <w:t xml:space="preserve">    对</w:t>
      </w:r>
    </w:p>
    <w:p>
      <w:r>
        <w:rPr>
          <w:color w:val="FF0000"/>
        </w:rPr>
        <w:t xml:space="preserve">    错</w:t>
      </w:r>
    </w:p>
    <w:p>
      <w:r>
        <w:t>211. 1938年5月至6月间，毛泽东发表《井冈山的斗争》的讲演，总结抗战10个月来的经验，集中全党智慧，系统阐明了持久抗战的总方针。（）</w:t>
      </w:r>
    </w:p>
    <w:p>
      <w:r>
        <w:t xml:space="preserve">    对</w:t>
      </w:r>
    </w:p>
    <w:p>
      <w:r>
        <w:rPr>
          <w:color w:val="FF0000"/>
        </w:rPr>
        <w:t xml:space="preserve">    错</w:t>
      </w:r>
    </w:p>
    <w:p>
      <w:r>
        <w:t>212. 1937年11月太原失陷后，按照中共中央的部署，八路军在敌后实施战略展开，发动独立自主的敌后游击战争，先后开辟了许多抗日根据地。（）</w:t>
      </w:r>
    </w:p>
    <w:p>
      <w:r>
        <w:rPr>
          <w:color w:val="FF0000"/>
        </w:rPr>
        <w:t xml:space="preserve">    对</w:t>
      </w:r>
    </w:p>
    <w:p>
      <w:r>
        <w:t xml:space="preserve">    错</w:t>
      </w:r>
    </w:p>
    <w:p>
      <w:r>
        <w:t>213. 中国抗日战争逐渐形成战略上互相配合的两个战场，一个是主要由国民党军队担负的正面战场，一个是由共产党领导的人民军队为主担负的敌后战场。（）</w:t>
      </w:r>
    </w:p>
    <w:p>
      <w:r>
        <w:rPr>
          <w:color w:val="FF0000"/>
        </w:rPr>
        <w:t xml:space="preserve">    对</w:t>
      </w:r>
    </w:p>
    <w:p>
      <w:r>
        <w:t xml:space="preserve">    错</w:t>
      </w:r>
    </w:p>
    <w:p>
      <w:r>
        <w:t>214. 在抗日战争的初期和中期，运动战被提到了战略的地位，具有全局性的意义。（）</w:t>
      </w:r>
    </w:p>
    <w:p>
      <w:r>
        <w:t xml:space="preserve">    对</w:t>
      </w:r>
    </w:p>
    <w:p>
      <w:r>
        <w:rPr>
          <w:color w:val="FF0000"/>
        </w:rPr>
        <w:t xml:space="preserve">    错</w:t>
      </w:r>
    </w:p>
    <w:p>
      <w:r>
        <w:t>215. 抗日战争相持阶段到来以后，由于以蒋介石为代表的国民党亲英美派开始推行消极抗日、积极反共的政策，团结抗战的局面逐步发生严重危机，出现了中途妥协和内部分裂两大危险。（）</w:t>
      </w:r>
    </w:p>
    <w:p>
      <w:r>
        <w:rPr>
          <w:color w:val="FF0000"/>
        </w:rPr>
        <w:t xml:space="preserve">    对</w:t>
      </w:r>
    </w:p>
    <w:p>
      <w:r>
        <w:t xml:space="preserve">    错</w:t>
      </w:r>
    </w:p>
    <w:p>
      <w:r>
        <w:t>216. 1941年1月，国民党发动第三次反共高潮，在皖南以8万余兵力包围袭击新四军军部及所属部队9 000多人，蒋介石还诬称新四军“叛变”，宣布取消新四军番号。（）</w:t>
      </w:r>
    </w:p>
    <w:p>
      <w:r>
        <w:t xml:space="preserve">    对</w:t>
      </w:r>
    </w:p>
    <w:p>
      <w:r>
        <w:rPr>
          <w:color w:val="FF0000"/>
        </w:rPr>
        <w:t xml:space="preserve">    错</w:t>
      </w:r>
    </w:p>
    <w:p>
      <w:r>
        <w:t>217. 1941年，毛泽东发表《新民主主义论》等著作，比较完整地阐明了新民主主义的基本纲领、基本政策，为各抗日根据地的建设指明了方向。（）</w:t>
      </w:r>
    </w:p>
    <w:p>
      <w:r>
        <w:t xml:space="preserve">    对</w:t>
      </w:r>
    </w:p>
    <w:p>
      <w:r>
        <w:rPr>
          <w:color w:val="FF0000"/>
        </w:rPr>
        <w:t xml:space="preserve">    错</w:t>
      </w:r>
    </w:p>
    <w:p>
      <w:r>
        <w:t>218. 抗日民主政权普遍采取民主集中制，各级抗日民主政权机构的领导人都经过人民选举产生。（）</w:t>
      </w:r>
    </w:p>
    <w:p>
      <w:r>
        <w:rPr>
          <w:color w:val="FF0000"/>
        </w:rPr>
        <w:t xml:space="preserve">    对</w:t>
      </w:r>
    </w:p>
    <w:p>
      <w:r>
        <w:t xml:space="preserve">    错</w:t>
      </w:r>
    </w:p>
    <w:p>
      <w:r>
        <w:t>219. 在抗战初期，中国共产党对国民党统治区的工作，先是通过中共中央长江局具体领导。1939年1月以后，由以刘少奇为书记的中共中央南方局具体领导。（）</w:t>
      </w:r>
    </w:p>
    <w:p>
      <w:r>
        <w:t xml:space="preserve">    对</w:t>
      </w:r>
    </w:p>
    <w:p>
      <w:r>
        <w:rPr>
          <w:color w:val="FF0000"/>
        </w:rPr>
        <w:t xml:space="preserve">    错</w:t>
      </w:r>
    </w:p>
    <w:p>
      <w:r>
        <w:t>220. 抗日战争开始后，1946年11月，王明从莫斯科回到延安。（）</w:t>
      </w:r>
    </w:p>
    <w:p>
      <w:r>
        <w:t xml:space="preserve">    对</w:t>
      </w:r>
    </w:p>
    <w:p>
      <w:r>
        <w:rPr>
          <w:color w:val="FF0000"/>
        </w:rPr>
        <w:t xml:space="preserve">    错</w:t>
      </w:r>
    </w:p>
    <w:p>
      <w:r>
        <w:t>221. 1938年9月至11月，中国共产党在延安举行了扩大的六届六中全会。在这次全会上，毛泽东明确地提出了“马克思主义的中国化”这个命题。（）</w:t>
      </w:r>
    </w:p>
    <w:p>
      <w:r>
        <w:rPr>
          <w:color w:val="FF0000"/>
        </w:rPr>
        <w:t xml:space="preserve">    对</w:t>
      </w:r>
    </w:p>
    <w:p>
      <w:r>
        <w:t xml:space="preserve">    错</w:t>
      </w:r>
    </w:p>
    <w:p>
      <w:r>
        <w:t>222. 1941年2月，毛泽东先后作了《整顿党的作风》和《反对党八股》的讲演，整风运动在全党范围普遍展开。（）</w:t>
      </w:r>
    </w:p>
    <w:p>
      <w:r>
        <w:t xml:space="preserve">    对</w:t>
      </w:r>
    </w:p>
    <w:p>
      <w:r>
        <w:rPr>
          <w:color w:val="FF0000"/>
        </w:rPr>
        <w:t xml:space="preserve">    错</w:t>
      </w:r>
    </w:p>
    <w:p>
      <w:r>
        <w:t>223. 主观主义的实质是理论脱离实际，它颠倒了认识和实践的关系，是实际工作中的经验主义。（）</w:t>
      </w:r>
    </w:p>
    <w:p>
      <w:r>
        <w:t xml:space="preserve">    对</w:t>
      </w:r>
    </w:p>
    <w:p>
      <w:r>
        <w:rPr>
          <w:color w:val="FF0000"/>
        </w:rPr>
        <w:t xml:space="preserve">    错</w:t>
      </w:r>
    </w:p>
    <w:p>
      <w:r>
        <w:t>224. 日本占领中国东北以后，随即开始入侵中国华东地区。（）</w:t>
      </w:r>
    </w:p>
    <w:p>
      <w:r>
        <w:t xml:space="preserve">    对</w:t>
      </w:r>
    </w:p>
    <w:p>
      <w:r>
        <w:rPr>
          <w:color w:val="FF0000"/>
        </w:rPr>
        <w:t xml:space="preserve">    错</w:t>
      </w:r>
    </w:p>
    <w:p>
      <w:r>
        <w:t>225. 1936年12月9日，北平学生举行声势浩大的抗日示威游行，这就是一二•九运动。（）</w:t>
      </w:r>
    </w:p>
    <w:p>
      <w:r>
        <w:t xml:space="preserve">    对</w:t>
      </w:r>
    </w:p>
    <w:p>
      <w:r>
        <w:rPr>
          <w:color w:val="FF0000"/>
        </w:rPr>
        <w:t xml:space="preserve">    错</w:t>
      </w:r>
    </w:p>
    <w:p>
      <w:r>
        <w:t>226. 1933年5月，原西北军将领阎锡山在张家口成立察哈尔民众抗日同盟军，并谋求同共产党合作。（）</w:t>
      </w:r>
    </w:p>
    <w:p>
      <w:r>
        <w:t xml:space="preserve">    对</w:t>
      </w:r>
    </w:p>
    <w:p>
      <w:r>
        <w:rPr>
          <w:color w:val="FF0000"/>
        </w:rPr>
        <w:t xml:space="preserve">    错</w:t>
      </w:r>
    </w:p>
    <w:p>
      <w:r>
        <w:t>227. 一二•九运动促进了中华民族的觉醒，标志着中国人民抗日救亡运动新高潮的到来。（）</w:t>
      </w:r>
    </w:p>
    <w:p>
      <w:r>
        <w:rPr>
          <w:color w:val="FF0000"/>
        </w:rPr>
        <w:t xml:space="preserve">    对</w:t>
      </w:r>
    </w:p>
    <w:p>
      <w:r>
        <w:t xml:space="preserve">    错</w:t>
      </w:r>
    </w:p>
    <w:p>
      <w:r>
        <w:t>228. 1936年5月，中共中央发布《停战议和一致抗日》通电，放弃了逼蒋抗日的口号，第一次公开把蒋介石作为联合的对象。（）</w:t>
      </w:r>
    </w:p>
    <w:p>
      <w:r>
        <w:t xml:space="preserve">    对</w:t>
      </w:r>
    </w:p>
    <w:p>
      <w:r>
        <w:rPr>
          <w:color w:val="FF0000"/>
        </w:rPr>
        <w:t xml:space="preserve">    错</w:t>
      </w:r>
    </w:p>
    <w:p>
      <w:r>
        <w:t>229. 马本斋领导的山东回民支队进行了大小战斗870多次，歼敌3.76万余人。（）</w:t>
      </w:r>
    </w:p>
    <w:p>
      <w:r>
        <w:t xml:space="preserve">    对</w:t>
      </w:r>
    </w:p>
    <w:p>
      <w:r>
        <w:rPr>
          <w:color w:val="FF0000"/>
        </w:rPr>
        <w:t xml:space="preserve">    错</w:t>
      </w:r>
    </w:p>
    <w:p>
      <w:r>
        <w:t>230. 1939年1月，国民党五届五中全会决定成立“防共委员会”，这标志着国民党由片面抗战逐步转变为消极抗战。（）</w:t>
      </w:r>
    </w:p>
    <w:p>
      <w:r>
        <w:rPr>
          <w:color w:val="FF0000"/>
        </w:rPr>
        <w:t xml:space="preserve">    对</w:t>
      </w:r>
    </w:p>
    <w:p>
      <w:r>
        <w:t xml:space="preserve">    错</w:t>
      </w:r>
    </w:p>
    <w:p>
      <w:r>
        <w:t>231. 1940年，毛泽东发表《论持久战》的讲演，提出了比较完整的新民主主义建设的基本纲领、基本政策，为各抗日根据地的建设指明了方向。（）</w:t>
      </w:r>
    </w:p>
    <w:p>
      <w:r>
        <w:t xml:space="preserve">    对</w:t>
      </w:r>
    </w:p>
    <w:p>
      <w:r>
        <w:rPr>
          <w:color w:val="FF0000"/>
        </w:rPr>
        <w:t xml:space="preserve">    错</w:t>
      </w:r>
    </w:p>
    <w:p>
      <w:r>
        <w:t>232. 八路军刚开赴前线时，主要是直接在战役上配合国民党军队作战。（）</w:t>
      </w:r>
    </w:p>
    <w:p>
      <w:r>
        <w:rPr>
          <w:color w:val="FF0000"/>
        </w:rPr>
        <w:t xml:space="preserve">    对</w:t>
      </w:r>
    </w:p>
    <w:p>
      <w:r>
        <w:t xml:space="preserve">    错</w:t>
      </w:r>
    </w:p>
    <w:p>
      <w:r>
        <w:t>233. 随着1943年世界反法西斯战争发生重大转折，中国敌后战场开始实行全面反攻。（）</w:t>
      </w:r>
    </w:p>
    <w:p>
      <w:r>
        <w:t xml:space="preserve">    对</w:t>
      </w:r>
    </w:p>
    <w:p>
      <w:r>
        <w:rPr>
          <w:color w:val="FF0000"/>
        </w:rPr>
        <w:t xml:space="preserve">    错</w:t>
      </w:r>
    </w:p>
    <w:p>
      <w:r>
        <w:t>234. 在战略相持阶段，以国民党军队为主体的正面战场，担负了抗击日军战略进攻的主要任务。（）</w:t>
      </w:r>
    </w:p>
    <w:p>
      <w:r>
        <w:t xml:space="preserve">    对</w:t>
      </w:r>
    </w:p>
    <w:p>
      <w:r>
        <w:rPr>
          <w:color w:val="FF0000"/>
        </w:rPr>
        <w:t xml:space="preserve">    错</w:t>
      </w:r>
    </w:p>
    <w:p>
      <w:r>
        <w:t>235. 在战略防御阶段，敌后游击战是主要的抗日作战方式。（）</w:t>
      </w:r>
    </w:p>
    <w:p>
      <w:r>
        <w:t xml:space="preserve">    对</w:t>
      </w:r>
    </w:p>
    <w:p>
      <w:r>
        <w:rPr>
          <w:color w:val="FF0000"/>
        </w:rPr>
        <w:t xml:space="preserve">    错</w:t>
      </w:r>
    </w:p>
    <w:p>
      <w:r>
        <w:t>236. 抗日民族统一战线策略总方针中的进步势力主要指工人、农民和民族资产阶级。（）</w:t>
      </w:r>
    </w:p>
    <w:p>
      <w:r>
        <w:t xml:space="preserve">    对</w:t>
      </w:r>
    </w:p>
    <w:p>
      <w:r>
        <w:rPr>
          <w:color w:val="FF0000"/>
        </w:rPr>
        <w:t xml:space="preserve">    错</w:t>
      </w:r>
    </w:p>
    <w:p>
      <w:r>
        <w:t>237. 1945年在延安举行的中国共产党第六次代表大会将毛泽东思想规定为党的一切工作的指针。（）</w:t>
      </w:r>
    </w:p>
    <w:p>
      <w:r>
        <w:t xml:space="preserve">    对</w:t>
      </w:r>
    </w:p>
    <w:p>
      <w:r>
        <w:rPr>
          <w:color w:val="FF0000"/>
        </w:rPr>
        <w:t xml:space="preserve">    错</w:t>
      </w:r>
    </w:p>
    <w:p>
      <w:r>
        <w:t>238. 中日战争是半殖民地半封建的中国和帝国主义的日本之间在20世纪；30年代后期、40年代前期进行的一场决死的战争。（）</w:t>
      </w:r>
    </w:p>
    <w:p>
      <w:r>
        <w:rPr>
          <w:color w:val="FF0000"/>
        </w:rPr>
        <w:t xml:space="preserve">    对</w:t>
      </w:r>
    </w:p>
    <w:p>
      <w:r>
        <w:t xml:space="preserve">    错</w:t>
      </w:r>
    </w:p>
    <w:p>
      <w:r>
        <w:t>239. 美国是最早为中国抗日战争提供援助的国家。（）</w:t>
      </w:r>
    </w:p>
    <w:p>
      <w:r>
        <w:t xml:space="preserve">    对</w:t>
      </w:r>
    </w:p>
    <w:p>
      <w:r>
        <w:rPr>
          <w:color w:val="FF0000"/>
        </w:rPr>
        <w:t xml:space="preserve">    错</w:t>
      </w:r>
    </w:p>
    <w:p>
      <w:r>
        <w:t>240. 抗日战争胜利后，英国取代日本在中国的地位。（）</w:t>
      </w:r>
    </w:p>
    <w:p>
      <w:r>
        <w:t xml:space="preserve">    对</w:t>
      </w:r>
    </w:p>
    <w:p>
      <w:r>
        <w:rPr>
          <w:color w:val="FF0000"/>
        </w:rPr>
        <w:t xml:space="preserve">    错</w:t>
      </w:r>
    </w:p>
    <w:p>
      <w:r>
        <w:t>241. 1946年5月4日，中共中央发出“五四指示”，所决定的土地政策是减租减息。（）</w:t>
      </w:r>
    </w:p>
    <w:p>
      <w:r>
        <w:t xml:space="preserve">    对</w:t>
      </w:r>
    </w:p>
    <w:p>
      <w:r>
        <w:rPr>
          <w:color w:val="FF0000"/>
        </w:rPr>
        <w:t xml:space="preserve">    错</w:t>
      </w:r>
    </w:p>
    <w:p>
      <w:r>
        <w:t>242. 中国民主同盟的前身是中国民主政团同盟。（）</w:t>
      </w:r>
    </w:p>
    <w:p>
      <w:r>
        <w:rPr>
          <w:color w:val="FF0000"/>
        </w:rPr>
        <w:t xml:space="preserve">    对</w:t>
      </w:r>
    </w:p>
    <w:p>
      <w:r>
        <w:t xml:space="preserve">    错</w:t>
      </w:r>
    </w:p>
    <w:p>
      <w:r>
        <w:t>243. 在战后进行国共谈判和召开政协会议时，民主党派作为“第三方面”，同共产党一起，反对国民党的内战、独裁政策。（）</w:t>
      </w:r>
    </w:p>
    <w:p>
      <w:r>
        <w:rPr>
          <w:color w:val="FF0000"/>
        </w:rPr>
        <w:t xml:space="preserve">    对</w:t>
      </w:r>
    </w:p>
    <w:p>
      <w:r>
        <w:t xml:space="preserve">    错</w:t>
      </w:r>
    </w:p>
    <w:p>
      <w:r>
        <w:t>244. 抗日战争胜利后，某些民主党派的领导人物曾经鼓吹“中间路线”。（）</w:t>
      </w:r>
    </w:p>
    <w:p>
      <w:r>
        <w:rPr>
          <w:color w:val="FF0000"/>
        </w:rPr>
        <w:t xml:space="preserve">    对</w:t>
      </w:r>
    </w:p>
    <w:p>
      <w:r>
        <w:t xml:space="preserve">    错</w:t>
      </w:r>
    </w:p>
    <w:p>
      <w:r>
        <w:t>245. 1949年1月22日，李济深、沈钧儒等民主党派的领导人和无党派民主人士联合发表《对时局的意见》。（）</w:t>
      </w:r>
    </w:p>
    <w:p>
      <w:r>
        <w:rPr>
          <w:color w:val="FF0000"/>
        </w:rPr>
        <w:t xml:space="preserve">    对</w:t>
      </w:r>
    </w:p>
    <w:p>
      <w:r>
        <w:t xml:space="preserve">    错</w:t>
      </w:r>
    </w:p>
    <w:p>
      <w:r>
        <w:t>246. 1949年中秋，蒋介石发表“求和”声明，企图借“和平谈判”之机争取喘息时间。（）</w:t>
      </w:r>
    </w:p>
    <w:p>
      <w:r>
        <w:t xml:space="preserve">    对</w:t>
      </w:r>
    </w:p>
    <w:p>
      <w:r>
        <w:rPr>
          <w:color w:val="FF0000"/>
        </w:rPr>
        <w:t xml:space="preserve">    错</w:t>
      </w:r>
    </w:p>
    <w:p>
      <w:r>
        <w:t>247. 人民民主专政的基础，最主要的是工人与小资产阶级的联盟。（）</w:t>
      </w:r>
    </w:p>
    <w:p>
      <w:r>
        <w:t xml:space="preserve">    对</w:t>
      </w:r>
    </w:p>
    <w:p>
      <w:r>
        <w:rPr>
          <w:color w:val="FF0000"/>
        </w:rPr>
        <w:t xml:space="preserve">    错</w:t>
      </w:r>
    </w:p>
    <w:p>
      <w:r>
        <w:t>248. 1946年6月至1947年6月，人民军队处于战略反攻阶段。（）</w:t>
      </w:r>
    </w:p>
    <w:p>
      <w:r>
        <w:t xml:space="preserve">    对</w:t>
      </w:r>
    </w:p>
    <w:p>
      <w:r>
        <w:rPr>
          <w:color w:val="FF0000"/>
        </w:rPr>
        <w:t xml:space="preserve">    错</w:t>
      </w:r>
    </w:p>
    <w:p>
      <w:r>
        <w:t>249. 国民党政权所代表的是大地主、民族资产阶级的利益，其统治的社会基础很宽泛。（）</w:t>
      </w:r>
    </w:p>
    <w:p>
      <w:r>
        <w:t xml:space="preserve">    对</w:t>
      </w:r>
    </w:p>
    <w:p>
      <w:r>
        <w:rPr>
          <w:color w:val="FF0000"/>
        </w:rPr>
        <w:t xml:space="preserve">    错</w:t>
      </w:r>
    </w:p>
    <w:p>
      <w:r>
        <w:t>250. 中国共产党与民主党派的合作，对于中国人民解放事业的发展起到了积极的作用。（）</w:t>
      </w:r>
    </w:p>
    <w:p>
      <w:r>
        <w:rPr>
          <w:color w:val="FF0000"/>
        </w:rPr>
        <w:t xml:space="preserve">    对</w:t>
      </w:r>
    </w:p>
    <w:p>
      <w:r>
        <w:t xml:space="preserve">    错</w:t>
      </w:r>
    </w:p>
    <w:p>
      <w:r>
        <w:t>251. 1945年底，一二•一运动中，昆明学生所提岀的口号是参军保田。（）</w:t>
      </w:r>
    </w:p>
    <w:p>
      <w:r>
        <w:t xml:space="preserve">    对</w:t>
      </w:r>
    </w:p>
    <w:p>
      <w:r>
        <w:rPr>
          <w:color w:val="FF0000"/>
        </w:rPr>
        <w:t xml:space="preserve">    错</w:t>
      </w:r>
    </w:p>
    <w:p>
      <w:r>
        <w:t>252. 到1947年下半年，解放区所有地区解决了农民的土地问题。（）</w:t>
      </w:r>
    </w:p>
    <w:p>
      <w:r>
        <w:t xml:space="preserve">    对</w:t>
      </w:r>
    </w:p>
    <w:p>
      <w:r>
        <w:rPr>
          <w:color w:val="FF0000"/>
        </w:rPr>
        <w:t xml:space="preserve">    错</w:t>
      </w:r>
    </w:p>
    <w:p>
      <w:r>
        <w:t>253. 在解放战争发展的同时，毛泽东指出“土地制度的彻底改革，是现阶段中国革命的一项基本任务”。（）</w:t>
      </w:r>
    </w:p>
    <w:p>
      <w:r>
        <w:rPr>
          <w:color w:val="FF0000"/>
        </w:rPr>
        <w:t xml:space="preserve">    对</w:t>
      </w:r>
    </w:p>
    <w:p>
      <w:r>
        <w:t xml:space="preserve">    错</w:t>
      </w:r>
    </w:p>
    <w:p>
      <w:r>
        <w:t>254. 抗战胜利后的政治形势，总的来说，对中国人民实行新中国的目标是有利的。（）</w:t>
      </w:r>
    </w:p>
    <w:p>
      <w:r>
        <w:rPr>
          <w:color w:val="FF0000"/>
        </w:rPr>
        <w:t xml:space="preserve">    对</w:t>
      </w:r>
    </w:p>
    <w:p>
      <w:r>
        <w:t xml:space="preserve">    错</w:t>
      </w:r>
    </w:p>
    <w:p>
      <w:r>
        <w:t>255. 1946年政治协商会议的协议是新民主主义性质的。（）</w:t>
      </w:r>
    </w:p>
    <w:p>
      <w:r>
        <w:t xml:space="preserve">    对</w:t>
      </w:r>
    </w:p>
    <w:p>
      <w:r>
        <w:rPr>
          <w:color w:val="FF0000"/>
        </w:rPr>
        <w:t xml:space="preserve">    错</w:t>
      </w:r>
    </w:p>
    <w:p>
      <w:r>
        <w:t>256. 1948年秋，人民解放战争进入夺取全国胜利的决定性阶段。（）</w:t>
      </w:r>
    </w:p>
    <w:p>
      <w:r>
        <w:rPr>
          <w:color w:val="FF0000"/>
        </w:rPr>
        <w:t xml:space="preserve">    对</w:t>
      </w:r>
    </w:p>
    <w:p>
      <w:r>
        <w:t xml:space="preserve">    错</w:t>
      </w:r>
    </w:p>
    <w:p>
      <w:r>
        <w:t>257. 辽沈战役是在邓小平等人的领导下进行的。（）</w:t>
      </w:r>
    </w:p>
    <w:p>
      <w:r>
        <w:t xml:space="preserve">    对</w:t>
      </w:r>
    </w:p>
    <w:p>
      <w:r>
        <w:rPr>
          <w:color w:val="FF0000"/>
        </w:rPr>
        <w:t xml:space="preserve">    错</w:t>
      </w:r>
    </w:p>
    <w:p>
      <w:r>
        <w:t>258. 辽沈、淮海、平津三大战役中，以平津战役时间最长。（）</w:t>
      </w:r>
    </w:p>
    <w:p>
      <w:r>
        <w:t xml:space="preserve">    对</w:t>
      </w:r>
    </w:p>
    <w:p>
      <w:r>
        <w:rPr>
          <w:color w:val="FF0000"/>
        </w:rPr>
        <w:t xml:space="preserve">    错</w:t>
      </w:r>
    </w:p>
    <w:p>
      <w:r>
        <w:t>259. 国民党统治覆灭的时间是1949年4月23日。（）</w:t>
      </w:r>
    </w:p>
    <w:p>
      <w:r>
        <w:rPr>
          <w:color w:val="FF0000"/>
        </w:rPr>
        <w:t xml:space="preserve">    对</w:t>
      </w:r>
    </w:p>
    <w:p>
      <w:r>
        <w:t xml:space="preserve">    错</w:t>
      </w:r>
    </w:p>
    <w:p>
      <w:r>
        <w:t>260. 巩固和扩大统一战线的关键，是坚持工人阶级及其政党的领导权。（）</w:t>
      </w:r>
    </w:p>
    <w:p>
      <w:r>
        <w:rPr>
          <w:color w:val="FF0000"/>
        </w:rPr>
        <w:t xml:space="preserve">    对</w:t>
      </w:r>
    </w:p>
    <w:p>
      <w:r>
        <w:t xml:space="preserve">    错</w:t>
      </w:r>
    </w:p>
    <w:p>
      <w:r>
        <w:t>261. 解放战争时期的第二条战线是指国统区的人民民主运动。（）</w:t>
      </w:r>
    </w:p>
    <w:p>
      <w:r>
        <w:rPr>
          <w:color w:val="FF0000"/>
        </w:rPr>
        <w:t xml:space="preserve">    对</w:t>
      </w:r>
    </w:p>
    <w:p>
      <w:r>
        <w:t xml:space="preserve">    错</w:t>
      </w:r>
    </w:p>
    <w:p>
      <w:r>
        <w:t>262. 1949年中华人民共和国的成立标志着中国进入社会主义革命到建设的过渡时期。（）</w:t>
      </w:r>
    </w:p>
    <w:p>
      <w:r>
        <w:t xml:space="preserve">    对</w:t>
      </w:r>
    </w:p>
    <w:p>
      <w:r>
        <w:rPr>
          <w:color w:val="FF0000"/>
        </w:rPr>
        <w:t xml:space="preserve">    错</w:t>
      </w:r>
    </w:p>
    <w:p>
      <w:r>
        <w:t>263. 中国进入到新民主主义社会后的国内主要矛盾是人民大众和资本主义的矛盾。（）</w:t>
      </w:r>
    </w:p>
    <w:p>
      <w:r>
        <w:t xml:space="preserve">    对</w:t>
      </w:r>
    </w:p>
    <w:p>
      <w:r>
        <w:rPr>
          <w:color w:val="FF0000"/>
        </w:rPr>
        <w:t xml:space="preserve">    错</w:t>
      </w:r>
    </w:p>
    <w:p>
      <w:r>
        <w:t xml:space="preserve">264. 新中国开始实行发展国民经济的第一个五年计划是在1952年。（）　　</w:t>
      </w:r>
    </w:p>
    <w:p>
      <w:r>
        <w:t xml:space="preserve">    对</w:t>
      </w:r>
    </w:p>
    <w:p>
      <w:r>
        <w:rPr>
          <w:color w:val="FF0000"/>
        </w:rPr>
        <w:t xml:space="preserve">    错</w:t>
      </w:r>
    </w:p>
    <w:p>
      <w:r>
        <w:t>265. 新中国实行发展国民经济第一个五年计划的中心环节的是优先发展重工业。（）</w:t>
      </w:r>
    </w:p>
    <w:p>
      <w:r>
        <w:rPr>
          <w:color w:val="FF0000"/>
        </w:rPr>
        <w:t xml:space="preserve">    对</w:t>
      </w:r>
    </w:p>
    <w:p>
      <w:r>
        <w:t xml:space="preserve">    错</w:t>
      </w:r>
    </w:p>
    <w:p>
      <w:r>
        <w:t xml:space="preserve">266. 中国共产党在过渡时期总路线的主体是实现社会主义工业化。（）　</w:t>
      </w:r>
    </w:p>
    <w:p>
      <w:r>
        <w:rPr>
          <w:color w:val="FF0000"/>
        </w:rPr>
        <w:t xml:space="preserve">    对</w:t>
      </w:r>
    </w:p>
    <w:p>
      <w:r>
        <w:t xml:space="preserve">    错</w:t>
      </w:r>
    </w:p>
    <w:p>
      <w:r>
        <w:t>267. 1949年中华人民共和国成立的标志性意义：新民主主义革命取得基本胜利，标志着半殖民地半封建社会的结束和新民主义社会的建立。（）</w:t>
      </w:r>
    </w:p>
    <w:p>
      <w:r>
        <w:rPr>
          <w:color w:val="FF0000"/>
        </w:rPr>
        <w:t xml:space="preserve">    对</w:t>
      </w:r>
    </w:p>
    <w:p>
      <w:r>
        <w:t xml:space="preserve">    错</w:t>
      </w:r>
    </w:p>
    <w:p>
      <w:r>
        <w:t>268. 1949年中华人民共和国成立的标志性意义，体现在进入了由新民主主义到社会主义过渡时期。（）</w:t>
      </w:r>
    </w:p>
    <w:p>
      <w:r>
        <w:rPr>
          <w:color w:val="FF0000"/>
        </w:rPr>
        <w:t xml:space="preserve">    对</w:t>
      </w:r>
    </w:p>
    <w:p>
      <w:r>
        <w:t xml:space="preserve">    错</w:t>
      </w:r>
    </w:p>
    <w:p>
      <w:r>
        <w:t>269. 中国大陆实现统一的标志：1951年5月，中央人民政府同西藏地方政府达成和平解放西藏的协议；10月，人民解放军进驻拉萨。西藏和平解放，中国大陆实现统一。（）</w:t>
      </w:r>
    </w:p>
    <w:p>
      <w:r>
        <w:rPr>
          <w:color w:val="FF0000"/>
        </w:rPr>
        <w:t xml:space="preserve">    对</w:t>
      </w:r>
    </w:p>
    <w:p>
      <w:r>
        <w:t xml:space="preserve">    错</w:t>
      </w:r>
    </w:p>
    <w:p>
      <w:r>
        <w:t>270. 新中国社会主义国营经济建立的主要途径：通过没收官僚资本而建立起来。（）</w:t>
      </w:r>
    </w:p>
    <w:p>
      <w:r>
        <w:rPr>
          <w:color w:val="FF0000"/>
        </w:rPr>
        <w:t xml:space="preserve">    对</w:t>
      </w:r>
    </w:p>
    <w:p>
      <w:r>
        <w:t xml:space="preserve">    错</w:t>
      </w:r>
    </w:p>
    <w:p>
      <w:r>
        <w:t>271. 1949年1月，中共中央发出《关于接收官僚资本企业的指示》。（）</w:t>
      </w:r>
    </w:p>
    <w:p>
      <w:r>
        <w:rPr>
          <w:color w:val="FF0000"/>
        </w:rPr>
        <w:t xml:space="preserve">    对</w:t>
      </w:r>
    </w:p>
    <w:p>
      <w:r>
        <w:t xml:space="preserve">    错</w:t>
      </w:r>
    </w:p>
    <w:p>
      <w:r>
        <w:t>272. “三反”运动：针对不法资本家行贿党政干部情况。（）</w:t>
      </w:r>
    </w:p>
    <w:p>
      <w:r>
        <w:rPr>
          <w:color w:val="FF0000"/>
        </w:rPr>
        <w:t xml:space="preserve">    对</w:t>
      </w:r>
    </w:p>
    <w:p>
      <w:r>
        <w:t xml:space="preserve">    错</w:t>
      </w:r>
    </w:p>
    <w:p>
      <w:r>
        <w:t>273. “五反”运动：针对不法资本家的“五毒”行为。（）</w:t>
      </w:r>
    </w:p>
    <w:p>
      <w:r>
        <w:rPr>
          <w:color w:val="FF0000"/>
        </w:rPr>
        <w:t xml:space="preserve">    对</w:t>
      </w:r>
    </w:p>
    <w:p>
      <w:r>
        <w:t xml:space="preserve">    错</w:t>
      </w:r>
    </w:p>
    <w:p>
      <w:r>
        <w:t>274. 1952年1月起历时半年，中共中央决定在工商业者中开展反行贿、反偷税漏税、反盗窃国家资财、反偷工减料、反盗窃国家经济情报的“五反”运动。（）</w:t>
      </w:r>
    </w:p>
    <w:p>
      <w:r>
        <w:rPr>
          <w:color w:val="FF0000"/>
        </w:rPr>
        <w:t xml:space="preserve">    对</w:t>
      </w:r>
    </w:p>
    <w:p>
      <w:r>
        <w:t xml:space="preserve">    错</w:t>
      </w:r>
    </w:p>
    <w:p>
      <w:r>
        <w:t>275. “一边倒”外交方针：在西方资本主义国家封锁新中国的情况下，在外交方针上紧密联系苏联 。（）</w:t>
      </w:r>
    </w:p>
    <w:p>
      <w:r>
        <w:rPr>
          <w:color w:val="FF0000"/>
        </w:rPr>
        <w:t xml:space="preserve">    对</w:t>
      </w:r>
    </w:p>
    <w:p>
      <w:r>
        <w:t xml:space="preserve">    错</w:t>
      </w:r>
    </w:p>
    <w:p>
      <w:r>
        <w:t>276. 新中国成立后主持召开的第一次大型国际会议是1952年6月，在北京召开亚洲太平洋地区会议。（）</w:t>
      </w:r>
    </w:p>
    <w:p>
      <w:r>
        <w:rPr>
          <w:color w:val="FF0000"/>
        </w:rPr>
        <w:t xml:space="preserve">    对</w:t>
      </w:r>
    </w:p>
    <w:p>
      <w:r>
        <w:t xml:space="preserve">    错</w:t>
      </w:r>
    </w:p>
    <w:p>
      <w:r>
        <w:t>277. 工业化的两条道路：欧美及日本所走的资本主义工业化道路；苏联走过的社会主义工业化道路。（）</w:t>
      </w:r>
    </w:p>
    <w:p>
      <w:r>
        <w:rPr>
          <w:color w:val="FF0000"/>
        </w:rPr>
        <w:t xml:space="preserve">    对</w:t>
      </w:r>
    </w:p>
    <w:p>
      <w:r>
        <w:t xml:space="preserve">    错</w:t>
      </w:r>
    </w:p>
    <w:p>
      <w:r>
        <w:t>278. “一体两翼”和“一化三改”：对1953年正式提出党在过渡时期的总路线内容的形象表述。（）</w:t>
      </w:r>
    </w:p>
    <w:p>
      <w:r>
        <w:rPr>
          <w:color w:val="FF0000"/>
        </w:rPr>
        <w:t xml:space="preserve">    对</w:t>
      </w:r>
    </w:p>
    <w:p>
      <w:r>
        <w:t xml:space="preserve">    错</w:t>
      </w:r>
    </w:p>
    <w:p>
      <w:r>
        <w:t>279. 1953年正式提出党在过渡时期的总路线“一体”“一化”：指发展社会主义工业；“一体两翼”和“一化三改”：指对农业、手工业和私营工商业的社会主义改造。（）</w:t>
      </w:r>
    </w:p>
    <w:p>
      <w:r>
        <w:rPr>
          <w:color w:val="FF0000"/>
        </w:rPr>
        <w:t xml:space="preserve">    对</w:t>
      </w:r>
    </w:p>
    <w:p>
      <w:r>
        <w:t xml:space="preserve">    错</w:t>
      </w:r>
    </w:p>
    <w:p>
      <w:r>
        <w:t>280. 党在过渡时期的总路线对农业社会主义改造有三种过渡性组织形式。（）</w:t>
      </w:r>
    </w:p>
    <w:p>
      <w:r>
        <w:rPr>
          <w:color w:val="FF0000"/>
        </w:rPr>
        <w:t xml:space="preserve">    对</w:t>
      </w:r>
    </w:p>
    <w:p>
      <w:r>
        <w:t xml:space="preserve">    错</w:t>
      </w:r>
    </w:p>
    <w:p>
      <w:r>
        <w:t>281. 党在过渡时期的总路线对农业社会主义改造的互助组，具有社会主义的萌芽性质。（）</w:t>
      </w:r>
    </w:p>
    <w:p>
      <w:r>
        <w:rPr>
          <w:color w:val="FF0000"/>
        </w:rPr>
        <w:t xml:space="preserve">    对</w:t>
      </w:r>
    </w:p>
    <w:p>
      <w:r>
        <w:t xml:space="preserve">    错</w:t>
      </w:r>
    </w:p>
    <w:p>
      <w:r>
        <w:t>282. 党在过渡时期的总路线对农业社会主义改造的初级农业生产合作社，具有半社会主义的性质。（）</w:t>
      </w:r>
    </w:p>
    <w:p>
      <w:r>
        <w:rPr>
          <w:color w:val="FF0000"/>
        </w:rPr>
        <w:t xml:space="preserve">    对</w:t>
      </w:r>
    </w:p>
    <w:p>
      <w:r>
        <w:t xml:space="preserve">    错</w:t>
      </w:r>
    </w:p>
    <w:p>
      <w:r>
        <w:t>283. 党在过渡时期的总路线对农业社会主义改造的高级农业生产合作社(将土地及其他主要生产资料归集体所有，统一经营、集体劳动)具有社会主义的性质。（）</w:t>
      </w:r>
    </w:p>
    <w:p>
      <w:r>
        <w:rPr>
          <w:color w:val="FF0000"/>
        </w:rPr>
        <w:t xml:space="preserve">    对</w:t>
      </w:r>
    </w:p>
    <w:p>
      <w:r>
        <w:t xml:space="preserve">    错</w:t>
      </w:r>
    </w:p>
    <w:p>
      <w:r>
        <w:t>284. 党在过渡时期的总路线对手工业合作化的组织形式：手工业生产合作小组、手工业供销合作社、手工业生产合作社。（）</w:t>
      </w:r>
    </w:p>
    <w:p>
      <w:r>
        <w:rPr>
          <w:color w:val="FF0000"/>
        </w:rPr>
        <w:t xml:space="preserve">    对</w:t>
      </w:r>
    </w:p>
    <w:p>
      <w:r>
        <w:t xml:space="preserve">    错</w:t>
      </w:r>
    </w:p>
    <w:p>
      <w:r>
        <w:t>285. 初级形式的国家资本主义：资本主义企业在所有权和经营权不变的情况下，在企业外部与国营经济建立联系。（）</w:t>
      </w:r>
    </w:p>
    <w:p>
      <w:r>
        <w:rPr>
          <w:color w:val="FF0000"/>
        </w:rPr>
        <w:t xml:space="preserve">    对</w:t>
      </w:r>
    </w:p>
    <w:p>
      <w:r>
        <w:t xml:space="preserve">    错</w:t>
      </w:r>
    </w:p>
    <w:p>
      <w:r>
        <w:t>286. 初级形式的国家资本主义其形式有：在工业中有收购、加工、订货、统购、包销。（）</w:t>
      </w:r>
    </w:p>
    <w:p>
      <w:r>
        <w:rPr>
          <w:color w:val="FF0000"/>
        </w:rPr>
        <w:t xml:space="preserve">    对</w:t>
      </w:r>
    </w:p>
    <w:p>
      <w:r>
        <w:t xml:space="preserve">    错</w:t>
      </w:r>
    </w:p>
    <w:p>
      <w:r>
        <w:t>287. 初级形式的国家资本主义商业中有经销、代销、代购代销、公私联营等。（）</w:t>
      </w:r>
    </w:p>
    <w:p>
      <w:r>
        <w:rPr>
          <w:color w:val="FF0000"/>
        </w:rPr>
        <w:t xml:space="preserve">    对</w:t>
      </w:r>
    </w:p>
    <w:p>
      <w:r>
        <w:t xml:space="preserve">    错</w:t>
      </w:r>
    </w:p>
    <w:p>
      <w:r>
        <w:t>288. 新中国成立初期，着重发展的是加工订货、经销代销等初级形式的国家资本主义。（）</w:t>
      </w:r>
    </w:p>
    <w:p>
      <w:r>
        <w:rPr>
          <w:color w:val="FF0000"/>
        </w:rPr>
        <w:t xml:space="preserve">    对</w:t>
      </w:r>
    </w:p>
    <w:p>
      <w:r>
        <w:t xml:space="preserve">    错</w:t>
      </w:r>
    </w:p>
    <w:p>
      <w:r>
        <w:t>289. 全行业的公私合营。1955年后，开始实行全行业公私合营。国家核定私营资本的价值和私股股额；在合营期间，每年发给资本家5%的股息，即定股定息。（）</w:t>
      </w:r>
    </w:p>
    <w:p>
      <w:r>
        <w:rPr>
          <w:color w:val="FF0000"/>
        </w:rPr>
        <w:t xml:space="preserve">    对</w:t>
      </w:r>
    </w:p>
    <w:p>
      <w:r>
        <w:t xml:space="preserve">    错</w:t>
      </w:r>
    </w:p>
    <w:p>
      <w:r>
        <w:t>290. 全行业公私合营以后，原来的私人资本企业基本上已经是社会主义性质的经济，除资本家领取定息外，同国营企业已经没有原则的区别。（）</w:t>
      </w:r>
    </w:p>
    <w:p>
      <w:r>
        <w:rPr>
          <w:color w:val="FF0000"/>
        </w:rPr>
        <w:t xml:space="preserve">    对</w:t>
      </w:r>
    </w:p>
    <w:p>
      <w:r>
        <w:t xml:space="preserve">    错</w:t>
      </w:r>
    </w:p>
    <w:p>
      <w:r>
        <w:t>291. 实行公私合营以后，在生产领域和所有权领域中社会主义经济在企业中已经具有决定性作用了。（）</w:t>
      </w:r>
    </w:p>
    <w:p>
      <w:r>
        <w:rPr>
          <w:color w:val="FF0000"/>
        </w:rPr>
        <w:t xml:space="preserve">    对</w:t>
      </w:r>
    </w:p>
    <w:p>
      <w:r>
        <w:t xml:space="preserve">    错</w:t>
      </w:r>
    </w:p>
    <w:p>
      <w:r>
        <w:t>292. 社会主义基本制度的建立，为当代中国奠定了根本政治前提。（）</w:t>
      </w:r>
    </w:p>
    <w:p>
      <w:r>
        <w:rPr>
          <w:color w:val="FF0000"/>
        </w:rPr>
        <w:t xml:space="preserve">    对</w:t>
      </w:r>
    </w:p>
    <w:p>
      <w:r>
        <w:t xml:space="preserve">    错</w:t>
      </w:r>
    </w:p>
    <w:p>
      <w:r>
        <w:t>293. 《论十大关系》是以邓小平为主要代表的中国共产党人开始探索中国自己的社会主义建设道路的标志。（）</w:t>
      </w:r>
    </w:p>
    <w:p>
      <w:r>
        <w:t xml:space="preserve">    对</w:t>
      </w:r>
    </w:p>
    <w:p>
      <w:r>
        <w:rPr>
          <w:color w:val="FF0000"/>
        </w:rPr>
        <w:t xml:space="preserve">    错</w:t>
      </w:r>
    </w:p>
    <w:p>
      <w:r>
        <w:t>294. 毛泽东在《关于正确处理人民内部矛盾的问题》中，提出要把正确处理敌我矛盾作为国家政治生活的主题。（）</w:t>
      </w:r>
    </w:p>
    <w:p>
      <w:r>
        <w:t xml:space="preserve">    对</w:t>
      </w:r>
    </w:p>
    <w:p>
      <w:r>
        <w:rPr>
          <w:color w:val="FF0000"/>
        </w:rPr>
        <w:t xml:space="preserve">    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